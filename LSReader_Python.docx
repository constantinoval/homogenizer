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BC95F" w14:textId="5039BC0D" w:rsidR="000970D6" w:rsidRDefault="00223E19" w:rsidP="00C76510">
      <w:pPr>
        <w:pStyle w:val="1"/>
      </w:pPr>
      <w:bookmarkStart w:id="0" w:name="_Toc4800"/>
      <w:bookmarkStart w:id="1" w:name="header-n0"/>
      <w:bookmarkStart w:id="2" w:name="_Toc65577710"/>
      <w:r>
        <w:t>LS-Reader Tutorial</w:t>
      </w:r>
      <w:bookmarkEnd w:id="0"/>
      <w:bookmarkEnd w:id="1"/>
      <w:bookmarkEnd w:id="2"/>
    </w:p>
    <w:p w14:paraId="561913DB" w14:textId="77777777" w:rsidR="000970D6" w:rsidRDefault="000970D6">
      <w:pPr>
        <w:pStyle w:val="a2"/>
      </w:pPr>
    </w:p>
    <w:p w14:paraId="4289008F" w14:textId="6D2C34F1" w:rsidR="00D43B7E" w:rsidRDefault="00223E19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  <w:lang w:eastAsia="zh-CN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TOC \* MERGEFORMAT </w:instrText>
      </w:r>
      <w:r>
        <w:rPr>
          <w:sz w:val="18"/>
          <w:szCs w:val="18"/>
        </w:rPr>
        <w:fldChar w:fldCharType="separate"/>
      </w:r>
      <w:r w:rsidR="00D43B7E">
        <w:rPr>
          <w:noProof/>
        </w:rPr>
        <w:t>LS-Reader Tutorial</w:t>
      </w:r>
      <w:r w:rsidR="00D43B7E">
        <w:rPr>
          <w:noProof/>
        </w:rPr>
        <w:tab/>
      </w:r>
      <w:r w:rsidR="00D43B7E">
        <w:rPr>
          <w:noProof/>
        </w:rPr>
        <w:fldChar w:fldCharType="begin"/>
      </w:r>
      <w:r w:rsidR="00D43B7E">
        <w:rPr>
          <w:noProof/>
        </w:rPr>
        <w:instrText xml:space="preserve"> PAGEREF _Toc65577710 \h </w:instrText>
      </w:r>
      <w:r w:rsidR="00D43B7E">
        <w:rPr>
          <w:noProof/>
        </w:rPr>
      </w:r>
      <w:r w:rsidR="00D43B7E">
        <w:rPr>
          <w:noProof/>
        </w:rPr>
        <w:fldChar w:fldCharType="separate"/>
      </w:r>
      <w:r w:rsidR="00D43B7E">
        <w:rPr>
          <w:noProof/>
        </w:rPr>
        <w:t>1</w:t>
      </w:r>
      <w:r w:rsidR="00D43B7E">
        <w:rPr>
          <w:noProof/>
        </w:rPr>
        <w:fldChar w:fldCharType="end"/>
      </w:r>
    </w:p>
    <w:p w14:paraId="1CE73B0E" w14:textId="169591C2" w:rsidR="00D43B7E" w:rsidRDefault="00D43B7E">
      <w:pPr>
        <w:pStyle w:val="TOC2"/>
        <w:tabs>
          <w:tab w:val="right" w:leader="dot" w:pos="9350"/>
        </w:tabs>
        <w:ind w:left="48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Python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1380A" w14:textId="725EEB7B" w:rsidR="00D43B7E" w:rsidRDefault="00D43B7E">
      <w:pPr>
        <w:pStyle w:val="TOC3"/>
        <w:tabs>
          <w:tab w:val="right" w:leader="dot" w:pos="9350"/>
        </w:tabs>
        <w:ind w:left="96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Version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FBB11" w14:textId="74D976E8" w:rsidR="00D43B7E" w:rsidRDefault="00D43B7E">
      <w:pPr>
        <w:pStyle w:val="TOC3"/>
        <w:tabs>
          <w:tab w:val="right" w:leader="dot" w:pos="9350"/>
        </w:tabs>
        <w:ind w:left="96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D3plotReader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983027" w14:textId="031A0C23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 xml:space="preserve">API Functions </w:t>
      </w:r>
      <w:r w:rsidRPr="00B647FA">
        <w:rPr>
          <w:rFonts w:ascii="sans-serif" w:eastAsia="sans-serif" w:hAnsi="sans-serif" w:cs="sans-serif"/>
          <w:noProof/>
          <w:color w:val="444444"/>
        </w:rPr>
        <w:t>(Recommended)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7C0BC1" w14:textId="76F4A076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 xml:space="preserve">API Functions </w:t>
      </w:r>
      <w:r w:rsidRPr="00B647FA">
        <w:rPr>
          <w:rFonts w:ascii="sans-serif" w:eastAsia="sans-serif" w:hAnsi="sans-serif" w:cs="sans-serif"/>
          <w:noProof/>
          <w:color w:val="444444"/>
        </w:rPr>
        <w:t>(Deprecated)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DBBECE" w14:textId="2DE491B1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D3P_Parameter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33E0EA" w14:textId="4012F22B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548696C" w14:textId="5213CFA0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 w:rsidRPr="00B647FA">
        <w:rPr>
          <w:noProof/>
          <w:lang w:eastAsia="zh-CN"/>
        </w:rPr>
        <w:t>D3plot 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460103D0" w14:textId="2538AA4E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 w:rsidRPr="00B647FA">
        <w:rPr>
          <w:noProof/>
          <w:lang w:eastAsia="zh-CN"/>
        </w:rPr>
        <w:t>NVH 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14:paraId="2FFC2984" w14:textId="420C1E8C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 w:rsidRPr="00B647FA">
        <w:rPr>
          <w:noProof/>
          <w:lang w:eastAsia="zh-CN"/>
        </w:rPr>
        <w:t>Multi-Solver 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58</w:t>
      </w:r>
      <w:r>
        <w:rPr>
          <w:noProof/>
        </w:rPr>
        <w:fldChar w:fldCharType="end"/>
      </w:r>
    </w:p>
    <w:p w14:paraId="77D17674" w14:textId="3C560DF8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 w:rsidRPr="00B647FA">
        <w:rPr>
          <w:noProof/>
          <w:lang w:eastAsia="zh-CN"/>
        </w:rPr>
        <w:t>ALE 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14:paraId="39BA479D" w14:textId="7570644B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 w:rsidRPr="00B647FA">
        <w:rPr>
          <w:noProof/>
          <w:lang w:eastAsia="zh-CN"/>
        </w:rPr>
        <w:t>Interface Force 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14:paraId="3A5A1519" w14:textId="694EE1E4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 w:rsidRPr="00B647FA">
        <w:rPr>
          <w:noProof/>
          <w:lang w:eastAsia="zh-CN"/>
        </w:rPr>
        <w:t>D3thdt 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67</w:t>
      </w:r>
      <w:r>
        <w:rPr>
          <w:noProof/>
        </w:rPr>
        <w:fldChar w:fldCharType="end"/>
      </w:r>
    </w:p>
    <w:p w14:paraId="2CE8295D" w14:textId="757A03D7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How to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6187A0FC" w14:textId="7505EB3A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  <w:lang w:eastAsia="zh-CN"/>
        </w:rPr>
        <w:t>Sample1.py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14:paraId="2B37D956" w14:textId="5097DD19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  <w:lang w:eastAsia="zh-CN"/>
        </w:rPr>
        <w:t>Sample2.py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71</w:t>
      </w:r>
      <w:r>
        <w:rPr>
          <w:noProof/>
        </w:rPr>
        <w:fldChar w:fldCharType="end"/>
      </w:r>
    </w:p>
    <w:p w14:paraId="18998067" w14:textId="4DFBE69A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  <w:lang w:eastAsia="zh-CN"/>
        </w:rPr>
        <w:t>Sample3.py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73</w:t>
      </w:r>
      <w:r>
        <w:rPr>
          <w:noProof/>
        </w:rPr>
        <w:fldChar w:fldCharType="end"/>
      </w:r>
    </w:p>
    <w:p w14:paraId="53DF9FD2" w14:textId="338CEE47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  <w:lang w:eastAsia="zh-CN"/>
        </w:rPr>
        <w:t>Sample4.py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14:paraId="4503222A" w14:textId="4839BDE8" w:rsidR="00D43B7E" w:rsidRDefault="00D43B7E">
      <w:pPr>
        <w:pStyle w:val="TOC3"/>
        <w:tabs>
          <w:tab w:val="right" w:leader="dot" w:pos="9350"/>
        </w:tabs>
        <w:ind w:left="96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BinoutReader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24428E29" w14:textId="5B193A63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API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14:paraId="285479C3" w14:textId="00617098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BINOUT_Parameter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14:paraId="4BCFF087" w14:textId="4DD64D57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lastRenderedPageBreak/>
        <w:t>DataType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78</w:t>
      </w:r>
      <w:r>
        <w:rPr>
          <w:noProof/>
        </w:rPr>
        <w:fldChar w:fldCharType="end"/>
      </w:r>
    </w:p>
    <w:p w14:paraId="034B37D9" w14:textId="709B2F3F" w:rsidR="00D43B7E" w:rsidRDefault="00D43B7E">
      <w:pPr>
        <w:pStyle w:val="TOC4"/>
        <w:tabs>
          <w:tab w:val="right" w:leader="dot" w:pos="9350"/>
        </w:tabs>
        <w:ind w:left="144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</w:rPr>
        <w:t>How to use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248</w:t>
      </w:r>
      <w:r>
        <w:rPr>
          <w:noProof/>
        </w:rPr>
        <w:fldChar w:fldCharType="end"/>
      </w:r>
    </w:p>
    <w:p w14:paraId="77AA3A46" w14:textId="383F5F0B" w:rsidR="00D43B7E" w:rsidRDefault="00D43B7E">
      <w:pPr>
        <w:pStyle w:val="TOC5"/>
        <w:tabs>
          <w:tab w:val="right" w:leader="dot" w:pos="9350"/>
        </w:tabs>
        <w:ind w:left="1920"/>
        <w:rPr>
          <w:rFonts w:eastAsiaTheme="minorEastAsia"/>
          <w:noProof/>
          <w:sz w:val="22"/>
          <w:szCs w:val="22"/>
          <w:lang w:eastAsia="zh-CN"/>
        </w:rPr>
      </w:pPr>
      <w:r>
        <w:rPr>
          <w:noProof/>
          <w:lang w:eastAsia="zh-CN"/>
        </w:rPr>
        <w:t>Sample1.py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_Toc65577734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248</w:t>
      </w:r>
      <w:r>
        <w:rPr>
          <w:noProof/>
        </w:rPr>
        <w:fldChar w:fldCharType="end"/>
      </w:r>
    </w:p>
    <w:p w14:paraId="7A253B21" w14:textId="588A8358" w:rsidR="000970D6" w:rsidRDefault="00223E19">
      <w:pPr>
        <w:pStyle w:val="a2"/>
        <w:rPr>
          <w:szCs w:val="18"/>
        </w:rPr>
        <w:sectPr w:rsidR="000970D6">
          <w:foot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szCs w:val="18"/>
        </w:rPr>
        <w:fldChar w:fldCharType="end"/>
      </w:r>
      <w:bookmarkStart w:id="3" w:name="header-n3"/>
      <w:bookmarkStart w:id="4" w:name="_Toc4069"/>
    </w:p>
    <w:p w14:paraId="015A5F06" w14:textId="77777777" w:rsidR="000970D6" w:rsidRDefault="00223E19">
      <w:pPr>
        <w:pStyle w:val="a2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  <w:lastRenderedPageBreak/>
        <w:t>Introduction</w:t>
      </w:r>
      <w:bookmarkEnd w:id="3"/>
      <w:bookmarkEnd w:id="4"/>
    </w:p>
    <w:p w14:paraId="02FC0A61" w14:textId="77777777" w:rsidR="000970D6" w:rsidRDefault="00223E19">
      <w:pPr>
        <w:pStyle w:val="Fir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document describes the application functions interface of LS-Reader using Python.</w:t>
      </w:r>
      <w:bookmarkStart w:id="5" w:name="header-n7"/>
    </w:p>
    <w:p w14:paraId="1A26CA43" w14:textId="77777777" w:rsidR="000970D6" w:rsidRDefault="00223E19">
      <w:pPr>
        <w:pStyle w:val="a2"/>
        <w:rPr>
          <w:rFonts w:ascii="Times New Roman" w:hAnsi="Times New Roman" w:cs="Times New Roman"/>
        </w:rPr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Times New Roman" w:hAnsi="Times New Roman" w:cs="Times New Roman"/>
        </w:rPr>
        <w:t>The LS-Reader is designed to read LS-DYNA results and it supports C, C++ and Python languages. It supports both Windows(vs2010, vs2015, vs2017, vs2019) and Linux(GCC&gt;=4.1.2). Because of the simplicity of the LS-Reader, using the libraries is very convenie</w:t>
      </w:r>
    </w:p>
    <w:p w14:paraId="5D2A32F5" w14:textId="77777777" w:rsidR="000970D6" w:rsidRDefault="00223E19">
      <w:pPr>
        <w:pStyle w:val="21"/>
      </w:pPr>
      <w:bookmarkStart w:id="6" w:name="header-n67"/>
      <w:bookmarkStart w:id="7" w:name="_Toc32319"/>
      <w:bookmarkStart w:id="8" w:name="_Toc65577711"/>
      <w:bookmarkEnd w:id="5"/>
      <w:r>
        <w:lastRenderedPageBreak/>
        <w:t>Python</w:t>
      </w:r>
      <w:bookmarkEnd w:id="6"/>
      <w:bookmarkEnd w:id="7"/>
      <w:bookmarkEnd w:id="8"/>
    </w:p>
    <w:p w14:paraId="36F1BE8E" w14:textId="77777777" w:rsidR="000970D6" w:rsidRDefault="00223E19">
      <w:pPr>
        <w:pStyle w:val="31"/>
      </w:pPr>
      <w:bookmarkStart w:id="9" w:name="_Toc65577712"/>
      <w:r>
        <w:t>Version Information</w:t>
      </w:r>
      <w:bookmarkEnd w:id="9"/>
    </w:p>
    <w:p w14:paraId="73280BC6" w14:textId="77777777" w:rsidR="000970D6" w:rsidRDefault="000970D6">
      <w:pPr>
        <w:pStyle w:val="a2"/>
      </w:pPr>
    </w:p>
    <w:p w14:paraId="6258A1F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get_version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():</w:t>
      </w:r>
    </w:p>
    <w:p w14:paraId="7D4B58DF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4E9D6DC7" w14:textId="77777777" w:rsidR="000970D6" w:rsidRDefault="00223E19">
      <w:pPr>
        <w:numPr>
          <w:ilvl w:val="0"/>
          <w:numId w:val="7"/>
        </w:numPr>
      </w:pPr>
      <w:r>
        <w:t>Purpose: get version as a string</w:t>
      </w:r>
    </w:p>
    <w:p w14:paraId="0889546C" w14:textId="77777777" w:rsidR="000970D6" w:rsidRDefault="00223E19">
      <w:pPr>
        <w:numPr>
          <w:ilvl w:val="0"/>
          <w:numId w:val="7"/>
        </w:numPr>
      </w:pPr>
      <w:r>
        <w:t>Input: ignore</w:t>
      </w:r>
    </w:p>
    <w:p w14:paraId="177860A5" w14:textId="77777777" w:rsidR="000970D6" w:rsidRDefault="00223E19">
      <w:pPr>
        <w:numPr>
          <w:ilvl w:val="0"/>
          <w:numId w:val="7"/>
        </w:numPr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t>Return: version as a string</w:t>
      </w:r>
    </w:p>
    <w:p w14:paraId="00205045" w14:textId="77777777" w:rsidR="000970D6" w:rsidRDefault="00223E19">
      <w:pPr>
        <w:pStyle w:val="31"/>
      </w:pPr>
      <w:bookmarkStart w:id="10" w:name="_Toc65577713"/>
      <w:r>
        <w:lastRenderedPageBreak/>
        <w:t>D3plotReader</w:t>
      </w:r>
      <w:bookmarkEnd w:id="10"/>
    </w:p>
    <w:p w14:paraId="72B40EA0" w14:textId="77777777" w:rsidR="000970D6" w:rsidRDefault="00223E19">
      <w:pPr>
        <w:pStyle w:val="4"/>
        <w:rPr>
          <w:rFonts w:ascii="sans-serif" w:eastAsia="sans-serif" w:hAnsi="sans-serif" w:cs="sans-serif"/>
          <w:color w:val="444444"/>
        </w:rPr>
      </w:pPr>
      <w:bookmarkStart w:id="11" w:name="header-n68"/>
      <w:bookmarkStart w:id="12" w:name="_Toc28570"/>
      <w:bookmarkStart w:id="13" w:name="_Toc65577714"/>
      <w:r>
        <w:t>API Functions</w:t>
      </w:r>
      <w:bookmarkEnd w:id="11"/>
      <w:bookmarkEnd w:id="12"/>
      <w:r>
        <w:t xml:space="preserve"> </w:t>
      </w:r>
      <w:r>
        <w:rPr>
          <w:rFonts w:ascii="sans-serif" w:eastAsia="sans-serif" w:hAnsi="sans-serif" w:cs="sans-serif"/>
          <w:color w:val="444444"/>
        </w:rPr>
        <w:t>(Recommended)</w:t>
      </w:r>
      <w:bookmarkEnd w:id="13"/>
    </w:p>
    <w:p w14:paraId="00A20CB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/>
          <w:b/>
          <w:bCs/>
          <w:color w:val="2B91AF"/>
          <w:lang w:eastAsia="zh-CN"/>
        </w:rPr>
        <w:t>D3plotReader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():</w:t>
      </w:r>
    </w:p>
    <w:p w14:paraId="63CF4CDB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__init__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path):</w:t>
      </w:r>
    </w:p>
    <w:p w14:paraId="22C44F1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601C03DE" w14:textId="77777777" w:rsidR="000970D6" w:rsidRDefault="00223E19">
      <w:pPr>
        <w:numPr>
          <w:ilvl w:val="0"/>
          <w:numId w:val="8"/>
        </w:numPr>
        <w:ind w:left="480" w:firstLine="0"/>
      </w:pPr>
      <w:r>
        <w:t>Purpose: Constructor.</w:t>
      </w:r>
    </w:p>
    <w:p w14:paraId="2DCD50EA" w14:textId="77777777" w:rsidR="000970D6" w:rsidRDefault="00223E19">
      <w:pPr>
        <w:numPr>
          <w:ilvl w:val="0"/>
          <w:numId w:val="8"/>
        </w:numPr>
        <w:ind w:left="480" w:firstLine="0"/>
      </w:pPr>
      <w:r>
        <w:t>Input: path: d3plot name.</w:t>
      </w:r>
    </w:p>
    <w:p w14:paraId="38A5DEC0" w14:textId="77777777" w:rsidR="000970D6" w:rsidRDefault="00223E19">
      <w:pPr>
        <w:numPr>
          <w:ilvl w:val="0"/>
          <w:numId w:val="8"/>
        </w:numPr>
        <w:ind w:left="480" w:firstLine="0"/>
      </w:pPr>
      <w:r>
        <w:t>Return: D3plotReader object.</w:t>
      </w:r>
    </w:p>
    <w:p w14:paraId="4E5F3900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Times New Roman" w:hAnsi="Times New Roman" w:cs="Times New Roman"/>
        </w:rPr>
      </w:pPr>
      <w:r>
        <w:t xml:space="preserve">Example: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dr = D3plotReader(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"d3plot/file/path"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361A9941" w14:textId="77777777" w:rsidR="000970D6" w:rsidRDefault="00ED59BC">
      <w:pPr>
        <w:rPr>
          <w:rFonts w:ascii="宋体" w:eastAsia="宋体" w:hAnsi="宋体"/>
          <w:b/>
          <w:color w:val="0000FF"/>
          <w:sz w:val="20"/>
          <w:highlight w:val="white"/>
        </w:rPr>
      </w:pPr>
      <w:r>
        <w:pict w14:anchorId="640072E6">
          <v:rect id="_x0000_i1026" style="width:0;height:1.5pt" o:hralign="center" o:hrstd="t" o:hr="t"/>
        </w:pict>
      </w:r>
    </w:p>
    <w:p w14:paraId="35762DCD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get_data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11C7ED7D" w14:textId="77777777" w:rsidR="000970D6" w:rsidRDefault="00223E19">
      <w:pPr>
        <w:shd w:val="clear" w:color="auto" w:fill="FFFFFF"/>
        <w:spacing w:line="285" w:lineRule="atLeast"/>
        <w:ind w:firstLineChars="400" w:firstLine="96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3DEE89FC" w14:textId="77777777" w:rsidR="000970D6" w:rsidRDefault="00223E19">
      <w:pPr>
        <w:numPr>
          <w:ilvl w:val="0"/>
          <w:numId w:val="8"/>
        </w:numPr>
        <w:ind w:left="480" w:firstLine="0"/>
      </w:pPr>
      <w:r>
        <w:t>Purpose: Extract data.</w:t>
      </w:r>
    </w:p>
    <w:p w14:paraId="03305D85" w14:textId="77777777" w:rsidR="000970D6" w:rsidRDefault="00223E19">
      <w:pPr>
        <w:numPr>
          <w:ilvl w:val="0"/>
          <w:numId w:val="8"/>
        </w:numPr>
        <w:ind w:left="480" w:firstLine="0"/>
      </w:pPr>
      <w:r>
        <w:t>Input: type:  type - enum the data variables' name in d3plot.</w:t>
      </w:r>
    </w:p>
    <w:p w14:paraId="71806A0A" w14:textId="77777777" w:rsidR="000970D6" w:rsidRDefault="00223E19">
      <w:pPr>
        <w:ind w:firstLineChars="600" w:firstLine="1440"/>
      </w:pPr>
      <w:r>
        <w:t xml:space="preserve">param:      structure of description which is the advance setting for </w:t>
      </w:r>
      <w:r>
        <w:tab/>
      </w:r>
      <w:r>
        <w:tab/>
      </w:r>
      <w:r>
        <w:tab/>
      </w:r>
      <w:r>
        <w:tab/>
        <w:t xml:space="preserve">      getting special data in d3plot.</w:t>
      </w:r>
    </w:p>
    <w:p w14:paraId="667100B6" w14:textId="77777777" w:rsidR="000970D6" w:rsidRDefault="00223E19">
      <w:pPr>
        <w:numPr>
          <w:ilvl w:val="0"/>
          <w:numId w:val="8"/>
        </w:numPr>
        <w:ind w:left="480" w:firstLine="0"/>
      </w:pPr>
      <w:r>
        <w:t>Return: data.</w:t>
      </w:r>
    </w:p>
    <w:p w14:paraId="1835396F" w14:textId="77777777" w:rsidR="000970D6" w:rsidRDefault="00223E19">
      <w:pPr>
        <w:ind w:firstLine="720"/>
        <w:rPr>
          <w:rFonts w:eastAsia="宋体"/>
          <w:lang w:eastAsia="zh-CN"/>
        </w:rPr>
      </w:pPr>
      <w:r>
        <w:t xml:space="preserve">Example: </w:t>
      </w:r>
      <w:r>
        <w:rPr>
          <w:rFonts w:eastAsia="宋体" w:hint="eastAsia"/>
          <w:lang w:eastAsia="zh-CN"/>
        </w:rPr>
        <w:t xml:space="preserve">   </w:t>
      </w:r>
    </w:p>
    <w:p w14:paraId="4CE91FB4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dr = D3plotReader(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"d3plot/file/path"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26722811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0477C854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p.ist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</w:p>
    <w:p w14:paraId="024D022E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p.ipt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5F595302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shell_stress = dr.get_data(DataType.D3P_SHELL_STRESS, p)</w:t>
      </w:r>
    </w:p>
    <w:p w14:paraId="00D26BB1" w14:textId="77777777" w:rsidR="000970D6" w:rsidRDefault="00223E19">
      <w:pPr>
        <w:ind w:firstLine="720"/>
      </w:pPr>
      <w:r>
        <w:t>Or</w:t>
      </w:r>
    </w:p>
    <w:p w14:paraId="237A285D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dr = D3plotReader(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"d3plot/file/path"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206B4112" w14:textId="77777777" w:rsidR="000970D6" w:rsidRDefault="000970D6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</w:p>
    <w:p w14:paraId="4DAC00E1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shell_stress = dr.get_data(</w:t>
      </w:r>
    </w:p>
    <w:p w14:paraId="5AAA95C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lastRenderedPageBreak/>
        <w:t>   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ab/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ab/>
        <w:t>DataType.D3P_SHELL_STRESS, ist=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 ipt=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5D421517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4B300CF7" w14:textId="77777777" w:rsidR="000970D6" w:rsidRDefault="00ED59BC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pict w14:anchorId="0044DEEA">
          <v:rect id="_x0000_i1027" style="width:0;height:1.5pt" o:hralign="center" o:hrstd="t" o:hr="t"/>
        </w:pict>
      </w:r>
    </w:p>
    <w:p w14:paraId="0D6E3201" w14:textId="77777777" w:rsidR="000970D6" w:rsidRDefault="00223E19">
      <w:pPr>
        <w:shd w:val="clear" w:color="auto" w:fill="FFFFFF"/>
        <w:spacing w:line="285" w:lineRule="atLeast"/>
        <w:ind w:leftChars="200" w:left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Theme="minorEastAsia" w:eastAsiaTheme="minorEastAsia" w:hAnsiTheme="minorEastAsia" w:cs="Consolas" w:hint="eastAsia"/>
          <w:b/>
          <w:bCs/>
          <w:color w:val="000000"/>
          <w:shd w:val="clear" w:color="auto" w:fill="FFFFFF"/>
          <w:lang w:eastAsia="zh-CN" w:bidi="ar"/>
        </w:rPr>
        <w:t>close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(self):</w:t>
      </w:r>
    </w:p>
    <w:p w14:paraId="578114C6" w14:textId="77777777" w:rsidR="000970D6" w:rsidRDefault="00223E19">
      <w:pPr>
        <w:shd w:val="clear" w:color="auto" w:fill="FFFFFF"/>
        <w:spacing w:line="285" w:lineRule="atLeast"/>
        <w:ind w:leftChars="200" w:left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0E06C38E" w14:textId="77777777" w:rsidR="000970D6" w:rsidRDefault="00223E19">
      <w:pPr>
        <w:numPr>
          <w:ilvl w:val="0"/>
          <w:numId w:val="8"/>
        </w:numPr>
        <w:ind w:leftChars="400" w:left="960" w:firstLine="0"/>
      </w:pPr>
      <w:r>
        <w:t>Purpose: close file manually. optional</w:t>
      </w:r>
    </w:p>
    <w:p w14:paraId="3488C6F9" w14:textId="77777777" w:rsidR="000970D6" w:rsidRDefault="00223E19">
      <w:pPr>
        <w:numPr>
          <w:ilvl w:val="0"/>
          <w:numId w:val="8"/>
        </w:numPr>
        <w:ind w:leftChars="400" w:left="960" w:firstLine="0"/>
      </w:pPr>
      <w:r>
        <w:t>Input: ignore</w:t>
      </w:r>
    </w:p>
    <w:p w14:paraId="7E46149F" w14:textId="77777777" w:rsidR="000970D6" w:rsidRDefault="00223E19">
      <w:pPr>
        <w:numPr>
          <w:ilvl w:val="0"/>
          <w:numId w:val="8"/>
        </w:numPr>
        <w:ind w:leftChars="400" w:left="960" w:firstLine="0"/>
      </w:pPr>
      <w:r>
        <w:t>Return: ignore</w:t>
      </w:r>
    </w:p>
    <w:p w14:paraId="25E75FF4" w14:textId="0E7D3917" w:rsidR="004E3DAC" w:rsidRDefault="00ED59BC">
      <w:r>
        <w:pict w14:anchorId="6D28660F">
          <v:rect id="_x0000_i1028" style="width:0;height:1.5pt" o:hralign="center" o:hrstd="t" o:hr="t"/>
        </w:pict>
      </w:r>
    </w:p>
    <w:p w14:paraId="3858D1AF" w14:textId="2E174734" w:rsidR="004E3DAC" w:rsidRDefault="004E3DAC" w:rsidP="004E3DAC">
      <w:pPr>
        <w:shd w:val="clear" w:color="auto" w:fill="FFFFFF"/>
        <w:spacing w:line="285" w:lineRule="atLeast"/>
        <w:ind w:leftChars="200" w:left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Theme="minorEastAsia" w:eastAsiaTheme="minorEastAsia" w:hAnsiTheme="minorEastAsia" w:cs="Consolas"/>
          <w:b/>
          <w:bCs/>
          <w:color w:val="000000"/>
          <w:shd w:val="clear" w:color="auto" w:fill="FFFFFF"/>
          <w:lang w:eastAsia="zh-CN" w:bidi="ar"/>
        </w:rPr>
        <w:t>set_message_</w:t>
      </w:r>
      <w:r w:rsidR="0002133E">
        <w:rPr>
          <w:rFonts w:asciiTheme="minorEastAsia" w:eastAsiaTheme="minorEastAsia" w:hAnsiTheme="minorEastAsia" w:cs="Consolas"/>
          <w:b/>
          <w:bCs/>
          <w:color w:val="000000"/>
          <w:shd w:val="clear" w:color="auto" w:fill="FFFFFF"/>
          <w:lang w:eastAsia="zh-CN" w:bidi="ar"/>
        </w:rPr>
        <w:t>level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 type):</w:t>
      </w:r>
    </w:p>
    <w:p w14:paraId="4270E956" w14:textId="77777777" w:rsidR="004E3DAC" w:rsidRDefault="004E3DAC" w:rsidP="004E3DAC">
      <w:pPr>
        <w:shd w:val="clear" w:color="auto" w:fill="FFFFFF"/>
        <w:spacing w:line="285" w:lineRule="atLeast"/>
        <w:ind w:leftChars="200" w:left="48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00B45C04" w14:textId="643223DD" w:rsidR="004E3DAC" w:rsidRDefault="004E3DAC" w:rsidP="004E3DAC">
      <w:pPr>
        <w:numPr>
          <w:ilvl w:val="0"/>
          <w:numId w:val="8"/>
        </w:numPr>
        <w:ind w:leftChars="400" w:left="960" w:firstLine="0"/>
      </w:pPr>
      <w:r>
        <w:t>Purpose: set message type</w:t>
      </w:r>
      <w:r w:rsidR="00152A2A">
        <w:t>. The default message level is D3P_MESSAGE_OFF.</w:t>
      </w:r>
    </w:p>
    <w:p w14:paraId="223ABBC7" w14:textId="6575F318" w:rsidR="004E3DAC" w:rsidRDefault="004E3DAC" w:rsidP="004E3DAC">
      <w:pPr>
        <w:numPr>
          <w:ilvl w:val="0"/>
          <w:numId w:val="8"/>
        </w:numPr>
        <w:ind w:leftChars="400" w:left="960" w:firstLine="0"/>
      </w:pPr>
      <w:r>
        <w:t>Input: type – message type(D3P_MessageType)</w:t>
      </w:r>
    </w:p>
    <w:p w14:paraId="42428F38" w14:textId="77777777" w:rsidR="004E3DAC" w:rsidRDefault="004E3DAC" w:rsidP="004E3DAC">
      <w:pPr>
        <w:numPr>
          <w:ilvl w:val="0"/>
          <w:numId w:val="8"/>
        </w:numPr>
        <w:ind w:leftChars="400" w:left="960" w:firstLine="0"/>
      </w:pPr>
      <w:r>
        <w:t>Return: ignore</w:t>
      </w:r>
    </w:p>
    <w:p w14:paraId="6192139E" w14:textId="5279CE2C" w:rsidR="004E3DAC" w:rsidRDefault="004E3DAC">
      <w:pPr>
        <w:sectPr w:rsidR="004E3DAC">
          <w:pgSz w:w="12240" w:h="15840"/>
          <w:pgMar w:top="1440" w:right="1440" w:bottom="1440" w:left="1440" w:header="720" w:footer="720" w:gutter="0"/>
          <w:cols w:space="720"/>
        </w:sectPr>
      </w:pPr>
    </w:p>
    <w:p w14:paraId="3C0777FB" w14:textId="77777777" w:rsidR="000970D6" w:rsidRDefault="00223E19">
      <w:pPr>
        <w:pStyle w:val="4"/>
        <w:rPr>
          <w:rFonts w:ascii="sans-serif" w:eastAsia="sans-serif" w:hAnsi="sans-serif" w:cs="sans-serif"/>
          <w:color w:val="444444"/>
        </w:rPr>
      </w:pPr>
      <w:bookmarkStart w:id="14" w:name="_Toc65577715"/>
      <w:r>
        <w:lastRenderedPageBreak/>
        <w:t xml:space="preserve">API Functions </w:t>
      </w:r>
      <w:r>
        <w:rPr>
          <w:rFonts w:ascii="sans-serif" w:eastAsia="sans-serif" w:hAnsi="sans-serif" w:cs="sans-serif"/>
          <w:color w:val="444444"/>
        </w:rPr>
        <w:t>(Deprecated)</w:t>
      </w:r>
      <w:bookmarkEnd w:id="14"/>
    </w:p>
    <w:p w14:paraId="05929B06" w14:textId="77777777" w:rsidR="000970D6" w:rsidRDefault="000970D6">
      <w:pPr>
        <w:pStyle w:val="a2"/>
      </w:pPr>
    </w:p>
    <w:p w14:paraId="6451E98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D3plotReader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():</w:t>
      </w:r>
    </w:p>
    <w:p w14:paraId="3579C527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__init__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path):</w:t>
      </w:r>
    </w:p>
    <w:p w14:paraId="1B8D377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1395C951" w14:textId="77777777" w:rsidR="000970D6" w:rsidRDefault="00223E19">
      <w:pPr>
        <w:numPr>
          <w:ilvl w:val="0"/>
          <w:numId w:val="8"/>
        </w:numPr>
        <w:ind w:left="480" w:firstLine="0"/>
      </w:pPr>
      <w:r>
        <w:t>Purpose: Constructor.</w:t>
      </w:r>
    </w:p>
    <w:p w14:paraId="7458F047" w14:textId="77777777" w:rsidR="000970D6" w:rsidRDefault="00223E19">
      <w:pPr>
        <w:numPr>
          <w:ilvl w:val="0"/>
          <w:numId w:val="8"/>
        </w:numPr>
        <w:ind w:left="480" w:firstLine="0"/>
      </w:pPr>
      <w:r>
        <w:t>Input: path: d3plot name.</w:t>
      </w:r>
    </w:p>
    <w:p w14:paraId="1306DB6B" w14:textId="77777777" w:rsidR="000970D6" w:rsidRDefault="00223E19">
      <w:pPr>
        <w:numPr>
          <w:ilvl w:val="0"/>
          <w:numId w:val="8"/>
        </w:numPr>
        <w:ind w:left="480" w:firstLine="0"/>
      </w:pPr>
      <w:r>
        <w:t>Return: D3plotReader object.</w:t>
      </w:r>
    </w:p>
    <w:p w14:paraId="091C42A9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Times New Roman" w:hAnsi="Times New Roman" w:cs="Times New Roman"/>
        </w:rPr>
      </w:pPr>
      <w:r>
        <w:t>Example: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dr = D3plotReader(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"d3plot/file/path"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1C35F602" w14:textId="77777777" w:rsidR="000970D6" w:rsidRDefault="00ED59BC">
      <w:pPr>
        <w:pStyle w:val="a2"/>
      </w:pPr>
      <w:r>
        <w:pict w14:anchorId="41E0505A">
          <v:rect id="_x0000_i1029" style="width:0;height:1.5pt" o:hralign="center" o:hrstd="t" o:hr="t"/>
        </w:pict>
      </w:r>
    </w:p>
    <w:p w14:paraId="5D2B6F6F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GetDataInt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665EE4D1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617D0A8E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150AC141" w14:textId="77777777" w:rsidR="000970D6" w:rsidRDefault="00223E19">
      <w:pPr>
        <w:numPr>
          <w:ilvl w:val="0"/>
          <w:numId w:val="9"/>
        </w:numPr>
        <w:ind w:left="0" w:firstLine="480"/>
      </w:pPr>
      <w:r>
        <w:t>Purpose: Get an integer value.</w:t>
      </w:r>
    </w:p>
    <w:p w14:paraId="58A4A205" w14:textId="77777777" w:rsidR="000970D6" w:rsidRDefault="00223E19">
      <w:pPr>
        <w:numPr>
          <w:ilvl w:val="0"/>
          <w:numId w:val="9"/>
        </w:numPr>
        <w:ind w:left="0" w:firstLine="480"/>
      </w:pPr>
      <w:r>
        <w:t>Input:  type - enum the data variables' name in d3plot.</w:t>
      </w:r>
    </w:p>
    <w:p w14:paraId="3EE877A1" w14:textId="77777777" w:rsidR="000970D6" w:rsidRDefault="00223E19">
      <w:pPr>
        <w:ind w:left="720" w:firstLine="720"/>
      </w:pPr>
      <w:r>
        <w:t>Param - structure of description which is the advance setting for getting special data in d3plot.</w:t>
      </w:r>
    </w:p>
    <w:p w14:paraId="77421ED9" w14:textId="77777777" w:rsidR="000970D6" w:rsidRDefault="00223E19">
      <w:pPr>
        <w:numPr>
          <w:ilvl w:val="0"/>
          <w:numId w:val="9"/>
        </w:numPr>
        <w:ind w:left="0" w:firstLine="480"/>
      </w:pPr>
      <w:r>
        <w:t>Return: int</w:t>
      </w:r>
    </w:p>
    <w:p w14:paraId="3EA64FFC" w14:textId="77777777" w:rsidR="000970D6" w:rsidRDefault="00ED59BC">
      <w:r>
        <w:pict w14:anchorId="55775B25">
          <v:rect id="_x0000_i1030" style="width:0;height:1.5pt" o:hralign="center" o:hrstd="t" o:hr="t"/>
        </w:pict>
      </w:r>
    </w:p>
    <w:p w14:paraId="0D5758C8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GetDataFloat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6AF5A926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6D67155B" w14:textId="77777777" w:rsidR="000970D6" w:rsidRDefault="000970D6"/>
    <w:p w14:paraId="26AB3C52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1235DDCC" w14:textId="77777777" w:rsidR="000970D6" w:rsidRDefault="00223E19">
      <w:pPr>
        <w:numPr>
          <w:ilvl w:val="0"/>
          <w:numId w:val="10"/>
        </w:numPr>
        <w:ind w:left="0" w:firstLine="480"/>
      </w:pPr>
      <w:r>
        <w:t>Purpose: Get a float value.</w:t>
      </w:r>
    </w:p>
    <w:p w14:paraId="378AA3F1" w14:textId="77777777" w:rsidR="000970D6" w:rsidRDefault="00223E19">
      <w:pPr>
        <w:numPr>
          <w:ilvl w:val="0"/>
          <w:numId w:val="10"/>
        </w:numPr>
        <w:ind w:left="0" w:firstLine="480"/>
      </w:pPr>
      <w:r>
        <w:t>Input:  type - enum the data variables' name in d3plot.</w:t>
      </w:r>
    </w:p>
    <w:p w14:paraId="5CC01D4E" w14:textId="77777777" w:rsidR="000970D6" w:rsidRDefault="00223E19">
      <w:pPr>
        <w:ind w:left="720" w:firstLine="720"/>
      </w:pPr>
      <w:r>
        <w:t>param - structure of description which is the advance setting for getting special data in d3plot.</w:t>
      </w:r>
    </w:p>
    <w:p w14:paraId="5131217C" w14:textId="77777777" w:rsidR="000970D6" w:rsidRDefault="00223E19">
      <w:pPr>
        <w:numPr>
          <w:ilvl w:val="0"/>
          <w:numId w:val="10"/>
        </w:numPr>
        <w:ind w:left="0" w:firstLine="480"/>
      </w:pPr>
      <w:r>
        <w:lastRenderedPageBreak/>
        <w:t>Return: float.</w:t>
      </w:r>
    </w:p>
    <w:p w14:paraId="64DE7E51" w14:textId="77777777" w:rsidR="000970D6" w:rsidRDefault="00ED59BC">
      <w:r>
        <w:pict w14:anchorId="5EF07B19">
          <v:rect id="_x0000_i1031" style="width:0;height:1.5pt" o:hralign="center" o:hrstd="t" o:hr="t"/>
        </w:pict>
      </w:r>
    </w:p>
    <w:p w14:paraId="46A0D553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GetDataString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23249A36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4E3CC0EA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0BC1ACCC" w14:textId="77777777" w:rsidR="000970D6" w:rsidRDefault="00223E19">
      <w:pPr>
        <w:numPr>
          <w:ilvl w:val="0"/>
          <w:numId w:val="11"/>
        </w:numPr>
        <w:ind w:left="0" w:firstLine="480"/>
      </w:pPr>
      <w:r>
        <w:t>Purpose: Get a string value.</w:t>
      </w:r>
    </w:p>
    <w:p w14:paraId="200ED525" w14:textId="77777777" w:rsidR="000970D6" w:rsidRDefault="00223E19">
      <w:pPr>
        <w:numPr>
          <w:ilvl w:val="0"/>
          <w:numId w:val="11"/>
        </w:numPr>
        <w:ind w:left="0" w:firstLine="480"/>
      </w:pPr>
      <w:r>
        <w:t>Input:  type - enum the data variables' name in d3plot.</w:t>
      </w:r>
    </w:p>
    <w:p w14:paraId="7413A768" w14:textId="77777777" w:rsidR="000970D6" w:rsidRDefault="00223E19">
      <w:pPr>
        <w:ind w:left="720" w:firstLine="720"/>
      </w:pPr>
      <w:r>
        <w:t>param - structure of description which is the advance setting for getting special data in d3plot.</w:t>
      </w:r>
    </w:p>
    <w:p w14:paraId="310A3F1D" w14:textId="77777777" w:rsidR="000970D6" w:rsidRDefault="00223E19">
      <w:pPr>
        <w:numPr>
          <w:ilvl w:val="0"/>
          <w:numId w:val="11"/>
        </w:numPr>
        <w:ind w:left="0" w:firstLine="480"/>
      </w:pPr>
      <w:r>
        <w:t>Return: string.</w:t>
      </w:r>
    </w:p>
    <w:p w14:paraId="7123F899" w14:textId="77777777" w:rsidR="000970D6" w:rsidRDefault="00ED59BC">
      <w:r>
        <w:pict w14:anchorId="4AAF540F">
          <v:rect id="_x0000_i1032" style="width:0;height:1.5pt" o:hralign="center" o:hrstd="t" o:hr="t"/>
        </w:pict>
      </w:r>
    </w:p>
    <w:p w14:paraId="0C050736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GetDataIntArray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37F25F63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6842185A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4AAD2829" w14:textId="77777777" w:rsidR="000970D6" w:rsidRDefault="00223E19">
      <w:pPr>
        <w:numPr>
          <w:ilvl w:val="0"/>
          <w:numId w:val="12"/>
        </w:numPr>
        <w:ind w:left="480" w:firstLine="0"/>
      </w:pPr>
      <w:r>
        <w:t>Purpose: Get a int array.</w:t>
      </w:r>
    </w:p>
    <w:p w14:paraId="6FEA8336" w14:textId="77777777" w:rsidR="000970D6" w:rsidRDefault="00223E19">
      <w:pPr>
        <w:numPr>
          <w:ilvl w:val="0"/>
          <w:numId w:val="12"/>
        </w:numPr>
        <w:ind w:left="480" w:firstLine="0"/>
      </w:pPr>
      <w:r>
        <w:t>Input:  type - enum the data variables' name in d3plot.</w:t>
      </w:r>
    </w:p>
    <w:p w14:paraId="12B8920D" w14:textId="77777777" w:rsidR="000970D6" w:rsidRDefault="00223E19">
      <w:pPr>
        <w:ind w:left="720" w:firstLine="720"/>
      </w:pPr>
      <w:r>
        <w:t>param - structure of description which is the advance setting for getting special data in d3plot.</w:t>
      </w:r>
    </w:p>
    <w:p w14:paraId="4DC7B1B2" w14:textId="77777777" w:rsidR="000970D6" w:rsidRDefault="00223E19">
      <w:pPr>
        <w:numPr>
          <w:ilvl w:val="0"/>
          <w:numId w:val="12"/>
        </w:numPr>
        <w:ind w:left="480" w:firstLine="0"/>
      </w:pPr>
      <w:r>
        <w:t>Return: int array.</w:t>
      </w:r>
    </w:p>
    <w:p w14:paraId="00F8E39E" w14:textId="77777777" w:rsidR="000970D6" w:rsidRDefault="00ED59BC">
      <w:r>
        <w:pict w14:anchorId="4338A575">
          <v:rect id="_x0000_i1033" style="width:0;height:1.5pt" o:hralign="center" o:hrstd="t" o:hr="t"/>
        </w:pict>
      </w:r>
    </w:p>
    <w:p w14:paraId="6740D1BA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GetDataFloatArray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3CBAC8A7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64B08C2D" w14:textId="77777777" w:rsidR="000970D6" w:rsidRDefault="000970D6"/>
    <w:p w14:paraId="63FE8E8F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37AFF996" w14:textId="77777777" w:rsidR="000970D6" w:rsidRDefault="00223E19">
      <w:pPr>
        <w:numPr>
          <w:ilvl w:val="0"/>
          <w:numId w:val="13"/>
        </w:numPr>
        <w:ind w:left="0" w:firstLine="480"/>
      </w:pPr>
      <w:r>
        <w:t>Purpose: Get a float array.</w:t>
      </w:r>
    </w:p>
    <w:p w14:paraId="7506D012" w14:textId="77777777" w:rsidR="000970D6" w:rsidRDefault="00223E19">
      <w:pPr>
        <w:numPr>
          <w:ilvl w:val="0"/>
          <w:numId w:val="13"/>
        </w:numPr>
        <w:ind w:left="0" w:firstLine="480"/>
      </w:pPr>
      <w:r>
        <w:t>Input:  type - enum the data variables' name in d3plot.</w:t>
      </w:r>
    </w:p>
    <w:p w14:paraId="216947EA" w14:textId="77777777" w:rsidR="000970D6" w:rsidRDefault="00223E19">
      <w:pPr>
        <w:ind w:left="720" w:firstLine="720"/>
      </w:pPr>
      <w:r>
        <w:lastRenderedPageBreak/>
        <w:t>param - structure of description which is the advance setting for getting special data in d3plot.</w:t>
      </w:r>
    </w:p>
    <w:p w14:paraId="5EF89BC5" w14:textId="77777777" w:rsidR="000970D6" w:rsidRDefault="00223E19">
      <w:pPr>
        <w:numPr>
          <w:ilvl w:val="0"/>
          <w:numId w:val="13"/>
        </w:numPr>
        <w:ind w:left="0" w:firstLine="480"/>
      </w:pPr>
      <w:r>
        <w:t>Return: float array.</w:t>
      </w:r>
    </w:p>
    <w:p w14:paraId="027CC483" w14:textId="77777777" w:rsidR="000970D6" w:rsidRDefault="00ED59BC">
      <w:r>
        <w:pict w14:anchorId="6F304375">
          <v:rect id="_x0000_i1034" style="width:0;height:1.5pt" o:hralign="center" o:hrstd="t" o:hr="t"/>
        </w:pict>
      </w:r>
    </w:p>
    <w:p w14:paraId="078B974E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GetDataVectorArray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11384A48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37866671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3A14D3C8" w14:textId="77777777" w:rsidR="000970D6" w:rsidRDefault="00223E19">
      <w:pPr>
        <w:numPr>
          <w:ilvl w:val="0"/>
          <w:numId w:val="14"/>
        </w:numPr>
        <w:ind w:left="0" w:firstLine="480"/>
      </w:pPr>
      <w:r>
        <w:t>Purpose: Get a vector array.</w:t>
      </w:r>
    </w:p>
    <w:p w14:paraId="4C0D6FD4" w14:textId="77777777" w:rsidR="000970D6" w:rsidRDefault="00223E19">
      <w:pPr>
        <w:numPr>
          <w:ilvl w:val="0"/>
          <w:numId w:val="14"/>
        </w:numPr>
        <w:ind w:left="0" w:firstLine="480"/>
      </w:pPr>
      <w:r>
        <w:t>Input:  type - enum the data variables' name in d3plot.</w:t>
      </w:r>
    </w:p>
    <w:p w14:paraId="3A87FF7E" w14:textId="77777777" w:rsidR="000970D6" w:rsidRDefault="00223E19">
      <w:pPr>
        <w:ind w:left="720" w:firstLine="720"/>
      </w:pPr>
      <w:r>
        <w:t>param - structure of description which is the advance setting for getting special data in d3plot.</w:t>
      </w:r>
    </w:p>
    <w:p w14:paraId="0E6158B2" w14:textId="77777777" w:rsidR="000970D6" w:rsidRDefault="00223E19">
      <w:pPr>
        <w:numPr>
          <w:ilvl w:val="0"/>
          <w:numId w:val="14"/>
        </w:numPr>
        <w:ind w:left="0" w:firstLine="480"/>
      </w:pPr>
      <w:r>
        <w:t>Return: vector array.</w:t>
      </w:r>
    </w:p>
    <w:p w14:paraId="479468EC" w14:textId="77777777" w:rsidR="000970D6" w:rsidRDefault="00ED59BC">
      <w:r>
        <w:pict w14:anchorId="2998C40F">
          <v:rect id="_x0000_i1035" style="width:0;height:1.5pt" o:hralign="center" o:hrstd="t" o:hr="t"/>
        </w:pict>
      </w:r>
    </w:p>
    <w:p w14:paraId="238A11C8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GetDataTensorArray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02D8FCA7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596141B9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032332C0" w14:textId="77777777" w:rsidR="000970D6" w:rsidRDefault="00223E19">
      <w:pPr>
        <w:numPr>
          <w:ilvl w:val="0"/>
          <w:numId w:val="15"/>
        </w:numPr>
        <w:ind w:left="0" w:firstLine="480"/>
      </w:pPr>
      <w:r>
        <w:t>Purpose: Get a tensor array.</w:t>
      </w:r>
    </w:p>
    <w:p w14:paraId="785EA060" w14:textId="77777777" w:rsidR="000970D6" w:rsidRDefault="00223E19">
      <w:pPr>
        <w:numPr>
          <w:ilvl w:val="0"/>
          <w:numId w:val="15"/>
        </w:numPr>
        <w:ind w:left="0" w:firstLine="480"/>
      </w:pPr>
      <w:r>
        <w:t>Input:  type - enum the data variables' name in d3plot.</w:t>
      </w:r>
    </w:p>
    <w:p w14:paraId="613B7EA8" w14:textId="77777777" w:rsidR="000970D6" w:rsidRDefault="00223E19">
      <w:pPr>
        <w:ind w:left="720" w:firstLine="720"/>
      </w:pPr>
      <w:r>
        <w:t>param - structure of description which is the advance setting for getting special data in d3plot.</w:t>
      </w:r>
    </w:p>
    <w:p w14:paraId="4276E6A5" w14:textId="77777777" w:rsidR="000970D6" w:rsidRDefault="00223E19">
      <w:pPr>
        <w:numPr>
          <w:ilvl w:val="0"/>
          <w:numId w:val="15"/>
        </w:numPr>
        <w:ind w:left="0" w:firstLine="480"/>
      </w:pPr>
      <w:r>
        <w:t>Return: tensor array.</w:t>
      </w:r>
    </w:p>
    <w:p w14:paraId="667B2C32" w14:textId="77777777" w:rsidR="000970D6" w:rsidRDefault="00ED59BC">
      <w:r>
        <w:pict w14:anchorId="64A6444C">
          <v:rect id="_x0000_i1036" style="width:0;height:1.5pt" o:hralign="center" o:hrstd="t" o:hr="t"/>
        </w:pict>
      </w:r>
    </w:p>
    <w:p w14:paraId="1E5B555B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GetDataSolidArray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(self):</w:t>
      </w:r>
    </w:p>
    <w:p w14:paraId="30E639B5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0B40B0B2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4BC74B45" w14:textId="77777777" w:rsidR="000970D6" w:rsidRDefault="00223E19">
      <w:pPr>
        <w:numPr>
          <w:ilvl w:val="0"/>
          <w:numId w:val="16"/>
        </w:numPr>
        <w:ind w:left="0" w:firstLine="480"/>
      </w:pPr>
      <w:r>
        <w:t>Purpose: Get solid elements array.</w:t>
      </w:r>
    </w:p>
    <w:p w14:paraId="379F6F28" w14:textId="77777777" w:rsidR="000970D6" w:rsidRDefault="00223E19">
      <w:pPr>
        <w:numPr>
          <w:ilvl w:val="0"/>
          <w:numId w:val="16"/>
        </w:numPr>
        <w:ind w:left="0" w:firstLine="480"/>
      </w:pPr>
      <w:r>
        <w:t>Return: solid elements array.</w:t>
      </w:r>
    </w:p>
    <w:p w14:paraId="7A782A3E" w14:textId="77777777" w:rsidR="000970D6" w:rsidRDefault="00ED59BC">
      <w:r>
        <w:lastRenderedPageBreak/>
        <w:pict w14:anchorId="5996F113">
          <v:rect id="_x0000_i1037" style="width:0;height:1.5pt" o:hralign="center" o:hrstd="t" o:hr="t"/>
        </w:pict>
      </w:r>
    </w:p>
    <w:p w14:paraId="6EF98F1F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GetDataTshellArray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(self):</w:t>
      </w:r>
    </w:p>
    <w:p w14:paraId="76F4892D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1E3F795D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041F9B90" w14:textId="77777777" w:rsidR="000970D6" w:rsidRDefault="00223E19">
      <w:pPr>
        <w:numPr>
          <w:ilvl w:val="0"/>
          <w:numId w:val="17"/>
        </w:numPr>
        <w:ind w:left="0" w:firstLine="480"/>
      </w:pPr>
      <w:r>
        <w:t>Purpose: Get tshell elements array.</w:t>
      </w:r>
    </w:p>
    <w:p w14:paraId="4B9F8E52" w14:textId="77777777" w:rsidR="000970D6" w:rsidRDefault="00223E19">
      <w:pPr>
        <w:numPr>
          <w:ilvl w:val="0"/>
          <w:numId w:val="17"/>
        </w:numPr>
        <w:ind w:left="0" w:firstLine="480"/>
      </w:pPr>
      <w:r>
        <w:t>Return: tshell elements array.</w:t>
      </w:r>
    </w:p>
    <w:p w14:paraId="4323C3AB" w14:textId="77777777" w:rsidR="000970D6" w:rsidRDefault="00ED59BC">
      <w:r>
        <w:pict w14:anchorId="0EAB3B19">
          <v:rect id="_x0000_i1038" style="width:0;height:1.5pt" o:hralign="center" o:hrstd="t" o:hr="t"/>
        </w:pict>
      </w:r>
    </w:p>
    <w:p w14:paraId="4E1655D4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GetDataBeamArray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(self):</w:t>
      </w:r>
    </w:p>
    <w:p w14:paraId="49E796A2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548A9EEA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64FF5D95" w14:textId="77777777" w:rsidR="000970D6" w:rsidRDefault="00223E19">
      <w:pPr>
        <w:numPr>
          <w:ilvl w:val="0"/>
          <w:numId w:val="18"/>
        </w:numPr>
        <w:ind w:left="0" w:firstLine="480"/>
      </w:pPr>
      <w:r>
        <w:t>Purpose: Get beam elements array.</w:t>
      </w:r>
    </w:p>
    <w:p w14:paraId="33B61085" w14:textId="77777777" w:rsidR="000970D6" w:rsidRDefault="00223E19">
      <w:pPr>
        <w:numPr>
          <w:ilvl w:val="0"/>
          <w:numId w:val="18"/>
        </w:numPr>
        <w:ind w:left="0" w:firstLine="480"/>
      </w:pPr>
      <w:r>
        <w:t>Return: beam elements array.</w:t>
      </w:r>
    </w:p>
    <w:p w14:paraId="6AA48DAA" w14:textId="77777777" w:rsidR="000970D6" w:rsidRDefault="00ED59BC">
      <w:r>
        <w:pict w14:anchorId="5A06F5B6">
          <v:rect id="_x0000_i1039" style="width:0;height:1.5pt" o:hralign="center" o:hrstd="t" o:hr="t"/>
        </w:pict>
      </w:r>
    </w:p>
    <w:p w14:paraId="45DB9A4F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GetDataShellArray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(self):</w:t>
      </w:r>
    </w:p>
    <w:p w14:paraId="14BBA397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7D7F97FE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22F6D7B2" w14:textId="77777777" w:rsidR="000970D6" w:rsidRDefault="00223E19">
      <w:pPr>
        <w:numPr>
          <w:ilvl w:val="0"/>
          <w:numId w:val="19"/>
        </w:numPr>
        <w:ind w:left="0" w:firstLine="480"/>
      </w:pPr>
      <w:r>
        <w:t>Purpose: Get shell elements array.</w:t>
      </w:r>
    </w:p>
    <w:p w14:paraId="72BD9B35" w14:textId="77777777" w:rsidR="000970D6" w:rsidRDefault="00223E19">
      <w:pPr>
        <w:numPr>
          <w:ilvl w:val="0"/>
          <w:numId w:val="19"/>
        </w:numPr>
        <w:ind w:left="0" w:firstLine="480"/>
      </w:pPr>
      <w:r>
        <w:t>Return: shell elements array.</w:t>
      </w:r>
    </w:p>
    <w:p w14:paraId="6EF82E65" w14:textId="77777777" w:rsidR="000970D6" w:rsidRDefault="00ED59BC">
      <w:r>
        <w:pict w14:anchorId="580D39D5">
          <v:rect id="_x0000_i1040" style="width:0;height:1.5pt" o:hralign="center" o:hrstd="t" o:hr="t"/>
        </w:pict>
      </w:r>
    </w:p>
    <w:p w14:paraId="4218D97E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GetDataSphArray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(self):</w:t>
      </w:r>
    </w:p>
    <w:p w14:paraId="4E5C99E7" w14:textId="77777777" w:rsidR="000970D6" w:rsidRDefault="00223E19">
      <w:pPr>
        <w:shd w:val="clear" w:color="auto" w:fill="FFFFFF"/>
        <w:spacing w:line="285" w:lineRule="atLeast"/>
        <w:ind w:firstLineChars="400" w:firstLine="960"/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518918AB" w14:textId="77777777" w:rsidR="000970D6" w:rsidRDefault="00223E19">
      <w:pPr>
        <w:pStyle w:val="a2"/>
        <w:ind w:firstLine="720"/>
      </w:pPr>
      <w:r>
        <w:t>Deprecated. Use the get_data(...) instead.</w:t>
      </w:r>
    </w:p>
    <w:p w14:paraId="13844B97" w14:textId="77777777" w:rsidR="000970D6" w:rsidRDefault="00223E19">
      <w:pPr>
        <w:numPr>
          <w:ilvl w:val="0"/>
          <w:numId w:val="20"/>
        </w:numPr>
        <w:ind w:left="0" w:firstLine="480"/>
      </w:pPr>
      <w:r>
        <w:t>Purpose: Get sph elements array.</w:t>
      </w:r>
    </w:p>
    <w:p w14:paraId="55548FCF" w14:textId="77777777" w:rsidR="000970D6" w:rsidRDefault="00223E19">
      <w:pPr>
        <w:numPr>
          <w:ilvl w:val="0"/>
          <w:numId w:val="20"/>
        </w:numPr>
        <w:ind w:left="0" w:firstLine="480"/>
      </w:pPr>
      <w:r>
        <w:t>Return: sph elements array.</w:t>
      </w:r>
    </w:p>
    <w:p w14:paraId="281DDBA1" w14:textId="77777777" w:rsidR="000970D6" w:rsidRDefault="00ED59BC">
      <w:pPr>
        <w:pStyle w:val="a2"/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pict w14:anchorId="0E707DBE">
          <v:rect id="_x0000_i1041" style="width:0;height:1.5pt" o:hralign="center" o:hrstd="t" o:hr="t"/>
        </w:pict>
      </w:r>
      <w:bookmarkStart w:id="15" w:name="header-n188"/>
    </w:p>
    <w:p w14:paraId="1C7F8AC1" w14:textId="77777777" w:rsidR="000970D6" w:rsidRDefault="00223E19">
      <w:pPr>
        <w:pStyle w:val="4"/>
      </w:pPr>
      <w:bookmarkStart w:id="16" w:name="_Toc65577716"/>
      <w:bookmarkEnd w:id="15"/>
      <w:r>
        <w:lastRenderedPageBreak/>
        <w:t>D3P_Parameter</w:t>
      </w:r>
      <w:bookmarkEnd w:id="16"/>
    </w:p>
    <w:p w14:paraId="63FACABA" w14:textId="77777777" w:rsidR="000970D6" w:rsidRDefault="00223E19">
      <w:pPr>
        <w:pStyle w:val="FirstParagraph"/>
      </w:pPr>
      <w:r>
        <w:t>parameter to call D3plotReader::get_data*, only specific those member variables you are interested, otherwise, ignore this.</w:t>
      </w:r>
    </w:p>
    <w:p w14:paraId="27403FC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D3P_Parameter:</w:t>
      </w:r>
    </w:p>
    <w:p w14:paraId="66DA7E17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__init__(self):</w:t>
      </w:r>
    </w:p>
    <w:p w14:paraId="67243449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.ist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72F6BEF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.ipt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7F09F46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.ipart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3BF132D6" w14:textId="77777777" w:rsidR="000970D6" w:rsidRDefault="00223E19">
      <w:pPr>
        <w:shd w:val="clear" w:color="auto" w:fill="FFFFFF"/>
        <w:spacing w:line="285" w:lineRule="atLeast"/>
        <w:ind w:firstLineChars="442" w:firstLine="928"/>
        <w:rPr>
          <w:rFonts w:ascii="Consolas" w:eastAsiaTheme="minorEastAsia" w:hAnsi="Consolas" w:cs="Consolas"/>
          <w:color w:val="09885A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.ipart_user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2F38107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.i_rigid_wall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14DD4F99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.ides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09435F4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.ihv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78ABC1B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.index_multisolver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7033AB3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.id_var_multisolver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093D9663" w14:textId="77777777" w:rsidR="000970D6" w:rsidRDefault="00223E19">
      <w:pPr>
        <w:shd w:val="clear" w:color="auto" w:fill="FFFFFF"/>
        <w:spacing w:line="285" w:lineRule="atLeast"/>
        <w:ind w:firstLineChars="442" w:firstLine="928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.iuser = -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</w:t>
      </w:r>
    </w:p>
    <w:p w14:paraId="1ABF093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.var_name = "”</w:t>
      </w:r>
    </w:p>
    <w:p w14:paraId="2DD2489F" w14:textId="77777777" w:rsidR="000970D6" w:rsidRDefault="00223E19">
      <w:pPr>
        <w:shd w:val="clear" w:color="auto" w:fill="FFFFFF"/>
        <w:spacing w:line="285" w:lineRule="atLeast"/>
        <w:ind w:firstLineChars="442" w:firstLine="928"/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.ifieldpoint = -1</w:t>
      </w:r>
    </w:p>
    <w:p w14:paraId="7738BEF8" w14:textId="77777777" w:rsidR="000970D6" w:rsidRDefault="00223E19">
      <w:pPr>
        <w:shd w:val="clear" w:color="auto" w:fill="FFFFFF"/>
        <w:spacing w:line="285" w:lineRule="atLeast"/>
        <w:ind w:firstLineChars="442" w:firstLine="928"/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.option = -1</w:t>
      </w:r>
    </w:p>
    <w:p w14:paraId="57032DAC" w14:textId="77777777" w:rsidR="000970D6" w:rsidRDefault="00223E19">
      <w:pPr>
        <w:shd w:val="clear" w:color="auto" w:fill="FFFFFF"/>
        <w:spacing w:line="285" w:lineRule="atLeast"/>
        <w:ind w:firstLineChars="442" w:firstLine="928"/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.ask_for_numpy_array = false</w:t>
      </w:r>
    </w:p>
    <w:p w14:paraId="2FFC09CF" w14:textId="77777777" w:rsidR="000970D6" w:rsidRDefault="00223E19">
      <w:pPr>
        <w:shd w:val="clear" w:color="auto" w:fill="FFFFFF"/>
        <w:spacing w:line="285" w:lineRule="atLeast"/>
        <w:ind w:firstLineChars="442" w:firstLine="928"/>
        <w:rPr>
          <w:rFonts w:ascii="Consolas" w:eastAsiaTheme="minorEastAsia" w:hAnsi="Consolas" w:cs="Consolas"/>
          <w:color w:val="A31515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.ipartset_user = []</w:t>
      </w:r>
    </w:p>
    <w:p w14:paraId="73111A5F" w14:textId="77777777" w:rsidR="000970D6" w:rsidRDefault="000970D6">
      <w:pPr>
        <w:pStyle w:val="a2"/>
        <w:rPr>
          <w:rFonts w:ascii="宋体" w:eastAsia="宋体" w:hAnsi="宋体"/>
          <w:color w:val="808080"/>
          <w:sz w:val="20"/>
          <w:highlight w:val="white"/>
        </w:rPr>
      </w:pPr>
    </w:p>
    <w:p w14:paraId="722D95FC" w14:textId="77777777" w:rsidR="000970D6" w:rsidRDefault="00223E19">
      <w:pPr>
        <w:pStyle w:val="FirstParagraph"/>
        <w:numPr>
          <w:ilvl w:val="0"/>
          <w:numId w:val="21"/>
        </w:numPr>
      </w:pPr>
      <w:r>
        <w:rPr>
          <w:b/>
          <w:bCs/>
        </w:rPr>
        <w:t>ist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>the state number, start from 0 and default is -1</w:t>
      </w:r>
      <w:r>
        <w:rPr>
          <w:rFonts w:ascii="Consolas" w:eastAsia="Consolas" w:hAnsi="Consolas"/>
          <w:color w:val="008000"/>
          <w:sz w:val="19"/>
        </w:rPr>
        <w:t xml:space="preserve">; </w:t>
      </w:r>
      <w:r>
        <w:rPr>
          <w:rFonts w:ascii="Consolas" w:eastAsia="Consolas" w:hAnsi="Consolas" w:hint="eastAsia"/>
          <w:color w:val="008000"/>
          <w:sz w:val="19"/>
        </w:rPr>
        <w:t xml:space="preserve">the frequency number for </w:t>
      </w:r>
      <w:r>
        <w:rPr>
          <w:rFonts w:ascii="Consolas" w:eastAsia="Consolas" w:hAnsi="Consolas"/>
          <w:color w:val="008000"/>
          <w:sz w:val="19"/>
        </w:rPr>
        <w:tab/>
      </w:r>
      <w:r>
        <w:rPr>
          <w:rFonts w:ascii="Consolas" w:eastAsia="Consolas" w:hAnsi="Consolas"/>
          <w:color w:val="008000"/>
          <w:sz w:val="19"/>
        </w:rPr>
        <w:tab/>
      </w:r>
      <w:r>
        <w:rPr>
          <w:rFonts w:ascii="Consolas" w:eastAsia="Consolas" w:hAnsi="Consolas" w:hint="eastAsia"/>
          <w:color w:val="008000"/>
          <w:sz w:val="19"/>
        </w:rPr>
        <w:t>frequency domain files.</w:t>
      </w:r>
    </w:p>
    <w:p w14:paraId="59DFDEE7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shell_thickness = dr.get_data(DataType.D3P_SHELL_THICKNESS, ist=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7C773595" w14:textId="77777777" w:rsidR="000970D6" w:rsidRDefault="00223E19">
      <w:pPr>
        <w:pStyle w:val="FirstParagraph"/>
        <w:ind w:firstLine="720"/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044F8407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7988AD6C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p.ist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</w:p>
    <w:p w14:paraId="0B7200DF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shell_thickness = dr.get_data(DataType.D3P_SHELL_THICKNESS, p)</w:t>
      </w:r>
    </w:p>
    <w:p w14:paraId="2F982F93" w14:textId="77777777" w:rsidR="000970D6" w:rsidRDefault="00223E19">
      <w:pPr>
        <w:pStyle w:val="FirstParagraph"/>
        <w:numPr>
          <w:ilvl w:val="0"/>
          <w:numId w:val="21"/>
        </w:numPr>
      </w:pPr>
      <w:r>
        <w:rPr>
          <w:b/>
          <w:bCs/>
        </w:rPr>
        <w:lastRenderedPageBreak/>
        <w:t>ipt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>the integration point, range in [0, MAXINT), and default is -1</w:t>
      </w:r>
    </w:p>
    <w:p w14:paraId="7C65D598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shell_stress = dr.get_data(DataType.D3P_SHELL_STRESS, ist=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 ipt=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69C01516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08F5EA5A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5D2C2DC0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p.ist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</w:p>
    <w:p w14:paraId="02E3FB4A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p.ipt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7F2C05DE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shell_stress = dr.get_data(DataType.D3P_SHELL_STRESS, p)</w:t>
      </w:r>
    </w:p>
    <w:p w14:paraId="56EA1A7F" w14:textId="77777777" w:rsidR="000970D6" w:rsidRDefault="00223E19">
      <w:pPr>
        <w:pStyle w:val="FirstParagraph"/>
        <w:numPr>
          <w:ilvl w:val="0"/>
          <w:numId w:val="21"/>
        </w:numPr>
      </w:pPr>
      <w:r>
        <w:rPr>
          <w:b/>
          <w:bCs/>
        </w:rPr>
        <w:t>ipart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>the index of part, start from 0 and default is -1</w:t>
      </w:r>
    </w:p>
    <w:p w14:paraId="6E076CD9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part_name = dr.get_data(DataType.D3P_PART_NAME, ipart=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2DE7C48F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2F6C6204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6BF8F28A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p.ipart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487D9616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part_name = dr.get_data(DataType.D3P_PART_NAME, p)</w:t>
      </w:r>
    </w:p>
    <w:p w14:paraId="14F3B0DF" w14:textId="77777777" w:rsidR="000970D6" w:rsidRDefault="00223E19">
      <w:pPr>
        <w:pStyle w:val="FirstParagraph"/>
        <w:numPr>
          <w:ilvl w:val="0"/>
          <w:numId w:val="21"/>
        </w:numPr>
        <w:spacing w:after="0"/>
      </w:pPr>
      <w:r>
        <w:rPr>
          <w:b/>
          <w:bCs/>
        </w:rPr>
        <w:t xml:space="preserve">ipart_user: </w:t>
      </w:r>
      <w:r>
        <w:rPr>
          <w:rFonts w:ascii="Consolas" w:eastAsia="Consolas" w:hAnsi="Consolas" w:hint="eastAsia"/>
          <w:color w:val="008000"/>
          <w:sz w:val="19"/>
        </w:rPr>
        <w:t>the user id of part</w:t>
      </w:r>
    </w:p>
    <w:p w14:paraId="63D51D8C" w14:textId="77777777" w:rsidR="000970D6" w:rsidRDefault="00223E19">
      <w:pPr>
        <w:pStyle w:val="aff5"/>
        <w:shd w:val="clear" w:color="auto" w:fill="FFFFFF"/>
        <w:spacing w:line="285" w:lineRule="atLeast"/>
        <w:ind w:left="420" w:firstLineChars="150" w:firstLine="315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num_shells = dr.get_data(DataType.D3P_NUM_SHELL, ipart_user=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01DB6917" w14:textId="77777777" w:rsidR="000970D6" w:rsidRDefault="00223E19">
      <w:pPr>
        <w:pStyle w:val="FirstParagraph"/>
        <w:numPr>
          <w:ilvl w:val="0"/>
          <w:numId w:val="21"/>
        </w:numPr>
      </w:pPr>
      <w:r>
        <w:rPr>
          <w:b/>
          <w:bCs/>
        </w:rPr>
        <w:t>i_rigid_wall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>the index of rigid wall, start from 0 and default is -1</w:t>
      </w:r>
    </w:p>
    <w:p w14:paraId="595B5A0A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r_wall_f = dr.get_data(</w:t>
      </w:r>
    </w:p>
    <w:p w14:paraId="209A24C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ab/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ab/>
        <w:t>DataType.D3P_RIGID_WALL_FORCE, ist=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 i_rigid_wall=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54829DEB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31F12B38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0C13DDF0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7135E473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p.ist = 11</w:t>
      </w:r>
    </w:p>
    <w:p w14:paraId="3B8A0CAF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p.i_rigid_wall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3A15679F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r_wall_f = dr.get_data(DataType.D3P_RIGID_WALL_FORCE, p)</w:t>
      </w:r>
    </w:p>
    <w:p w14:paraId="623514A1" w14:textId="77777777" w:rsidR="000970D6" w:rsidRDefault="00223E19">
      <w:pPr>
        <w:pStyle w:val="FirstParagraph"/>
        <w:numPr>
          <w:ilvl w:val="0"/>
          <w:numId w:val="21"/>
        </w:numPr>
      </w:pPr>
      <w:r>
        <w:rPr>
          <w:b/>
          <w:bCs/>
        </w:rPr>
        <w:t>ides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>the index of the des data, start from 0 and default is -1</w:t>
      </w:r>
    </w:p>
    <w:p w14:paraId="29654479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num_des = dr.get_data(DataType.D3P_NUM_DES_PART_IN_GEOM, ides=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2D00A396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0C906BDD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lastRenderedPageBreak/>
        <w:t>p = D3P_Parameter()</w:t>
      </w:r>
    </w:p>
    <w:p w14:paraId="1B86C3DF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p.ides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1C14F989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num_des = dr.get_data(DataType.D3P_NUM_DES_PART_IN_GEOM, p)</w:t>
      </w:r>
    </w:p>
    <w:p w14:paraId="6BB5C719" w14:textId="77777777" w:rsidR="000970D6" w:rsidRDefault="00223E19">
      <w:pPr>
        <w:pStyle w:val="FirstParagraph"/>
        <w:numPr>
          <w:ilvl w:val="0"/>
          <w:numId w:val="21"/>
        </w:numPr>
        <w:rPr>
          <w:lang w:eastAsia="zh-CN"/>
        </w:rPr>
      </w:pPr>
      <w:r>
        <w:rPr>
          <w:b/>
          <w:bCs/>
        </w:rPr>
        <w:t>ihv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>the index of history variables, start from 0(sequence number)</w:t>
      </w:r>
    </w:p>
    <w:p w14:paraId="37A3EB1D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solid_hsvar = dr.get_data(</w:t>
      </w:r>
    </w:p>
    <w:p w14:paraId="267F9A1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ab/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ab/>
        <w:t>DataType.D3P_SOLID_HISTORY_VAR, ist=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 ipt=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, ihv=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5</w:t>
      </w:r>
    </w:p>
    <w:p w14:paraId="0846528C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0CD98C92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  <w:lang w:eastAsia="zh-CN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10F26A00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3ED934E0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p.ist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11</w:t>
      </w:r>
    </w:p>
    <w:p w14:paraId="2DCE5C07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p.ipt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60AD4C89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p.ihv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5</w:t>
      </w:r>
    </w:p>
    <w:p w14:paraId="735E155C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solid_hsvar = dr.get_data(DataType.D3P_SOLID_HISTORY_VAR, p)</w:t>
      </w:r>
    </w:p>
    <w:p w14:paraId="7B665258" w14:textId="77777777" w:rsidR="000970D6" w:rsidRDefault="00223E19">
      <w:pPr>
        <w:pStyle w:val="a2"/>
        <w:numPr>
          <w:ilvl w:val="0"/>
          <w:numId w:val="21"/>
        </w:numPr>
      </w:pPr>
      <w:r>
        <w:rPr>
          <w:b/>
          <w:bCs/>
        </w:rPr>
        <w:t>index_multisolver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 xml:space="preserve">the index of the multisolver domain, start from 0 and default </w:t>
      </w:r>
      <w:r>
        <w:rPr>
          <w:rFonts w:ascii="Consolas" w:eastAsia="Consolas" w:hAnsi="Consolas"/>
          <w:color w:val="008000"/>
          <w:sz w:val="19"/>
        </w:rPr>
        <w:tab/>
      </w:r>
      <w:r>
        <w:rPr>
          <w:rFonts w:ascii="Consolas" w:eastAsia="Consolas" w:hAnsi="Consolas" w:hint="eastAsia"/>
          <w:color w:val="008000"/>
          <w:sz w:val="19"/>
        </w:rPr>
        <w:t>is -1</w:t>
      </w:r>
    </w:p>
    <w:p w14:paraId="1F71F7C7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ms_id = dr.get_data(DataType.D3P_MS_DOMAIN_ID, index_multisolver=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723B3FDE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660E18CA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45D9E203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p.index_multisolver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52C064C1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ms_id = dr.get_data(DataType.D3P_MS_DOMAIN_ID, p)</w:t>
      </w:r>
    </w:p>
    <w:p w14:paraId="39E62DE2" w14:textId="77777777" w:rsidR="000970D6" w:rsidRDefault="00223E19">
      <w:pPr>
        <w:pStyle w:val="a2"/>
        <w:numPr>
          <w:ilvl w:val="0"/>
          <w:numId w:val="21"/>
        </w:numPr>
      </w:pPr>
      <w:r>
        <w:rPr>
          <w:b/>
          <w:bCs/>
        </w:rPr>
        <w:t>id_var_multisolver</w:t>
      </w:r>
      <w: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 xml:space="preserve">the index of the multisolver var, start from 0 and default is </w:t>
      </w:r>
      <w:r>
        <w:rPr>
          <w:rFonts w:ascii="Consolas" w:eastAsia="Consolas" w:hAnsi="Consolas"/>
          <w:color w:val="008000"/>
          <w:sz w:val="19"/>
        </w:rPr>
        <w:tab/>
      </w:r>
      <w:r>
        <w:rPr>
          <w:rFonts w:ascii="Consolas" w:eastAsia="Consolas" w:hAnsi="Consolas" w:hint="eastAsia"/>
          <w:color w:val="008000"/>
          <w:sz w:val="19"/>
        </w:rPr>
        <w:t>-1</w:t>
      </w:r>
    </w:p>
    <w:p w14:paraId="4E7B14E9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ms_varn = dr.get_data(DataType.D3P_MS_VAR_NAME, id_var_multisolver=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62DE185E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7D59B34C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7540730D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p.id_var_multisolver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</w:p>
    <w:p w14:paraId="448AB115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ms_varn = dr.get_data(DataType.D3P_MS_VAR_NAME, p)</w:t>
      </w:r>
    </w:p>
    <w:p w14:paraId="17B85A1C" w14:textId="77777777" w:rsidR="000970D6" w:rsidRDefault="00223E19">
      <w:pPr>
        <w:pStyle w:val="a2"/>
        <w:numPr>
          <w:ilvl w:val="0"/>
          <w:numId w:val="21"/>
        </w:numPr>
        <w:spacing w:after="0"/>
      </w:pPr>
      <w:r>
        <w:rPr>
          <w:b/>
          <w:bCs/>
        </w:rPr>
        <w:t xml:space="preserve">iuser: </w:t>
      </w:r>
      <w:r>
        <w:rPr>
          <w:rFonts w:ascii="Consolas" w:eastAsia="Consolas" w:hAnsi="Consolas" w:hint="eastAsia"/>
          <w:color w:val="008000"/>
          <w:sz w:val="19"/>
        </w:rPr>
        <w:t>the index of the user id, default is -1</w:t>
      </w:r>
    </w:p>
    <w:p w14:paraId="166591BB" w14:textId="77777777" w:rsidR="000970D6" w:rsidRDefault="00223E19">
      <w:pPr>
        <w:pStyle w:val="a2"/>
        <w:spacing w:after="0"/>
        <w:ind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lastRenderedPageBreak/>
        <w:t>internal_id = dr.get_data(DataType.D3P_SHELL_INTERNAL_ID, iuser=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354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51947731" w14:textId="77777777" w:rsidR="000970D6" w:rsidRDefault="00223E19">
      <w:pPr>
        <w:pStyle w:val="a2"/>
        <w:numPr>
          <w:ilvl w:val="0"/>
          <w:numId w:val="21"/>
        </w:numPr>
        <w:spacing w:after="0"/>
      </w:pPr>
      <w:r>
        <w:rPr>
          <w:b/>
          <w:bCs/>
        </w:rPr>
        <w:t>i</w:t>
      </w:r>
      <w:r>
        <w:rPr>
          <w:rFonts w:eastAsia="宋体" w:hint="eastAsia"/>
          <w:b/>
          <w:bCs/>
          <w:lang w:eastAsia="zh-CN"/>
        </w:rPr>
        <w:t>f</w:t>
      </w:r>
      <w:r>
        <w:rPr>
          <w:rFonts w:eastAsia="宋体"/>
          <w:b/>
          <w:bCs/>
          <w:lang w:eastAsia="zh-CN"/>
        </w:rPr>
        <w:t>ieldpoint</w:t>
      </w:r>
      <w:r>
        <w:rPr>
          <w:b/>
          <w:bCs/>
        </w:rPr>
        <w:t xml:space="preserve">: </w:t>
      </w:r>
      <w:r>
        <w:rPr>
          <w:rFonts w:ascii="Consolas" w:eastAsia="Consolas" w:hAnsi="Consolas" w:hint="eastAsia"/>
          <w:color w:val="008000"/>
          <w:sz w:val="19"/>
        </w:rPr>
        <w:t>for d3atv and d3acc files, it is used to be the value of field point</w:t>
      </w:r>
    </w:p>
    <w:p w14:paraId="47AD7ED9" w14:textId="77777777" w:rsidR="000970D6" w:rsidRDefault="000970D6">
      <w:pPr>
        <w:spacing w:after="0"/>
        <w:rPr>
          <w:rFonts w:ascii="Consolas" w:eastAsia="Consolas" w:hAnsi="Consolas"/>
          <w:color w:val="000000"/>
          <w:sz w:val="19"/>
        </w:rPr>
      </w:pPr>
    </w:p>
    <w:p w14:paraId="65E821D2" w14:textId="77777777" w:rsidR="000970D6" w:rsidRDefault="00223E19">
      <w:pPr>
        <w:spacing w:after="0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...</w:t>
      </w:r>
    </w:p>
    <w:p w14:paraId="15667113" w14:textId="77777777" w:rsidR="000970D6" w:rsidRDefault="00223E19">
      <w:pPr>
        <w:pStyle w:val="a2"/>
        <w:numPr>
          <w:ilvl w:val="0"/>
          <w:numId w:val="21"/>
        </w:numPr>
        <w:spacing w:after="0"/>
      </w:pPr>
      <w:r>
        <w:rPr>
          <w:b/>
          <w:bCs/>
        </w:rPr>
        <w:t xml:space="preserve">option: </w:t>
      </w:r>
      <w:r>
        <w:rPr>
          <w:rFonts w:ascii="Consolas" w:eastAsia="Consolas" w:hAnsi="Consolas" w:hint="eastAsia"/>
          <w:color w:val="008000"/>
          <w:sz w:val="19"/>
        </w:rPr>
        <w:t>the data option, currently used for frequency domain data, 0-defult, 1-</w:t>
      </w:r>
      <w:r>
        <w:rPr>
          <w:rFonts w:ascii="Consolas" w:eastAsia="Consolas" w:hAnsi="Consolas"/>
          <w:color w:val="008000"/>
          <w:sz w:val="19"/>
        </w:rPr>
        <w:tab/>
      </w:r>
      <w:r>
        <w:rPr>
          <w:rFonts w:ascii="Consolas" w:eastAsia="Consolas" w:hAnsi="Consolas"/>
          <w:color w:val="008000"/>
          <w:sz w:val="19"/>
        </w:rPr>
        <w:tab/>
      </w:r>
      <w:r>
        <w:rPr>
          <w:rFonts w:ascii="Consolas" w:eastAsia="Consolas" w:hAnsi="Consolas" w:hint="eastAsia"/>
          <w:color w:val="008000"/>
          <w:sz w:val="19"/>
        </w:rPr>
        <w:t>amplitude, 2-phase angle</w:t>
      </w:r>
    </w:p>
    <w:p w14:paraId="160C9C14" w14:textId="77777777" w:rsidR="000970D6" w:rsidRDefault="00223E19">
      <w:pPr>
        <w:spacing w:after="0"/>
        <w:ind w:firstLine="720"/>
        <w:rPr>
          <w:rFonts w:ascii="Consolas" w:eastAsia="Consolas" w:hAnsi="Consolas"/>
          <w:color w:val="000000"/>
          <w:sz w:val="19"/>
        </w:rPr>
      </w:pPr>
      <w:r>
        <w:t xml:space="preserve"> </w:t>
      </w:r>
    </w:p>
    <w:p w14:paraId="7CCC6B40" w14:textId="77777777" w:rsidR="000970D6" w:rsidRDefault="00223E19">
      <w:pPr>
        <w:spacing w:after="0"/>
        <w:ind w:firstLine="720"/>
        <w:rPr>
          <w:rFonts w:ascii="宋体" w:eastAsia="宋体" w:hAnsi="宋体"/>
          <w:b/>
          <w:color w:val="000080"/>
          <w:sz w:val="20"/>
          <w:highlight w:val="white"/>
          <w:lang w:eastAsia="zh-CN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...</w:t>
      </w:r>
    </w:p>
    <w:p w14:paraId="493B7B19" w14:textId="77777777" w:rsidR="000970D6" w:rsidRDefault="000970D6">
      <w:pPr>
        <w:spacing w:after="0"/>
        <w:ind w:firstLine="720"/>
        <w:rPr>
          <w:rFonts w:ascii="宋体" w:eastAsia="宋体" w:hAnsi="宋体"/>
          <w:b/>
          <w:color w:val="000080"/>
          <w:sz w:val="20"/>
          <w:highlight w:val="white"/>
          <w:lang w:eastAsia="zh-CN"/>
        </w:rPr>
      </w:pPr>
    </w:p>
    <w:p w14:paraId="09EE49DF" w14:textId="77777777" w:rsidR="000970D6" w:rsidRDefault="00223E19">
      <w:pPr>
        <w:pStyle w:val="a2"/>
        <w:numPr>
          <w:ilvl w:val="0"/>
          <w:numId w:val="21"/>
        </w:numPr>
        <w:spacing w:after="0"/>
      </w:pPr>
      <w:r>
        <w:rPr>
          <w:b/>
          <w:bCs/>
        </w:rPr>
        <w:t xml:space="preserve">id_fluid_group: </w:t>
      </w:r>
      <w:r>
        <w:rPr>
          <w:rFonts w:ascii="Consolas" w:eastAsia="Consolas" w:hAnsi="Consolas" w:hint="eastAsia"/>
          <w:color w:val="008000"/>
          <w:sz w:val="19"/>
        </w:rPr>
        <w:t>ale fulid group id, start from 1</w:t>
      </w:r>
    </w:p>
    <w:p w14:paraId="1594B70C" w14:textId="77777777" w:rsidR="000970D6" w:rsidRDefault="00223E19">
      <w:pPr>
        <w:spacing w:after="0"/>
        <w:ind w:firstLine="720"/>
        <w:rPr>
          <w:rFonts w:ascii="Consolas" w:eastAsia="Consolas" w:hAnsi="Consolas"/>
          <w:color w:val="000000"/>
          <w:sz w:val="19"/>
        </w:rPr>
      </w:pPr>
      <w:r>
        <w:t xml:space="preserve"> </w:t>
      </w:r>
    </w:p>
    <w:p w14:paraId="053F0255" w14:textId="77777777" w:rsidR="000970D6" w:rsidRDefault="00223E19">
      <w:pPr>
        <w:spacing w:after="0"/>
        <w:ind w:firstLine="720"/>
        <w:rPr>
          <w:rFonts w:ascii="宋体" w:eastAsia="宋体" w:hAnsi="宋体"/>
          <w:b/>
          <w:color w:val="000080"/>
          <w:sz w:val="20"/>
          <w:highlight w:val="white"/>
          <w:lang w:eastAsia="zh-CN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...</w:t>
      </w:r>
    </w:p>
    <w:p w14:paraId="5D49287B" w14:textId="77777777" w:rsidR="000970D6" w:rsidRDefault="000970D6">
      <w:pPr>
        <w:pStyle w:val="a2"/>
        <w:spacing w:after="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</w:p>
    <w:p w14:paraId="5AA2D9F6" w14:textId="77777777" w:rsidR="000970D6" w:rsidRDefault="00223E19">
      <w:pPr>
        <w:pStyle w:val="a2"/>
        <w:numPr>
          <w:ilvl w:val="0"/>
          <w:numId w:val="21"/>
        </w:numPr>
        <w:spacing w:after="0"/>
      </w:pPr>
      <w:r>
        <w:rPr>
          <w:b/>
          <w:bCs/>
        </w:rPr>
        <w:t xml:space="preserve">ask_for_numpy_array: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Specify if returns ndarray(default is False)</w:t>
      </w:r>
    </w:p>
    <w:p w14:paraId="3490A60F" w14:textId="77777777" w:rsidR="000970D6" w:rsidRDefault="00223E19">
      <w:pPr>
        <w:pStyle w:val="a2"/>
        <w:spacing w:after="0"/>
        <w:ind w:left="72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stress = dr.get_data(DataType.D3P_SHELL_STRESS, iuser=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 xml:space="preserve">354, 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ask_for_numpy_array=True)</w:t>
      </w:r>
    </w:p>
    <w:p w14:paraId="2C3F524F" w14:textId="77777777" w:rsidR="000970D6" w:rsidRDefault="000970D6">
      <w:pPr>
        <w:pStyle w:val="a2"/>
        <w:spacing w:after="0"/>
        <w:ind w:firstLine="720"/>
      </w:pPr>
    </w:p>
    <w:p w14:paraId="144577C5" w14:textId="77777777" w:rsidR="000970D6" w:rsidRDefault="00223E19">
      <w:pPr>
        <w:pStyle w:val="FirstParagraph"/>
        <w:numPr>
          <w:ilvl w:val="0"/>
          <w:numId w:val="21"/>
        </w:numPr>
      </w:pPr>
      <w:r>
        <w:rPr>
          <w:b/>
          <w:bCs/>
        </w:rPr>
        <w:t>var_name</w:t>
      </w:r>
      <w:r>
        <w:t>: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 xml:space="preserve"> Specify name of output variables, currently used by DES and CPM data, default is empty</w:t>
      </w:r>
    </w:p>
    <w:p w14:paraId="48107697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cpm_geodt = dr.get_data(DataType.D3P_CPM_GEOM_DATA, var_name=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'cpm1'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3AA25746" w14:textId="77777777" w:rsidR="000970D6" w:rsidRDefault="00223E19">
      <w:pPr>
        <w:pStyle w:val="a2"/>
        <w:ind w:firstLine="720"/>
        <w:rPr>
          <w:rFonts w:ascii="宋体" w:eastAsia="宋体" w:hAnsi="宋体"/>
          <w:b/>
          <w:color w:val="000080"/>
          <w:sz w:val="20"/>
          <w:highlight w:val="white"/>
        </w:rPr>
      </w:pPr>
      <w:r>
        <w:rPr>
          <w:rFonts w:ascii="宋体" w:eastAsia="宋体" w:hAnsi="宋体"/>
          <w:b/>
          <w:color w:val="000080"/>
          <w:sz w:val="20"/>
          <w:highlight w:val="white"/>
        </w:rPr>
        <w:t>Or</w:t>
      </w:r>
    </w:p>
    <w:p w14:paraId="00FAD8CC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 = D3P_Parameter()</w:t>
      </w:r>
    </w:p>
    <w:p w14:paraId="325BBEB6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p.var_name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'cpm1'</w:t>
      </w:r>
    </w:p>
    <w:p w14:paraId="04B0133B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cpm_geodt = dr.get_data(DataType.D3P_CPM_GEOM_DATA, p)</w:t>
      </w:r>
    </w:p>
    <w:p w14:paraId="71DE6582" w14:textId="77777777" w:rsidR="000970D6" w:rsidRDefault="00223E19">
      <w:pPr>
        <w:pStyle w:val="FirstParagraph"/>
        <w:numPr>
          <w:ilvl w:val="0"/>
          <w:numId w:val="21"/>
        </w:numPr>
      </w:pPr>
      <w:r>
        <w:rPr>
          <w:b/>
          <w:bCs/>
        </w:rPr>
        <w:t>ipartset_user</w:t>
      </w:r>
      <w:r>
        <w:t xml:space="preserve">: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part user id set</w:t>
      </w:r>
    </w:p>
    <w:p w14:paraId="7BE90EB7" w14:textId="77777777" w:rsidR="000970D6" w:rsidRDefault="00223E19">
      <w:pPr>
        <w:shd w:val="clear" w:color="auto" w:fill="FFFFFF"/>
        <w:spacing w:line="285" w:lineRule="atLeast"/>
        <w:ind w:left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shell_stress = dr.get_data(DataType.D3P_SHELL_STRESS, ist=2, ipt=0, ipartset_user=[1, 2])</w:t>
      </w:r>
    </w:p>
    <w:p w14:paraId="36E68D06" w14:textId="77777777" w:rsidR="000970D6" w:rsidRDefault="00ED59BC">
      <w:pPr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pict w14:anchorId="0C94A1F1">
          <v:rect id="_x0000_i1042" style="width:0;height:1.5pt" o:hralign="center" o:hrstd="t" o:hr="t"/>
        </w:pict>
      </w:r>
    </w:p>
    <w:p w14:paraId="45BCF379" w14:textId="77777777" w:rsidR="000970D6" w:rsidRDefault="00223E19">
      <w:pPr>
        <w:pStyle w:val="4"/>
      </w:pPr>
      <w:bookmarkStart w:id="17" w:name="header-n222"/>
      <w:bookmarkStart w:id="18" w:name="_Toc24230"/>
      <w:bookmarkStart w:id="19" w:name="_Toc65577717"/>
      <w:r>
        <w:lastRenderedPageBreak/>
        <w:t>DataType</w:t>
      </w:r>
      <w:bookmarkEnd w:id="17"/>
      <w:bookmarkEnd w:id="18"/>
      <w:bookmarkEnd w:id="19"/>
    </w:p>
    <w:p w14:paraId="7CD5500E" w14:textId="44C9BE9B" w:rsidR="000970D6" w:rsidRDefault="000970D6">
      <w:pPr>
        <w:rPr>
          <w:rFonts w:ascii="宋体" w:eastAsia="宋体" w:hAnsi="宋体"/>
          <w:b/>
          <w:color w:val="0000FF"/>
          <w:sz w:val="20"/>
          <w:highlight w:val="white"/>
        </w:rPr>
      </w:pPr>
    </w:p>
    <w:p w14:paraId="0983FE01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FF"/>
          <w:sz w:val="19"/>
          <w:szCs w:val="19"/>
          <w:lang w:eastAsia="zh-CN"/>
        </w:rPr>
        <w:t>enum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宋体" w:hAnsi="Consolas" w:cs="Consolas"/>
          <w:color w:val="2B91AF"/>
          <w:sz w:val="19"/>
          <w:szCs w:val="19"/>
          <w:lang w:eastAsia="zh-CN"/>
        </w:rPr>
        <w:t>D3P_MessageType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{</w:t>
      </w:r>
    </w:p>
    <w:p w14:paraId="27B41174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/**</w:t>
      </w:r>
    </w:p>
    <w:p w14:paraId="420E659C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 xml:space="preserve">     * Do not print information</w:t>
      </w:r>
    </w:p>
    <w:p w14:paraId="3D5CDCAD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 xml:space="preserve">     */</w:t>
      </w:r>
    </w:p>
    <w:p w14:paraId="2E8AABDF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D3P_MESSAGE_OFF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8F04761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/**</w:t>
      </w:r>
    </w:p>
    <w:p w14:paraId="54EF2503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 xml:space="preserve">     * Print brief information</w:t>
      </w:r>
    </w:p>
    <w:p w14:paraId="756BB695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 xml:space="preserve">     */</w:t>
      </w:r>
    </w:p>
    <w:p w14:paraId="404871CF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D3P_MESSAGE_DEBUG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3642D975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/**</w:t>
      </w:r>
    </w:p>
    <w:p w14:paraId="3D9D2D61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 xml:space="preserve">     * Print verbose information</w:t>
      </w:r>
    </w:p>
    <w:p w14:paraId="51E2ADD7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 xml:space="preserve">     */</w:t>
      </w:r>
    </w:p>
    <w:p w14:paraId="0033F583" w14:textId="77777777" w:rsidR="006D4AFE" w:rsidRDefault="006D4AFE" w:rsidP="006D4AFE">
      <w:pPr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   </w:t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D3P_MESSAGE_VERBOSE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45E6559" w14:textId="77777777" w:rsidR="006D4AFE" w:rsidRDefault="006D4AFE" w:rsidP="006D4AFE">
      <w:pPr>
        <w:rPr>
          <w:rFonts w:ascii="宋体" w:eastAsia="宋体" w:hAnsi="宋体"/>
          <w:color w:val="8000FF"/>
          <w:sz w:val="20"/>
          <w:highlight w:val="white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};</w:t>
      </w:r>
    </w:p>
    <w:p w14:paraId="739B4A4C" w14:textId="77777777" w:rsidR="006D4AFE" w:rsidRDefault="006D4AFE">
      <w:pPr>
        <w:rPr>
          <w:rFonts w:ascii="宋体" w:eastAsia="宋体" w:hAnsi="宋体"/>
          <w:b/>
          <w:color w:val="0000FF"/>
          <w:sz w:val="20"/>
          <w:highlight w:val="white"/>
        </w:rPr>
      </w:pPr>
    </w:p>
    <w:p w14:paraId="1E6D26E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D3P_Vector():</w:t>
      </w:r>
    </w:p>
    <w:p w14:paraId="5C79D1C4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x(self):</w:t>
      </w:r>
    </w:p>
    <w:p w14:paraId="48713D5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3B4B3D7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y(self):</w:t>
      </w:r>
    </w:p>
    <w:p w14:paraId="50812E82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06E200E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z(self):</w:t>
      </w:r>
    </w:p>
    <w:p w14:paraId="27486E7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20C1891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3BB51F5B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D3P_VectorDouble():</w:t>
      </w:r>
    </w:p>
    <w:p w14:paraId="2E80C46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x(self):</w:t>
      </w:r>
    </w:p>
    <w:p w14:paraId="1CFB247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69B2D7E6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y(self):</w:t>
      </w:r>
    </w:p>
    <w:p w14:paraId="0D11774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7218FD9C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z(self):</w:t>
      </w:r>
    </w:p>
    <w:p w14:paraId="43C63352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25ABAF2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466A2C67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D3P_Tensor():</w:t>
      </w:r>
    </w:p>
    <w:p w14:paraId="723633B9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lastRenderedPageBreak/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x(self):</w:t>
      </w:r>
    </w:p>
    <w:p w14:paraId="246B24EA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3D73DD4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y(self):</w:t>
      </w:r>
    </w:p>
    <w:p w14:paraId="20FCD672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1EBB8B3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z(self):</w:t>
      </w:r>
    </w:p>
    <w:p w14:paraId="1BD9630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7DB7C78B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xy(self):</w:t>
      </w:r>
    </w:p>
    <w:p w14:paraId="0E6F29D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59A3F664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yz(self):</w:t>
      </w:r>
    </w:p>
    <w:p w14:paraId="02302E67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0D70D14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zx(self):</w:t>
      </w:r>
    </w:p>
    <w:p w14:paraId="3C18680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0F5CCFD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769DE3A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D3P_Solid():</w:t>
      </w:r>
    </w:p>
    <w:p w14:paraId="2234B174" w14:textId="77777777" w:rsidR="000970D6" w:rsidRDefault="00223E19">
      <w:pPr>
        <w:shd w:val="clear" w:color="auto" w:fill="FFFFFF"/>
        <w:spacing w:before="240" w:line="285" w:lineRule="atLeast"/>
        <w:rPr>
          <w:rFonts w:ascii="Consolas" w:eastAsiaTheme="minorEastAsia" w:hAnsi="Consolas" w:cs="Consolas"/>
          <w:color w:val="000000"/>
          <w:sz w:val="21"/>
          <w:szCs w:val="21"/>
        </w:rPr>
      </w:pPr>
      <w:r>
        <w:rPr>
          <w:rFonts w:ascii="Consolas" w:eastAsiaTheme="minorEastAsia" w:hAnsi="Consolas" w:cs="Consolas" w:hint="eastAsia"/>
          <w:color w:val="000000"/>
          <w:sz w:val="21"/>
          <w:szCs w:val="21"/>
          <w:shd w:val="clear" w:color="auto" w:fill="FFFFFF"/>
          <w:lang w:eastAsia="zh-CN" w:bidi="ar"/>
        </w:rPr>
        <w:t xml:space="preserve"> </w:t>
      </w:r>
      <w:r>
        <w:rPr>
          <w:rFonts w:ascii="Consolas" w:eastAsiaTheme="minorEastAsia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  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# return the value of nodal index(start from 0) plus one</w:t>
      </w:r>
    </w:p>
    <w:p w14:paraId="5A8872C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node(self, index):</w:t>
      </w:r>
    </w:p>
    <w:p w14:paraId="3FA8FD2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5103F95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mat(self):</w:t>
      </w:r>
    </w:p>
    <w:p w14:paraId="2080447C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73D01B64" w14:textId="77777777" w:rsidR="000970D6" w:rsidRDefault="000970D6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1B7BD1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D3P_Tshell():</w:t>
      </w:r>
    </w:p>
    <w:p w14:paraId="50DD2B30" w14:textId="77777777" w:rsidR="000970D6" w:rsidRDefault="00223E19">
      <w:pPr>
        <w:shd w:val="clear" w:color="auto" w:fill="FFFFFF"/>
        <w:spacing w:line="285" w:lineRule="atLeast"/>
        <w:rPr>
          <w:rFonts w:ascii="Consolas" w:eastAsiaTheme="minorEastAsia" w:hAnsi="Consolas" w:cs="Consolas"/>
          <w:color w:val="000000"/>
          <w:sz w:val="21"/>
          <w:szCs w:val="21"/>
        </w:rPr>
      </w:pPr>
      <w:r>
        <w:rPr>
          <w:rFonts w:ascii="Consolas" w:eastAsiaTheme="minorEastAsia" w:hAnsi="Consolas" w:cs="Consolas" w:hint="eastAsia"/>
          <w:color w:val="000000"/>
          <w:sz w:val="21"/>
          <w:szCs w:val="21"/>
          <w:shd w:val="clear" w:color="auto" w:fill="FFFFFF"/>
          <w:lang w:eastAsia="zh-CN" w:bidi="ar"/>
        </w:rPr>
        <w:t xml:space="preserve"> </w:t>
      </w:r>
      <w:r>
        <w:rPr>
          <w:rFonts w:ascii="Consolas" w:eastAsiaTheme="minorEastAsia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  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# return the value of nodal index(start from 0) plus one</w:t>
      </w:r>
    </w:p>
    <w:p w14:paraId="4FCEAD7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node(self, index):</w:t>
      </w:r>
    </w:p>
    <w:p w14:paraId="46E2D1E7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069B72EC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mat(self):</w:t>
      </w:r>
    </w:p>
    <w:p w14:paraId="14947FB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1FF4108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712AF9B6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lastRenderedPageBreak/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D3P_Beam():</w:t>
      </w:r>
    </w:p>
    <w:p w14:paraId="18BA9FD3" w14:textId="77777777" w:rsidR="000970D6" w:rsidRDefault="00223E19">
      <w:pPr>
        <w:shd w:val="clear" w:color="auto" w:fill="FFFFFF"/>
        <w:spacing w:line="285" w:lineRule="atLeast"/>
        <w:rPr>
          <w:rFonts w:ascii="Consolas" w:eastAsiaTheme="minorEastAsia" w:hAnsi="Consolas" w:cs="Consolas"/>
          <w:color w:val="000000"/>
          <w:sz w:val="21"/>
          <w:szCs w:val="21"/>
        </w:rPr>
      </w:pPr>
      <w:r>
        <w:rPr>
          <w:rFonts w:ascii="Consolas" w:eastAsiaTheme="minorEastAsia" w:hAnsi="Consolas" w:cs="Consolas" w:hint="eastAsia"/>
          <w:color w:val="000000"/>
          <w:sz w:val="21"/>
          <w:szCs w:val="21"/>
          <w:shd w:val="clear" w:color="auto" w:fill="FFFFFF"/>
          <w:lang w:eastAsia="zh-CN" w:bidi="ar"/>
        </w:rPr>
        <w:t xml:space="preserve"> </w:t>
      </w:r>
      <w:r>
        <w:rPr>
          <w:rFonts w:ascii="Consolas" w:eastAsiaTheme="minorEastAsia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  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# return the value of nodal index(start from 0) plus one</w:t>
      </w:r>
    </w:p>
    <w:p w14:paraId="4A9219EC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node(self, index):</w:t>
      </w:r>
    </w:p>
    <w:p w14:paraId="61F95C62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3659F9CA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mat(self):</w:t>
      </w:r>
    </w:p>
    <w:p w14:paraId="34D07A39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3CEDAD4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051C7A92" w14:textId="77777777" w:rsidR="000970D6" w:rsidRDefault="00223E19">
      <w:pPr>
        <w:shd w:val="clear" w:color="auto" w:fill="FFFFFF"/>
        <w:spacing w:line="285" w:lineRule="atLeast"/>
        <w:rPr>
          <w:rFonts w:ascii="Consolas" w:eastAsiaTheme="minorEastAsia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D3P_Shell():</w:t>
      </w:r>
    </w:p>
    <w:p w14:paraId="3096F25B" w14:textId="77777777" w:rsidR="000970D6" w:rsidRDefault="00223E19">
      <w:pPr>
        <w:shd w:val="clear" w:color="auto" w:fill="FFFFFF"/>
        <w:spacing w:line="285" w:lineRule="atLeast"/>
        <w:ind w:firstLineChars="250" w:firstLine="475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# return the value of nodal index(start from 0) plus one</w:t>
      </w:r>
    </w:p>
    <w:p w14:paraId="29DC533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node(self, index):</w:t>
      </w:r>
    </w:p>
    <w:p w14:paraId="0470593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651C5C37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mat(self):</w:t>
      </w:r>
    </w:p>
    <w:p w14:paraId="0C0A88C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0B2D986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6F3D638A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D3P_Sph():</w:t>
      </w:r>
    </w:p>
    <w:p w14:paraId="21208C16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id(self):</w:t>
      </w:r>
    </w:p>
    <w:p w14:paraId="78AAF1A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510535FC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mat(self):</w:t>
      </w:r>
    </w:p>
    <w:p w14:paraId="4FF4E5E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0123C0B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53A49CAB" w14:textId="5F99CED8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D3P_Var():</w:t>
      </w:r>
    </w:p>
    <w:p w14:paraId="2AA12F34" w14:textId="214B140C" w:rsidR="001132C6" w:rsidRPr="001132C6" w:rsidRDefault="001132C6" w:rsidP="001132C6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 xml:space="preserve">   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# 1: integer; 2: float</w:t>
      </w:r>
    </w:p>
    <w:p w14:paraId="6D1B3FC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type(self):</w:t>
      </w:r>
    </w:p>
    <w:p w14:paraId="496BDEE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4A527984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name(self):</w:t>
      </w:r>
    </w:p>
    <w:p w14:paraId="590C88A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50E273DC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</w:p>
    <w:p w14:paraId="1A83A3E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lastRenderedPageBreak/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D3P_Des():</w:t>
      </w:r>
    </w:p>
    <w:p w14:paraId="47348F3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id(self):</w:t>
      </w:r>
    </w:p>
    <w:p w14:paraId="466816B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223B3DA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mat(self):</w:t>
      </w:r>
    </w:p>
    <w:p w14:paraId="55B7D4E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086E869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radius(self):</w:t>
      </w:r>
    </w:p>
    <w:p w14:paraId="132E3A4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6F7F87F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mass(self):</w:t>
      </w:r>
    </w:p>
    <w:p w14:paraId="0A8F1EF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2FA2B6BA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inertia(self):</w:t>
      </w:r>
    </w:p>
    <w:p w14:paraId="1048D9BC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pass</w:t>
      </w:r>
    </w:p>
    <w:p w14:paraId="55D5C4CE" w14:textId="77777777" w:rsidR="000970D6" w:rsidRDefault="00ED59BC">
      <w:pPr>
        <w:pStyle w:val="a2"/>
      </w:pPr>
      <w:r>
        <w:pict w14:anchorId="3D154BB4">
          <v:rect id="_x0000_i1043" style="width:0;height:1.5pt" o:hralign="center" o:hrstd="t" o:hr="t"/>
        </w:pict>
      </w:r>
    </w:p>
    <w:p w14:paraId="149294FD" w14:textId="3DA72B0A" w:rsidR="000970D6" w:rsidRDefault="002F72FF" w:rsidP="002F72FF">
      <w:pPr>
        <w:pStyle w:val="5"/>
        <w:rPr>
          <w:i w:val="0"/>
          <w:iCs w:val="0"/>
          <w:lang w:eastAsia="zh-CN"/>
        </w:rPr>
      </w:pPr>
      <w:r>
        <w:br w:type="page"/>
      </w:r>
      <w:bookmarkStart w:id="20" w:name="_Toc64723556"/>
      <w:bookmarkStart w:id="21" w:name="_Toc64723963"/>
      <w:bookmarkStart w:id="22" w:name="_Toc65577718"/>
      <w:r w:rsidRPr="00734EF9">
        <w:rPr>
          <w:i w:val="0"/>
          <w:iCs w:val="0"/>
          <w:lang w:eastAsia="zh-CN"/>
        </w:rPr>
        <w:lastRenderedPageBreak/>
        <w:t>D3plot DataType</w:t>
      </w:r>
      <w:bookmarkEnd w:id="20"/>
      <w:bookmarkEnd w:id="21"/>
      <w:bookmarkEnd w:id="22"/>
    </w:p>
    <w:p w14:paraId="512AFEB1" w14:textId="7979A0E4" w:rsidR="002F72FF" w:rsidRDefault="002F72FF" w:rsidP="002F72FF">
      <w:pPr>
        <w:pStyle w:val="a2"/>
        <w:rPr>
          <w:lang w:eastAsia="zh-CN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276"/>
        <w:gridCol w:w="2794"/>
      </w:tblGrid>
      <w:tr w:rsidR="002F72FF" w14:paraId="1EB3696B" w14:textId="77777777" w:rsidTr="003A48FE">
        <w:tc>
          <w:tcPr>
            <w:tcW w:w="2943" w:type="dxa"/>
            <w:shd w:val="clear" w:color="auto" w:fill="EEECE1" w:themeFill="background2"/>
          </w:tcPr>
          <w:p w14:paraId="4EE790BB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24A82642" w14:textId="77777777" w:rsidR="002F72FF" w:rsidRPr="005D2517" w:rsidRDefault="002F72FF" w:rsidP="003A48FE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61D08106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CONVERSION</w:t>
            </w:r>
          </w:p>
          <w:p w14:paraId="16F2B5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  <w:shd w:val="clear" w:color="auto" w:fill="EEECE1" w:themeFill="background2"/>
          </w:tcPr>
          <w:p w14:paraId="781F10B7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</w:t>
            </w:r>
          </w:p>
          <w:p w14:paraId="5AD1217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  <w:shd w:val="clear" w:color="auto" w:fill="EEECE1" w:themeFill="background2"/>
          </w:tcPr>
          <w:p w14:paraId="23FE6632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</w:t>
            </w:r>
          </w:p>
          <w:p w14:paraId="71A33E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14:paraId="38318495" w14:textId="77777777" w:rsidTr="003A48FE">
        <w:tc>
          <w:tcPr>
            <w:tcW w:w="2943" w:type="dxa"/>
          </w:tcPr>
          <w:p w14:paraId="63DFDFB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95A7D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D3P_CODE_RELEASE</w:t>
            </w:r>
          </w:p>
        </w:tc>
        <w:tc>
          <w:tcPr>
            <w:tcW w:w="1843" w:type="dxa"/>
          </w:tcPr>
          <w:p w14:paraId="6E55172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6645E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char[]</w:t>
            </w:r>
          </w:p>
        </w:tc>
        <w:tc>
          <w:tcPr>
            <w:tcW w:w="1276" w:type="dxa"/>
          </w:tcPr>
          <w:p w14:paraId="5B9395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D6F03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80</w:t>
            </w:r>
          </w:p>
        </w:tc>
        <w:tc>
          <w:tcPr>
            <w:tcW w:w="2794" w:type="dxa"/>
          </w:tcPr>
          <w:p w14:paraId="1BC9AA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97E4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B4B79CD" w14:textId="77777777" w:rsidTr="003A48FE">
        <w:tc>
          <w:tcPr>
            <w:tcW w:w="2943" w:type="dxa"/>
          </w:tcPr>
          <w:p w14:paraId="5EB8287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F60D8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D3P_TITLE</w:t>
            </w:r>
          </w:p>
        </w:tc>
        <w:tc>
          <w:tcPr>
            <w:tcW w:w="1843" w:type="dxa"/>
          </w:tcPr>
          <w:p w14:paraId="4F714D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A6E7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char[]</w:t>
            </w:r>
          </w:p>
        </w:tc>
        <w:tc>
          <w:tcPr>
            <w:tcW w:w="1276" w:type="dxa"/>
          </w:tcPr>
          <w:p w14:paraId="45FC03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644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80</w:t>
            </w:r>
          </w:p>
        </w:tc>
        <w:tc>
          <w:tcPr>
            <w:tcW w:w="2794" w:type="dxa"/>
          </w:tcPr>
          <w:p w14:paraId="214D26E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DA43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B474068" w14:textId="77777777" w:rsidTr="003A48FE">
        <w:tc>
          <w:tcPr>
            <w:tcW w:w="2943" w:type="dxa"/>
          </w:tcPr>
          <w:p w14:paraId="198CA82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1AE12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D3P_HAS_D3PLOT</w:t>
            </w:r>
          </w:p>
        </w:tc>
        <w:tc>
          <w:tcPr>
            <w:tcW w:w="1843" w:type="dxa"/>
          </w:tcPr>
          <w:p w14:paraId="563CE6A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6A02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2FCC2D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CB4A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2FA056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AF47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4C00F75" w14:textId="77777777" w:rsidTr="003A48FE">
        <w:tc>
          <w:tcPr>
            <w:tcW w:w="2943" w:type="dxa"/>
          </w:tcPr>
          <w:p w14:paraId="377EA3B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5B2D0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D3P_HAS_GLOBAL_KINETIC_ENERGY</w:t>
            </w:r>
          </w:p>
        </w:tc>
        <w:tc>
          <w:tcPr>
            <w:tcW w:w="1843" w:type="dxa"/>
          </w:tcPr>
          <w:p w14:paraId="14DA0F1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82117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4E4E4D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2BC11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59B064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4D1F8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C47D898" w14:textId="77777777" w:rsidTr="003A48FE">
        <w:tc>
          <w:tcPr>
            <w:tcW w:w="2943" w:type="dxa"/>
          </w:tcPr>
          <w:p w14:paraId="671DCDE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71CF71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D3P_HAS_GLOBAL_INTERNAL_ENERGY</w:t>
            </w:r>
          </w:p>
        </w:tc>
        <w:tc>
          <w:tcPr>
            <w:tcW w:w="1843" w:type="dxa"/>
          </w:tcPr>
          <w:p w14:paraId="123013C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74226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75859C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780B8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F5EAEF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6AA4F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7C18F25" w14:textId="77777777" w:rsidTr="003A48FE">
        <w:tc>
          <w:tcPr>
            <w:tcW w:w="2943" w:type="dxa"/>
          </w:tcPr>
          <w:p w14:paraId="1B4D2DE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E6423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D3P_HAS_GLOBAL_TOTAL_ENERGY</w:t>
            </w:r>
          </w:p>
        </w:tc>
        <w:tc>
          <w:tcPr>
            <w:tcW w:w="1843" w:type="dxa"/>
          </w:tcPr>
          <w:p w14:paraId="6E882A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C4F32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6B0FD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058B3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B9E2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2C1F8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0694B738" w14:textId="77777777" w:rsidTr="003A48FE">
        <w:tc>
          <w:tcPr>
            <w:tcW w:w="2943" w:type="dxa"/>
          </w:tcPr>
          <w:p w14:paraId="579D853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0D464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D3P_HAS_GLOBAL_VELOCITY</w:t>
            </w:r>
          </w:p>
        </w:tc>
        <w:tc>
          <w:tcPr>
            <w:tcW w:w="1843" w:type="dxa"/>
          </w:tcPr>
          <w:p w14:paraId="054F13A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B2988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F936F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1936E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05BC6F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EB8D3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F6E14B3" w14:textId="77777777" w:rsidTr="003A48FE">
        <w:tc>
          <w:tcPr>
            <w:tcW w:w="2943" w:type="dxa"/>
          </w:tcPr>
          <w:p w14:paraId="1245A31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8E17E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D3P_HAS_PART_TITLE</w:t>
            </w:r>
          </w:p>
        </w:tc>
        <w:tc>
          <w:tcPr>
            <w:tcW w:w="1843" w:type="dxa"/>
          </w:tcPr>
          <w:p w14:paraId="2A37A0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0325B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ACA39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01D01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F99E0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3D9AF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E493B17" w14:textId="77777777" w:rsidTr="003A48FE">
        <w:tc>
          <w:tcPr>
            <w:tcW w:w="2943" w:type="dxa"/>
          </w:tcPr>
          <w:p w14:paraId="7D1CE85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09951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D3P_HAS_PART_IDS</w:t>
            </w:r>
          </w:p>
        </w:tc>
        <w:tc>
          <w:tcPr>
            <w:tcW w:w="1843" w:type="dxa"/>
          </w:tcPr>
          <w:p w14:paraId="5FA869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E9A8D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0FE5DE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642F3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3735C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A9706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</w:t>
            </w:r>
          </w:p>
        </w:tc>
      </w:tr>
      <w:tr w:rsidR="002F72FF" w14:paraId="3319E2AE" w14:textId="77777777" w:rsidTr="003A48FE">
        <w:tc>
          <w:tcPr>
            <w:tcW w:w="2943" w:type="dxa"/>
          </w:tcPr>
          <w:p w14:paraId="6A6CB2E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172D3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D3P_HAS_PART_NAME</w:t>
            </w:r>
          </w:p>
        </w:tc>
        <w:tc>
          <w:tcPr>
            <w:tcW w:w="1843" w:type="dxa"/>
          </w:tcPr>
          <w:p w14:paraId="7F2D87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AB2D1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1ECDE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25D78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1CB08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204C3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13CEE6D" w14:textId="77777777" w:rsidTr="003A48FE">
        <w:tc>
          <w:tcPr>
            <w:tcW w:w="2943" w:type="dxa"/>
          </w:tcPr>
          <w:p w14:paraId="031A063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6DB0D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D3P_HAS_PART_NAME_STRUCT</w:t>
            </w:r>
          </w:p>
        </w:tc>
        <w:tc>
          <w:tcPr>
            <w:tcW w:w="1843" w:type="dxa"/>
          </w:tcPr>
          <w:p w14:paraId="432522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A12BA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C13828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84248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F794C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6AF4C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AEBB2CB" w14:textId="77777777" w:rsidTr="003A48FE">
        <w:tc>
          <w:tcPr>
            <w:tcW w:w="2943" w:type="dxa"/>
          </w:tcPr>
          <w:p w14:paraId="2993A2B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D7100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D3P_HAS_PART_INTERNAL_ENERGY</w:t>
            </w:r>
          </w:p>
        </w:tc>
        <w:tc>
          <w:tcPr>
            <w:tcW w:w="1843" w:type="dxa"/>
          </w:tcPr>
          <w:p w14:paraId="188E3D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E3AF7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70D025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48F50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15EE2AC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EBBE2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2F72FF" w14:paraId="6249D4B9" w14:textId="77777777" w:rsidTr="003A48FE">
        <w:tc>
          <w:tcPr>
            <w:tcW w:w="2943" w:type="dxa"/>
          </w:tcPr>
          <w:p w14:paraId="2F36E5B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16B03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D3P_HAS_PART_KINETIC_ENERGY</w:t>
            </w:r>
          </w:p>
        </w:tc>
        <w:tc>
          <w:tcPr>
            <w:tcW w:w="1843" w:type="dxa"/>
          </w:tcPr>
          <w:p w14:paraId="4973CE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B5BEC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96435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636B4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51819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925EC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C8EF703" w14:textId="77777777" w:rsidTr="003A48FE">
        <w:tc>
          <w:tcPr>
            <w:tcW w:w="2943" w:type="dxa"/>
          </w:tcPr>
          <w:p w14:paraId="4572A96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D9B95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D3P_HAS_PART_VELOCITY</w:t>
            </w:r>
          </w:p>
        </w:tc>
        <w:tc>
          <w:tcPr>
            <w:tcW w:w="1843" w:type="dxa"/>
          </w:tcPr>
          <w:p w14:paraId="6DA858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58508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D1590F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67832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11EB8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867DA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78201BA" w14:textId="77777777" w:rsidTr="003A48FE">
        <w:tc>
          <w:tcPr>
            <w:tcW w:w="2943" w:type="dxa"/>
          </w:tcPr>
          <w:p w14:paraId="33A7004A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C2D45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D3P_HAS_PART_MASS</w:t>
            </w:r>
          </w:p>
        </w:tc>
        <w:tc>
          <w:tcPr>
            <w:tcW w:w="1843" w:type="dxa"/>
          </w:tcPr>
          <w:p w14:paraId="55584B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645E9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08CBA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D66BE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9F59E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D75FC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453802E" w14:textId="77777777" w:rsidTr="003A48FE">
        <w:tc>
          <w:tcPr>
            <w:tcW w:w="2943" w:type="dxa"/>
          </w:tcPr>
          <w:p w14:paraId="11890B6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86FED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D3P_HAS_PART_HOURGLASS</w:t>
            </w:r>
          </w:p>
        </w:tc>
        <w:tc>
          <w:tcPr>
            <w:tcW w:w="1843" w:type="dxa"/>
          </w:tcPr>
          <w:p w14:paraId="42EADC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15A5D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4882E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6064F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80E31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991F5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E396767" w14:textId="77777777" w:rsidTr="003A48FE">
        <w:tc>
          <w:tcPr>
            <w:tcW w:w="2943" w:type="dxa"/>
          </w:tcPr>
          <w:p w14:paraId="3269341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FF0B01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D3P_HAS_RIGID_WALL_FORCE</w:t>
            </w:r>
          </w:p>
        </w:tc>
        <w:tc>
          <w:tcPr>
            <w:tcW w:w="1843" w:type="dxa"/>
          </w:tcPr>
          <w:p w14:paraId="3B55D9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94BFF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095532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A3D2A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6D49E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CD40B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29DDE82" w14:textId="77777777" w:rsidTr="003A48FE">
        <w:tc>
          <w:tcPr>
            <w:tcW w:w="2943" w:type="dxa"/>
          </w:tcPr>
          <w:p w14:paraId="2B40C4F8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D11CF5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D3P_HAS_RIGID_WALL_POSITION</w:t>
            </w:r>
          </w:p>
        </w:tc>
        <w:tc>
          <w:tcPr>
            <w:tcW w:w="1843" w:type="dxa"/>
          </w:tcPr>
          <w:p w14:paraId="6750CC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B1020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EA802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6218C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45CCB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F225B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CC6EFD2" w14:textId="77777777" w:rsidTr="003A48FE">
        <w:tc>
          <w:tcPr>
            <w:tcW w:w="2943" w:type="dxa"/>
          </w:tcPr>
          <w:p w14:paraId="3D6DF2F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0F1AD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D3P_IS_ADAPTIVE</w:t>
            </w:r>
          </w:p>
        </w:tc>
        <w:tc>
          <w:tcPr>
            <w:tcW w:w="1843" w:type="dxa"/>
          </w:tcPr>
          <w:p w14:paraId="64848E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4995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DE742B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F7A5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6A24C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5311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BEA448B" w14:textId="77777777" w:rsidTr="003A48FE">
        <w:tc>
          <w:tcPr>
            <w:tcW w:w="2943" w:type="dxa"/>
          </w:tcPr>
          <w:p w14:paraId="26EB2A8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CB2B6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D3P_HAS_IDS</w:t>
            </w:r>
          </w:p>
        </w:tc>
        <w:tc>
          <w:tcPr>
            <w:tcW w:w="1843" w:type="dxa"/>
          </w:tcPr>
          <w:p w14:paraId="5B4DB8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B6B5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F66C8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2339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355C6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ACCA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FE163B9" w14:textId="77777777" w:rsidTr="003A48FE">
        <w:tc>
          <w:tcPr>
            <w:tcW w:w="2943" w:type="dxa"/>
          </w:tcPr>
          <w:p w14:paraId="455475D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38AD4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D3P_HAS_THERMAL_STRAIN</w:t>
            </w:r>
          </w:p>
        </w:tc>
        <w:tc>
          <w:tcPr>
            <w:tcW w:w="1843" w:type="dxa"/>
          </w:tcPr>
          <w:p w14:paraId="1D5CCBF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09CC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EE3EC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021A4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0B7AA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2628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D1D78EF" w14:textId="77777777" w:rsidTr="003A48FE">
        <w:tc>
          <w:tcPr>
            <w:tcW w:w="2943" w:type="dxa"/>
          </w:tcPr>
          <w:p w14:paraId="34BBB4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0F567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D3P_HAS_PLASTIC_STRAIN</w:t>
            </w:r>
          </w:p>
        </w:tc>
        <w:tc>
          <w:tcPr>
            <w:tcW w:w="1843" w:type="dxa"/>
          </w:tcPr>
          <w:p w14:paraId="077428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3291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4F987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CE47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BA85B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C38D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5C7CEA4" w14:textId="77777777" w:rsidTr="003A48FE">
        <w:tc>
          <w:tcPr>
            <w:tcW w:w="2943" w:type="dxa"/>
          </w:tcPr>
          <w:p w14:paraId="1EB5570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D9225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D3P_HAS_STRAIN</w:t>
            </w:r>
          </w:p>
        </w:tc>
        <w:tc>
          <w:tcPr>
            <w:tcW w:w="1843" w:type="dxa"/>
          </w:tcPr>
          <w:p w14:paraId="7E06C8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45F9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89346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F652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8BB81A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9E6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3FA0DE6" w14:textId="77777777" w:rsidTr="003A48FE">
        <w:tc>
          <w:tcPr>
            <w:tcW w:w="2943" w:type="dxa"/>
          </w:tcPr>
          <w:p w14:paraId="7D4F3BB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B21ED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D3P_HAS_TEMPERATURE</w:t>
            </w:r>
          </w:p>
        </w:tc>
        <w:tc>
          <w:tcPr>
            <w:tcW w:w="1843" w:type="dxa"/>
          </w:tcPr>
          <w:p w14:paraId="4356E0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E4BF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09A28F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2157F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B38F5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1CD3E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3E67DE7" w14:textId="77777777" w:rsidTr="003A48FE">
        <w:tc>
          <w:tcPr>
            <w:tcW w:w="2943" w:type="dxa"/>
          </w:tcPr>
          <w:p w14:paraId="1AF4076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CC9B8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D3P_NUM_TEMPERATURE</w:t>
            </w:r>
          </w:p>
        </w:tc>
        <w:tc>
          <w:tcPr>
            <w:tcW w:w="1843" w:type="dxa"/>
          </w:tcPr>
          <w:p w14:paraId="2A77BB8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62CF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FBDC7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974C4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D5515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372D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1CC24E6" w14:textId="77777777" w:rsidTr="003A48FE">
        <w:tc>
          <w:tcPr>
            <w:tcW w:w="2943" w:type="dxa"/>
          </w:tcPr>
          <w:p w14:paraId="4C78D6D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D7D53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D3P_HAS_HEAT_FLUX</w:t>
            </w:r>
          </w:p>
        </w:tc>
        <w:tc>
          <w:tcPr>
            <w:tcW w:w="1843" w:type="dxa"/>
          </w:tcPr>
          <w:p w14:paraId="3D1BA5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ADD4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FC2CE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7400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05586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27113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148E281" w14:textId="77777777" w:rsidTr="003A48FE">
        <w:tc>
          <w:tcPr>
            <w:tcW w:w="2943" w:type="dxa"/>
          </w:tcPr>
          <w:p w14:paraId="3FB0750E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876A55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D3P_HAS_NODE_IDS</w:t>
            </w:r>
          </w:p>
        </w:tc>
        <w:tc>
          <w:tcPr>
            <w:tcW w:w="1843" w:type="dxa"/>
          </w:tcPr>
          <w:p w14:paraId="39072D5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6299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8984D0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CF72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2717FC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4085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96A14B8" w14:textId="77777777" w:rsidTr="003A48FE">
        <w:tc>
          <w:tcPr>
            <w:tcW w:w="2943" w:type="dxa"/>
          </w:tcPr>
          <w:p w14:paraId="24263EA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3EC46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D3P_HAS_NODE_COORDINATES</w:t>
            </w:r>
          </w:p>
        </w:tc>
        <w:tc>
          <w:tcPr>
            <w:tcW w:w="1843" w:type="dxa"/>
          </w:tcPr>
          <w:p w14:paraId="050118D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234BF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3255A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026E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749CD2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4F2C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E2BC2CB" w14:textId="77777777" w:rsidTr="003A48FE">
        <w:tc>
          <w:tcPr>
            <w:tcW w:w="2943" w:type="dxa"/>
          </w:tcPr>
          <w:p w14:paraId="05A9ACD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5961D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D3P_HAS_NODE_VELOCITIES</w:t>
            </w:r>
          </w:p>
        </w:tc>
        <w:tc>
          <w:tcPr>
            <w:tcW w:w="1843" w:type="dxa"/>
          </w:tcPr>
          <w:p w14:paraId="550B60D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8F6C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9490E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C7B6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BC31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C239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74CB546" w14:textId="77777777" w:rsidTr="003A48FE">
        <w:tc>
          <w:tcPr>
            <w:tcW w:w="2943" w:type="dxa"/>
          </w:tcPr>
          <w:p w14:paraId="1FDCC5E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A0245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D3P_HAS_NODE_ACCELERATIONS</w:t>
            </w:r>
          </w:p>
        </w:tc>
        <w:tc>
          <w:tcPr>
            <w:tcW w:w="1843" w:type="dxa"/>
          </w:tcPr>
          <w:p w14:paraId="61A056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1CE4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27ACD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1B1A2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6C78E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A93B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BA410DC" w14:textId="77777777" w:rsidTr="003A48FE">
        <w:tc>
          <w:tcPr>
            <w:tcW w:w="2943" w:type="dxa"/>
          </w:tcPr>
          <w:p w14:paraId="64D3290D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DAC3C6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D3P_HAS_NODE_MASS_SCALING</w:t>
            </w:r>
          </w:p>
        </w:tc>
        <w:tc>
          <w:tcPr>
            <w:tcW w:w="1843" w:type="dxa"/>
          </w:tcPr>
          <w:p w14:paraId="4A95338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E7CA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F4B54A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FCA3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29999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F5C4D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  <w:p w14:paraId="0F8D5289" w14:textId="77777777" w:rsidR="002F72FF" w:rsidRPr="004A7005" w:rsidRDefault="002F72FF" w:rsidP="003A48FE">
            <w:pPr>
              <w:jc w:val="center"/>
              <w:rPr>
                <w:rFonts w:ascii="Consolas" w:eastAsia="宋体" w:hAnsi="Consolas" w:cs="Consolas"/>
                <w:sz w:val="19"/>
                <w:szCs w:val="19"/>
                <w:lang w:eastAsia="zh-CN"/>
              </w:rPr>
            </w:pPr>
          </w:p>
        </w:tc>
      </w:tr>
      <w:tr w:rsidR="002F72FF" w14:paraId="5E33A114" w14:textId="77777777" w:rsidTr="003A48FE">
        <w:tc>
          <w:tcPr>
            <w:tcW w:w="2943" w:type="dxa"/>
          </w:tcPr>
          <w:p w14:paraId="20279F84" w14:textId="77777777" w:rsidR="002F72FF" w:rsidRDefault="002F72FF" w:rsidP="003A48FE">
            <w:pPr>
              <w:ind w:right="38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1F4B65" w14:textId="77777777" w:rsidR="002F72FF" w:rsidRDefault="002F72FF" w:rsidP="003A48FE">
            <w:pPr>
              <w:ind w:right="38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D3P_HAS_NODE_TEMPERATURE_DIVIDE_TIME</w:t>
            </w:r>
          </w:p>
        </w:tc>
        <w:tc>
          <w:tcPr>
            <w:tcW w:w="1843" w:type="dxa"/>
          </w:tcPr>
          <w:p w14:paraId="6A9C1D4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1B565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DCB96D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66135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500D6B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3AB3E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  <w:p w14:paraId="4313807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14:paraId="6D8D9CC2" w14:textId="77777777" w:rsidTr="003A48FE">
        <w:tc>
          <w:tcPr>
            <w:tcW w:w="2943" w:type="dxa"/>
          </w:tcPr>
          <w:p w14:paraId="7DB76C4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C1F53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D3P_HAS_NODE_RESIDUAL_FORCE</w:t>
            </w:r>
          </w:p>
        </w:tc>
        <w:tc>
          <w:tcPr>
            <w:tcW w:w="1843" w:type="dxa"/>
          </w:tcPr>
          <w:p w14:paraId="2BE886D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8A7DE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60C5C3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3BB8D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52FBB8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39B0D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  <w:p w14:paraId="4742ED1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14:paraId="5F19E3B3" w14:textId="77777777" w:rsidTr="003A48FE">
        <w:tc>
          <w:tcPr>
            <w:tcW w:w="2943" w:type="dxa"/>
          </w:tcPr>
          <w:p w14:paraId="6CC3BAC8" w14:textId="77777777" w:rsidR="002F72FF" w:rsidRDefault="002F72FF" w:rsidP="003A48FE">
            <w:pPr>
              <w:jc w:val="center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E171AF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D3P_HAS_NODE_RESIDUAL_MOMENT</w:t>
            </w:r>
          </w:p>
        </w:tc>
        <w:tc>
          <w:tcPr>
            <w:tcW w:w="1843" w:type="dxa"/>
          </w:tcPr>
          <w:p w14:paraId="02D3172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2AE43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381F7A9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06EB8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08691C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93635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  <w:p w14:paraId="22562D7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14:paraId="55668AD6" w14:textId="77777777" w:rsidTr="003A48FE">
        <w:tc>
          <w:tcPr>
            <w:tcW w:w="2943" w:type="dxa"/>
          </w:tcPr>
          <w:p w14:paraId="7F4124D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2F2BA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D3P_HAS_NODE_PENETRATION</w:t>
            </w:r>
          </w:p>
        </w:tc>
        <w:tc>
          <w:tcPr>
            <w:tcW w:w="1843" w:type="dxa"/>
          </w:tcPr>
          <w:p w14:paraId="09A9FCD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55517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9224E2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1C23B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692707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F0F7A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  <w:p w14:paraId="395A39C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14:paraId="0DC70A38" w14:textId="77777777" w:rsidTr="003A48FE">
        <w:tc>
          <w:tcPr>
            <w:tcW w:w="2943" w:type="dxa"/>
          </w:tcPr>
          <w:p w14:paraId="59E918E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6CEB4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D3P_HAS_NODE_RELATIVE_PENETRATION</w:t>
            </w:r>
          </w:p>
        </w:tc>
        <w:tc>
          <w:tcPr>
            <w:tcW w:w="1843" w:type="dxa"/>
          </w:tcPr>
          <w:p w14:paraId="138AAD5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29362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A0E611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AE6AD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244C31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FE450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  <w:p w14:paraId="3FAA929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14:paraId="52BE2DD0" w14:textId="77777777" w:rsidTr="003A48FE">
        <w:tc>
          <w:tcPr>
            <w:tcW w:w="2943" w:type="dxa"/>
          </w:tcPr>
          <w:p w14:paraId="27DFCBE1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9D3FCB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D3P_HAS_NODE_CONTACT_ENERGY_DENSITY</w:t>
            </w:r>
          </w:p>
        </w:tc>
        <w:tc>
          <w:tcPr>
            <w:tcW w:w="1843" w:type="dxa"/>
          </w:tcPr>
          <w:p w14:paraId="5EA52C6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A56D9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4269411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F230D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1849BE7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1BD05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  <w:p w14:paraId="2613700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14:paraId="164C723E" w14:textId="77777777" w:rsidTr="003A48FE">
        <w:tc>
          <w:tcPr>
            <w:tcW w:w="2943" w:type="dxa"/>
          </w:tcPr>
          <w:p w14:paraId="64F059E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B5EED9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D3P_HAS_SOLID_IDS</w:t>
            </w:r>
          </w:p>
        </w:tc>
        <w:tc>
          <w:tcPr>
            <w:tcW w:w="1843" w:type="dxa"/>
          </w:tcPr>
          <w:p w14:paraId="2598E5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A1BF85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93D37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87B9DE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DF2373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3E04D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31A71CF" w14:textId="77777777" w:rsidTr="003A48FE">
        <w:tc>
          <w:tcPr>
            <w:tcW w:w="2943" w:type="dxa"/>
          </w:tcPr>
          <w:p w14:paraId="0DC7689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0498A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D3P_HAS_SOLID_STRESS</w:t>
            </w:r>
          </w:p>
        </w:tc>
        <w:tc>
          <w:tcPr>
            <w:tcW w:w="1843" w:type="dxa"/>
          </w:tcPr>
          <w:p w14:paraId="696083F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B4C5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FFEF1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89544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97231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E11C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02815E00" w14:textId="77777777" w:rsidTr="003A48FE">
        <w:tc>
          <w:tcPr>
            <w:tcW w:w="2943" w:type="dxa"/>
          </w:tcPr>
          <w:p w14:paraId="688CF8C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30B75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D3P_HAS_SOLID_VON_MISES_STRESS</w:t>
            </w:r>
          </w:p>
        </w:tc>
        <w:tc>
          <w:tcPr>
            <w:tcW w:w="1843" w:type="dxa"/>
          </w:tcPr>
          <w:p w14:paraId="7EF594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40EA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B6824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5398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30F35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8FF3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771729F" w14:textId="77777777" w:rsidTr="003A48FE">
        <w:tc>
          <w:tcPr>
            <w:tcW w:w="2943" w:type="dxa"/>
          </w:tcPr>
          <w:p w14:paraId="37FFCD9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7DE38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D3P_HAS_SOLID_EFFECTIVE_PLASTIC_STRAIN</w:t>
            </w:r>
          </w:p>
        </w:tc>
        <w:tc>
          <w:tcPr>
            <w:tcW w:w="1843" w:type="dxa"/>
          </w:tcPr>
          <w:p w14:paraId="578FB2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AE73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58309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20ECF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D2FA3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9057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84F3913" w14:textId="77777777" w:rsidTr="003A48FE">
        <w:tc>
          <w:tcPr>
            <w:tcW w:w="2943" w:type="dxa"/>
          </w:tcPr>
          <w:p w14:paraId="46471534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0544C2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D3P_HAS_SOLID_STRAIN</w:t>
            </w:r>
          </w:p>
        </w:tc>
        <w:tc>
          <w:tcPr>
            <w:tcW w:w="1843" w:type="dxa"/>
          </w:tcPr>
          <w:p w14:paraId="552B8A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64FB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7029D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65899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45B88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8D5D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E50A81C" w14:textId="77777777" w:rsidTr="003A48FE">
        <w:tc>
          <w:tcPr>
            <w:tcW w:w="2943" w:type="dxa"/>
          </w:tcPr>
          <w:p w14:paraId="324D3A1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BB247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D3P_HAS_SOLID_PLASTIC_STRAIN</w:t>
            </w:r>
          </w:p>
        </w:tc>
        <w:tc>
          <w:tcPr>
            <w:tcW w:w="1843" w:type="dxa"/>
          </w:tcPr>
          <w:p w14:paraId="41725F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CBE6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8631B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135D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B056B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02F3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17B8AE0" w14:textId="77777777" w:rsidTr="003A48FE">
        <w:tc>
          <w:tcPr>
            <w:tcW w:w="2943" w:type="dxa"/>
          </w:tcPr>
          <w:p w14:paraId="774E3EC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CBDF1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D3P_HAS_SOLID_THERMAL_STRAIN</w:t>
            </w:r>
          </w:p>
        </w:tc>
        <w:tc>
          <w:tcPr>
            <w:tcW w:w="1843" w:type="dxa"/>
          </w:tcPr>
          <w:p w14:paraId="1B3969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958F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89F44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5EA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AFA61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8B34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27B75EA" w14:textId="77777777" w:rsidTr="003A48FE">
        <w:tc>
          <w:tcPr>
            <w:tcW w:w="2943" w:type="dxa"/>
          </w:tcPr>
          <w:p w14:paraId="4B8B6E1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0C5E5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D3P_HAS_SOLID_HISTORY_VAR</w:t>
            </w:r>
          </w:p>
        </w:tc>
        <w:tc>
          <w:tcPr>
            <w:tcW w:w="1843" w:type="dxa"/>
          </w:tcPr>
          <w:p w14:paraId="588B5F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D8F18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EB6977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DD9E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A20028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0D68D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F8A53E7" w14:textId="77777777" w:rsidTr="003A48FE">
        <w:tc>
          <w:tcPr>
            <w:tcW w:w="2943" w:type="dxa"/>
          </w:tcPr>
          <w:p w14:paraId="0567773D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5621EB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D3P_HAS_TSHELL_IDS</w:t>
            </w:r>
          </w:p>
        </w:tc>
        <w:tc>
          <w:tcPr>
            <w:tcW w:w="1843" w:type="dxa"/>
          </w:tcPr>
          <w:p w14:paraId="1C602E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E4E7B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89999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B18D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19ADB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D918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755EDE0" w14:textId="77777777" w:rsidTr="003A48FE">
        <w:tc>
          <w:tcPr>
            <w:tcW w:w="2943" w:type="dxa"/>
          </w:tcPr>
          <w:p w14:paraId="68C1A4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C340D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D3P_HAS_TSHELL_STRESS</w:t>
            </w:r>
          </w:p>
        </w:tc>
        <w:tc>
          <w:tcPr>
            <w:tcW w:w="1843" w:type="dxa"/>
          </w:tcPr>
          <w:p w14:paraId="489B35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5973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3C38B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D137E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85934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38B3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7F7FF126" w14:textId="77777777" w:rsidTr="003A48FE">
        <w:tc>
          <w:tcPr>
            <w:tcW w:w="2943" w:type="dxa"/>
          </w:tcPr>
          <w:p w14:paraId="76938BA1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6096D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D3P_HAS_TSHELL_VON_MISES_STRESS</w:t>
            </w:r>
          </w:p>
        </w:tc>
        <w:tc>
          <w:tcPr>
            <w:tcW w:w="1843" w:type="dxa"/>
          </w:tcPr>
          <w:p w14:paraId="3587EA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34AC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1CF14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3FEF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FE1C84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CD21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29FA56C4" w14:textId="77777777" w:rsidTr="003A48FE">
        <w:tc>
          <w:tcPr>
            <w:tcW w:w="2943" w:type="dxa"/>
          </w:tcPr>
          <w:p w14:paraId="6A534B8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850BF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D3P_HAS_TSHELL_EFFECTIVE_P</w:t>
            </w: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LASTIC_STRAIN</w:t>
            </w:r>
          </w:p>
        </w:tc>
        <w:tc>
          <w:tcPr>
            <w:tcW w:w="1843" w:type="dxa"/>
          </w:tcPr>
          <w:p w14:paraId="432852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022C4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5769AC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0615F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6085AF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99450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ignore, ist if adaptive 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model</w:t>
            </w:r>
          </w:p>
        </w:tc>
      </w:tr>
      <w:tr w:rsidR="002F72FF" w14:paraId="64C018B9" w14:textId="77777777" w:rsidTr="003A48FE">
        <w:tc>
          <w:tcPr>
            <w:tcW w:w="2943" w:type="dxa"/>
          </w:tcPr>
          <w:p w14:paraId="03DF77A5" w14:textId="77777777" w:rsidR="002F72FF" w:rsidRDefault="002F72FF" w:rsidP="003A48FE">
            <w:pPr>
              <w:ind w:right="38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FDB1A2" w14:textId="77777777" w:rsidR="002F72FF" w:rsidRPr="00960A6C" w:rsidRDefault="002F72FF" w:rsidP="003A48FE">
            <w:pPr>
              <w:ind w:right="38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D3P_HAS_TSHELL_STRAIN</w:t>
            </w:r>
          </w:p>
        </w:tc>
        <w:tc>
          <w:tcPr>
            <w:tcW w:w="1843" w:type="dxa"/>
          </w:tcPr>
          <w:p w14:paraId="559472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FEA8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690A6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5555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2BB998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FEBD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B724E24" w14:textId="77777777" w:rsidTr="003A48FE">
        <w:tc>
          <w:tcPr>
            <w:tcW w:w="2943" w:type="dxa"/>
          </w:tcPr>
          <w:p w14:paraId="388160D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6D576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D3P_HAS_TSHELL_HISTORY_VAR</w:t>
            </w:r>
          </w:p>
        </w:tc>
        <w:tc>
          <w:tcPr>
            <w:tcW w:w="1843" w:type="dxa"/>
          </w:tcPr>
          <w:p w14:paraId="3BBEB3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F83D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76937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914C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33F89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859A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76AFC64C" w14:textId="77777777" w:rsidTr="003A48FE">
        <w:tc>
          <w:tcPr>
            <w:tcW w:w="2943" w:type="dxa"/>
          </w:tcPr>
          <w:p w14:paraId="7B2C87E0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65A38B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D3P_HAS_SHELL_IDS</w:t>
            </w:r>
          </w:p>
        </w:tc>
        <w:tc>
          <w:tcPr>
            <w:tcW w:w="1843" w:type="dxa"/>
          </w:tcPr>
          <w:p w14:paraId="343FFF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3638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934ED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7D56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975388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0638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8AC579D" w14:textId="77777777" w:rsidTr="003A48FE">
        <w:tc>
          <w:tcPr>
            <w:tcW w:w="2943" w:type="dxa"/>
          </w:tcPr>
          <w:p w14:paraId="505758D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F89E2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D3P_HAS_SHELL_STRESS</w:t>
            </w:r>
          </w:p>
        </w:tc>
        <w:tc>
          <w:tcPr>
            <w:tcW w:w="1843" w:type="dxa"/>
          </w:tcPr>
          <w:p w14:paraId="79D81A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8831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DE42E7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D7BB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03120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C4EC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1E6627E7" w14:textId="77777777" w:rsidTr="003A48FE">
        <w:tc>
          <w:tcPr>
            <w:tcW w:w="2943" w:type="dxa"/>
          </w:tcPr>
          <w:p w14:paraId="06AA2C3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6E9EA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D3P_HAS_SHELL_VON_MISES_STRESS</w:t>
            </w:r>
          </w:p>
        </w:tc>
        <w:tc>
          <w:tcPr>
            <w:tcW w:w="1843" w:type="dxa"/>
          </w:tcPr>
          <w:p w14:paraId="33C87B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2C39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4B0B1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9936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5BAC4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1AA6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1A0A2F59" w14:textId="77777777" w:rsidTr="003A48FE">
        <w:tc>
          <w:tcPr>
            <w:tcW w:w="2943" w:type="dxa"/>
          </w:tcPr>
          <w:p w14:paraId="50157FB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D07AA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D3P_HAS_SHELL_EFFECTIVE_PLASTIC_STRAIN</w:t>
            </w:r>
          </w:p>
        </w:tc>
        <w:tc>
          <w:tcPr>
            <w:tcW w:w="1843" w:type="dxa"/>
          </w:tcPr>
          <w:p w14:paraId="4FFEFC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245A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1B084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D3CA6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70844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485C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77315E1F" w14:textId="77777777" w:rsidTr="003A48FE">
        <w:tc>
          <w:tcPr>
            <w:tcW w:w="2943" w:type="dxa"/>
          </w:tcPr>
          <w:p w14:paraId="13C72B59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D6A9C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D3P_HAS_SHELL_STRAIN</w:t>
            </w:r>
          </w:p>
        </w:tc>
        <w:tc>
          <w:tcPr>
            <w:tcW w:w="1843" w:type="dxa"/>
          </w:tcPr>
          <w:p w14:paraId="783C3D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044A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1BD52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1018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F7E7A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2316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0618018" w14:textId="77777777" w:rsidTr="003A48FE">
        <w:tc>
          <w:tcPr>
            <w:tcW w:w="2943" w:type="dxa"/>
          </w:tcPr>
          <w:p w14:paraId="3BF4C7C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A18C6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D3P_HAS_SHELL_PLASTIC_STRAIN</w:t>
            </w:r>
          </w:p>
        </w:tc>
        <w:tc>
          <w:tcPr>
            <w:tcW w:w="1843" w:type="dxa"/>
          </w:tcPr>
          <w:p w14:paraId="2893A3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F0A6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53AB3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F896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6B255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77FE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8EC6CB8" w14:textId="77777777" w:rsidTr="003A48FE">
        <w:tc>
          <w:tcPr>
            <w:tcW w:w="2943" w:type="dxa"/>
          </w:tcPr>
          <w:p w14:paraId="777BDDF3" w14:textId="77777777" w:rsidR="002F72FF" w:rsidRDefault="002F72FF" w:rsidP="003A48FE">
            <w:pPr>
              <w:ind w:right="190"/>
              <w:jc w:val="righ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FEAD2F" w14:textId="77777777" w:rsidR="002F72FF" w:rsidRPr="00960A6C" w:rsidRDefault="002F72FF" w:rsidP="003A48FE">
            <w:pPr>
              <w:ind w:right="190"/>
              <w:jc w:val="righ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D3P_HAS_SHELL_THERMAL_STRAIN</w:t>
            </w:r>
          </w:p>
        </w:tc>
        <w:tc>
          <w:tcPr>
            <w:tcW w:w="1843" w:type="dxa"/>
          </w:tcPr>
          <w:p w14:paraId="7646D2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FE68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BFBEE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E6B8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03028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9D55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919FB57" w14:textId="77777777" w:rsidTr="003A48FE">
        <w:tc>
          <w:tcPr>
            <w:tcW w:w="2943" w:type="dxa"/>
          </w:tcPr>
          <w:p w14:paraId="1113A264" w14:textId="77777777" w:rsidR="002F72FF" w:rsidRDefault="002F72FF" w:rsidP="003A48FE">
            <w:pPr>
              <w:ind w:right="19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499E1C" w14:textId="77777777" w:rsidR="002F72FF" w:rsidRDefault="002F72FF" w:rsidP="003A48FE">
            <w:pPr>
              <w:ind w:right="19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D3P_HAS_SHELL_THICKNESS</w:t>
            </w:r>
          </w:p>
        </w:tc>
        <w:tc>
          <w:tcPr>
            <w:tcW w:w="1843" w:type="dxa"/>
          </w:tcPr>
          <w:p w14:paraId="584372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8AED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2D8C39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D3AE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3E8A4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F647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82F3889" w14:textId="77777777" w:rsidTr="003A48FE">
        <w:tc>
          <w:tcPr>
            <w:tcW w:w="2943" w:type="dxa"/>
          </w:tcPr>
          <w:p w14:paraId="14CBEC16" w14:textId="77777777" w:rsidR="002F72FF" w:rsidRDefault="002F72FF" w:rsidP="003A48FE">
            <w:pPr>
              <w:ind w:right="19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2CB34C" w14:textId="77777777" w:rsidR="002F72FF" w:rsidRDefault="002F72FF" w:rsidP="003A48FE">
            <w:pPr>
              <w:ind w:right="190"/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D3P_HAS_SHELL_ELEMENT_DEPENDENT_VAR_1</w:t>
            </w:r>
          </w:p>
        </w:tc>
        <w:tc>
          <w:tcPr>
            <w:tcW w:w="1843" w:type="dxa"/>
          </w:tcPr>
          <w:p w14:paraId="43E76A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E840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BEF5EB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115A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9C376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A5DD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7B0B3C8" w14:textId="77777777" w:rsidTr="003A48FE">
        <w:tc>
          <w:tcPr>
            <w:tcW w:w="2943" w:type="dxa"/>
          </w:tcPr>
          <w:p w14:paraId="4698D316" w14:textId="77777777" w:rsidR="002F72FF" w:rsidRDefault="002F72FF" w:rsidP="003A48FE">
            <w:pPr>
              <w:ind w:right="190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E6BB72" w14:textId="77777777" w:rsidR="002F72FF" w:rsidRDefault="002F72FF" w:rsidP="003A48FE">
            <w:pPr>
              <w:ind w:right="190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D3P_HAS_SHELL_ELEMENT_DE</w:t>
            </w: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PENDENT_VAR_2</w:t>
            </w:r>
          </w:p>
        </w:tc>
        <w:tc>
          <w:tcPr>
            <w:tcW w:w="1843" w:type="dxa"/>
          </w:tcPr>
          <w:p w14:paraId="01B1F7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5FAA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821B4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14F8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F9878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57A0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4B439F9" w14:textId="77777777" w:rsidTr="003A48FE">
        <w:tc>
          <w:tcPr>
            <w:tcW w:w="2943" w:type="dxa"/>
          </w:tcPr>
          <w:p w14:paraId="60EDD3E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E6188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D3P_HAS_SHELL_HISTORY_VAR</w:t>
            </w:r>
          </w:p>
        </w:tc>
        <w:tc>
          <w:tcPr>
            <w:tcW w:w="1843" w:type="dxa"/>
          </w:tcPr>
          <w:p w14:paraId="7C470E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0F33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B45DF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A6D97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5F193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C5DC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25C66A03" w14:textId="77777777" w:rsidTr="003A48FE">
        <w:tc>
          <w:tcPr>
            <w:tcW w:w="2943" w:type="dxa"/>
          </w:tcPr>
          <w:p w14:paraId="41210A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A38D8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D3P_HAS_SHELL_MX</w:t>
            </w:r>
          </w:p>
        </w:tc>
        <w:tc>
          <w:tcPr>
            <w:tcW w:w="1843" w:type="dxa"/>
          </w:tcPr>
          <w:p w14:paraId="3C7A39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0F31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9E1EA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F97F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0ADB5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288D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1FD99959" w14:textId="77777777" w:rsidTr="003A48FE">
        <w:tc>
          <w:tcPr>
            <w:tcW w:w="2943" w:type="dxa"/>
          </w:tcPr>
          <w:p w14:paraId="47DDBFA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0DEC8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D3P_HAS_SHELL_MY</w:t>
            </w:r>
          </w:p>
        </w:tc>
        <w:tc>
          <w:tcPr>
            <w:tcW w:w="1843" w:type="dxa"/>
          </w:tcPr>
          <w:p w14:paraId="2E375A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864C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74061B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F1FE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DBA7DF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7FCC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0BDF38D1" w14:textId="77777777" w:rsidTr="003A48FE">
        <w:tc>
          <w:tcPr>
            <w:tcW w:w="2943" w:type="dxa"/>
          </w:tcPr>
          <w:p w14:paraId="79DCBDF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71071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D3P_HAS_SHELL_MXY</w:t>
            </w:r>
          </w:p>
        </w:tc>
        <w:tc>
          <w:tcPr>
            <w:tcW w:w="1843" w:type="dxa"/>
          </w:tcPr>
          <w:p w14:paraId="1F29231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3321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CA20B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B258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7EBA9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D09B3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67ACBD04" w14:textId="77777777" w:rsidTr="003A48FE">
        <w:tc>
          <w:tcPr>
            <w:tcW w:w="2943" w:type="dxa"/>
          </w:tcPr>
          <w:p w14:paraId="0D93675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F158E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D3P_HAS_SHELL_QX</w:t>
            </w:r>
          </w:p>
        </w:tc>
        <w:tc>
          <w:tcPr>
            <w:tcW w:w="1843" w:type="dxa"/>
          </w:tcPr>
          <w:p w14:paraId="47EBF1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9131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A2DA4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10A7B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DFE4C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C305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75F055FB" w14:textId="77777777" w:rsidTr="003A48FE">
        <w:tc>
          <w:tcPr>
            <w:tcW w:w="2943" w:type="dxa"/>
          </w:tcPr>
          <w:p w14:paraId="68DC23B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052CE1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D3P_HAS_SHELL_QY</w:t>
            </w:r>
          </w:p>
        </w:tc>
        <w:tc>
          <w:tcPr>
            <w:tcW w:w="1843" w:type="dxa"/>
          </w:tcPr>
          <w:p w14:paraId="63BA15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E865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27CDE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6F1A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051CA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D657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13BCDCAB" w14:textId="77777777" w:rsidTr="003A48FE">
        <w:tc>
          <w:tcPr>
            <w:tcW w:w="2943" w:type="dxa"/>
          </w:tcPr>
          <w:p w14:paraId="201F6F1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F6081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D3P_HAS_SHELL_NX</w:t>
            </w:r>
          </w:p>
        </w:tc>
        <w:tc>
          <w:tcPr>
            <w:tcW w:w="1843" w:type="dxa"/>
          </w:tcPr>
          <w:p w14:paraId="29A15D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978C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6EAC3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4F04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D7B93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DEBB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361B4C79" w14:textId="77777777" w:rsidTr="003A48FE">
        <w:tc>
          <w:tcPr>
            <w:tcW w:w="2943" w:type="dxa"/>
          </w:tcPr>
          <w:p w14:paraId="4F6A484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64134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D3P_HAS_SHELL_NY</w:t>
            </w:r>
          </w:p>
        </w:tc>
        <w:tc>
          <w:tcPr>
            <w:tcW w:w="1843" w:type="dxa"/>
          </w:tcPr>
          <w:p w14:paraId="09436C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9F59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E2A60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C182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CC67FF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2860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0A002EAB" w14:textId="77777777" w:rsidTr="003A48FE">
        <w:tc>
          <w:tcPr>
            <w:tcW w:w="2943" w:type="dxa"/>
          </w:tcPr>
          <w:p w14:paraId="505198C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5E9D1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D3P_HAS_SHELL_NXY</w:t>
            </w:r>
          </w:p>
        </w:tc>
        <w:tc>
          <w:tcPr>
            <w:tcW w:w="1843" w:type="dxa"/>
          </w:tcPr>
          <w:p w14:paraId="79BDB8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60A5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CAF401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3B929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A73A6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D817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2D278F93" w14:textId="77777777" w:rsidTr="003A48FE">
        <w:tc>
          <w:tcPr>
            <w:tcW w:w="2943" w:type="dxa"/>
          </w:tcPr>
          <w:p w14:paraId="440B0F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6D796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D3P_HAS_SHELL_INTERNAL_ENERGY_DENSITY</w:t>
            </w:r>
          </w:p>
        </w:tc>
        <w:tc>
          <w:tcPr>
            <w:tcW w:w="1843" w:type="dxa"/>
          </w:tcPr>
          <w:p w14:paraId="3DD6C9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0944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29D3E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7291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74BA5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13C2D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089DA1F0" w14:textId="77777777" w:rsidTr="003A48FE">
        <w:tc>
          <w:tcPr>
            <w:tcW w:w="2943" w:type="dxa"/>
          </w:tcPr>
          <w:p w14:paraId="61BBB478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075707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D3P_HAS_BEAM_IDS</w:t>
            </w:r>
          </w:p>
        </w:tc>
        <w:tc>
          <w:tcPr>
            <w:tcW w:w="1843" w:type="dxa"/>
          </w:tcPr>
          <w:p w14:paraId="29A295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5DFAE9" w14:textId="77777777" w:rsidR="002F72FF" w:rsidRPr="00F44C0F" w:rsidRDefault="002F72FF" w:rsidP="003A48FE">
            <w:pPr>
              <w:jc w:val="left"/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96FB2B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2893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8C1311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8508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08061C7" w14:textId="77777777" w:rsidTr="003A48FE">
        <w:tc>
          <w:tcPr>
            <w:tcW w:w="2943" w:type="dxa"/>
          </w:tcPr>
          <w:p w14:paraId="225A2DBC" w14:textId="77777777" w:rsidR="002F72FF" w:rsidRDefault="002F72FF" w:rsidP="003A48FE">
            <w:pPr>
              <w:tabs>
                <w:tab w:val="left" w:pos="1960"/>
              </w:tabs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ab/>
            </w:r>
          </w:p>
          <w:p w14:paraId="78994BF3" w14:textId="77777777" w:rsidR="002F72FF" w:rsidRDefault="002F72FF" w:rsidP="003A48FE">
            <w:pPr>
              <w:tabs>
                <w:tab w:val="left" w:pos="1960"/>
              </w:tabs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D3P_HAS_BEAM_AXIAL_FORCE</w:t>
            </w:r>
          </w:p>
        </w:tc>
        <w:tc>
          <w:tcPr>
            <w:tcW w:w="1843" w:type="dxa"/>
          </w:tcPr>
          <w:p w14:paraId="2C03B4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3032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50DFB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6784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5674C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CA49D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F23E3ED" w14:textId="77777777" w:rsidTr="003A48FE">
        <w:tc>
          <w:tcPr>
            <w:tcW w:w="2943" w:type="dxa"/>
          </w:tcPr>
          <w:p w14:paraId="1833D581" w14:textId="77777777" w:rsidR="002F72FF" w:rsidRDefault="002F72FF" w:rsidP="003A48FE">
            <w:pPr>
              <w:jc w:val="center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9270E9" w14:textId="77777777" w:rsidR="002F72FF" w:rsidRDefault="002F72FF" w:rsidP="003A48FE">
            <w:pPr>
              <w:jc w:val="center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D3P_HAS_BEAM_S_SHEAR_RESULTANT</w:t>
            </w:r>
          </w:p>
        </w:tc>
        <w:tc>
          <w:tcPr>
            <w:tcW w:w="1843" w:type="dxa"/>
          </w:tcPr>
          <w:p w14:paraId="6802533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3F442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225E6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1347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5BDC41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18D15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C46E1D5" w14:textId="77777777" w:rsidTr="003A48FE">
        <w:tc>
          <w:tcPr>
            <w:tcW w:w="2943" w:type="dxa"/>
          </w:tcPr>
          <w:p w14:paraId="0EEBD577" w14:textId="77777777" w:rsidR="002F72FF" w:rsidRDefault="002F72FF" w:rsidP="003A48FE">
            <w:pPr>
              <w:ind w:firstLine="720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68EBF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D3P_HAS_BEAM_T_SHEAR_RESULTANT</w:t>
            </w:r>
          </w:p>
        </w:tc>
        <w:tc>
          <w:tcPr>
            <w:tcW w:w="1843" w:type="dxa"/>
          </w:tcPr>
          <w:p w14:paraId="3C30D28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0A15B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5EF9A3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FC2B8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C1F14D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6F4F6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00ABB898" w14:textId="77777777" w:rsidTr="003A48FE">
        <w:tc>
          <w:tcPr>
            <w:tcW w:w="2943" w:type="dxa"/>
          </w:tcPr>
          <w:p w14:paraId="4652B565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05B7D5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D3P_HAS_BEAM_S_BENDING_MOMENT</w:t>
            </w:r>
          </w:p>
        </w:tc>
        <w:tc>
          <w:tcPr>
            <w:tcW w:w="1843" w:type="dxa"/>
          </w:tcPr>
          <w:p w14:paraId="6C6A65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D4551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4D21F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1586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0CF795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6DFDB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926FB77" w14:textId="77777777" w:rsidTr="003A48FE">
        <w:tc>
          <w:tcPr>
            <w:tcW w:w="2943" w:type="dxa"/>
          </w:tcPr>
          <w:p w14:paraId="56D5419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42E5D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D3P_HAS_BEAM_T_BENDING_MOMENT</w:t>
            </w:r>
          </w:p>
        </w:tc>
        <w:tc>
          <w:tcPr>
            <w:tcW w:w="1843" w:type="dxa"/>
          </w:tcPr>
          <w:p w14:paraId="7777A1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6947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8D7E93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1B74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E3EB9C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692E6E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74D5D84" w14:textId="77777777" w:rsidTr="003A48FE">
        <w:tc>
          <w:tcPr>
            <w:tcW w:w="2943" w:type="dxa"/>
          </w:tcPr>
          <w:p w14:paraId="2789E557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2FFDAA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D3P_HAS_BEAM_TORSIONAL_RESULTANT</w:t>
            </w:r>
          </w:p>
        </w:tc>
        <w:tc>
          <w:tcPr>
            <w:tcW w:w="1843" w:type="dxa"/>
          </w:tcPr>
          <w:p w14:paraId="7C23526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1D05C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E7334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9ED1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BD1112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8BE14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7E516D7" w14:textId="77777777" w:rsidTr="003A48FE">
        <w:tc>
          <w:tcPr>
            <w:tcW w:w="2943" w:type="dxa"/>
          </w:tcPr>
          <w:p w14:paraId="4E09882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B98CB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D3P_HAS_BEAM_AXIAL_STRESS</w:t>
            </w:r>
          </w:p>
        </w:tc>
        <w:tc>
          <w:tcPr>
            <w:tcW w:w="1843" w:type="dxa"/>
          </w:tcPr>
          <w:p w14:paraId="0F586A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F6B9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D25F4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115A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8C0A2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2B5E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442952D3" w14:textId="77777777" w:rsidTr="003A48FE">
        <w:tc>
          <w:tcPr>
            <w:tcW w:w="2943" w:type="dxa"/>
          </w:tcPr>
          <w:p w14:paraId="2AAA1C2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071F0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D3P_HAS_BEAM_RS_SHEAR_STRESS</w:t>
            </w:r>
          </w:p>
        </w:tc>
        <w:tc>
          <w:tcPr>
            <w:tcW w:w="1843" w:type="dxa"/>
          </w:tcPr>
          <w:p w14:paraId="3B3ED4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5D5F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D2711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DC98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FD7CF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45DC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558EACAF" w14:textId="77777777" w:rsidTr="003A48FE">
        <w:tc>
          <w:tcPr>
            <w:tcW w:w="2943" w:type="dxa"/>
          </w:tcPr>
          <w:p w14:paraId="005B3C3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21384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D3P_HAS_BEAM_TR_SHEAR_STRESS</w:t>
            </w:r>
          </w:p>
        </w:tc>
        <w:tc>
          <w:tcPr>
            <w:tcW w:w="1843" w:type="dxa"/>
          </w:tcPr>
          <w:p w14:paraId="607A08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B7B5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6B785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92828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4A600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6E4D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72451E39" w14:textId="77777777" w:rsidTr="003A48FE">
        <w:tc>
          <w:tcPr>
            <w:tcW w:w="2943" w:type="dxa"/>
          </w:tcPr>
          <w:p w14:paraId="5D83A1E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E7A73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D3P_HAS_BEAM_AXIAL_PLASTIC_STRAIN</w:t>
            </w:r>
          </w:p>
        </w:tc>
        <w:tc>
          <w:tcPr>
            <w:tcW w:w="1843" w:type="dxa"/>
          </w:tcPr>
          <w:p w14:paraId="5B0794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C93A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EDFD66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3020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D498F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1C7F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35FD8092" w14:textId="77777777" w:rsidTr="003A48FE">
        <w:tc>
          <w:tcPr>
            <w:tcW w:w="2943" w:type="dxa"/>
          </w:tcPr>
          <w:p w14:paraId="60A574B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7C05D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D3P_HAS_BEAM_AXIAL_STRAIN</w:t>
            </w:r>
          </w:p>
        </w:tc>
        <w:tc>
          <w:tcPr>
            <w:tcW w:w="1843" w:type="dxa"/>
          </w:tcPr>
          <w:p w14:paraId="1EFA10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6A46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A16C4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6F9B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2B42C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234A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65B416AA" w14:textId="77777777" w:rsidTr="003A48FE">
        <w:tc>
          <w:tcPr>
            <w:tcW w:w="2943" w:type="dxa"/>
          </w:tcPr>
          <w:p w14:paraId="593A362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3C838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D3P_HAS_BEAM_HISTORY_VAR</w:t>
            </w:r>
          </w:p>
        </w:tc>
        <w:tc>
          <w:tcPr>
            <w:tcW w:w="1843" w:type="dxa"/>
          </w:tcPr>
          <w:p w14:paraId="118FD5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FB6D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2999E7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453C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4B234E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86E2B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2F72FF" w14:paraId="626CC555" w14:textId="77777777" w:rsidTr="003A48FE">
        <w:tc>
          <w:tcPr>
            <w:tcW w:w="2943" w:type="dxa"/>
          </w:tcPr>
          <w:p w14:paraId="48D65A97" w14:textId="77777777" w:rsidR="002F72FF" w:rsidRDefault="002F72FF" w:rsidP="003A48FE">
            <w:pPr>
              <w:jc w:val="center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5E1CBC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D3P_HAS_SPH_RAIDUS</w:t>
            </w:r>
          </w:p>
        </w:tc>
        <w:tc>
          <w:tcPr>
            <w:tcW w:w="1843" w:type="dxa"/>
          </w:tcPr>
          <w:p w14:paraId="4F8135E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FCF3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5266F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9F38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D4462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8C24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9CED8A2" w14:textId="77777777" w:rsidTr="003A48FE">
        <w:tc>
          <w:tcPr>
            <w:tcW w:w="2943" w:type="dxa"/>
          </w:tcPr>
          <w:p w14:paraId="01DB274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7E504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D3P_HAS_SPH_PRESSURE</w:t>
            </w:r>
          </w:p>
        </w:tc>
        <w:tc>
          <w:tcPr>
            <w:tcW w:w="1843" w:type="dxa"/>
          </w:tcPr>
          <w:p w14:paraId="3BDB19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5AF7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FE830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8645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F1F168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B070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30C457E" w14:textId="77777777" w:rsidTr="003A48FE">
        <w:tc>
          <w:tcPr>
            <w:tcW w:w="2943" w:type="dxa"/>
          </w:tcPr>
          <w:p w14:paraId="6F599E1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C1286A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D3P_HAS_SPH_STRESS</w:t>
            </w:r>
          </w:p>
        </w:tc>
        <w:tc>
          <w:tcPr>
            <w:tcW w:w="1843" w:type="dxa"/>
          </w:tcPr>
          <w:p w14:paraId="4DC4E5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96CD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552948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19BE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2AF7B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1D7B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CC618CC" w14:textId="77777777" w:rsidTr="003A48FE">
        <w:tc>
          <w:tcPr>
            <w:tcW w:w="2943" w:type="dxa"/>
          </w:tcPr>
          <w:p w14:paraId="68D2D72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95CDE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D3P_HAS_SPH_VON_MISES_STRESS</w:t>
            </w:r>
          </w:p>
        </w:tc>
        <w:tc>
          <w:tcPr>
            <w:tcW w:w="1843" w:type="dxa"/>
          </w:tcPr>
          <w:p w14:paraId="3D0A3B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AA58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E15F3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36A9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B11B6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89567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EF6A48C" w14:textId="77777777" w:rsidTr="003A48FE">
        <w:tc>
          <w:tcPr>
            <w:tcW w:w="2943" w:type="dxa"/>
          </w:tcPr>
          <w:p w14:paraId="06B22B9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3F25D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D3P_HAS_SPH_PLASTIC_STRAIN</w:t>
            </w:r>
          </w:p>
        </w:tc>
        <w:tc>
          <w:tcPr>
            <w:tcW w:w="1843" w:type="dxa"/>
          </w:tcPr>
          <w:p w14:paraId="1D9B3E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B525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B7C8C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3730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457CD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78C3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0F680AE0" w14:textId="77777777" w:rsidTr="003A48FE">
        <w:tc>
          <w:tcPr>
            <w:tcW w:w="2943" w:type="dxa"/>
          </w:tcPr>
          <w:p w14:paraId="3713889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6CF59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D3P_HAS_SPH_DENSITY</w:t>
            </w:r>
          </w:p>
        </w:tc>
        <w:tc>
          <w:tcPr>
            <w:tcW w:w="1843" w:type="dxa"/>
          </w:tcPr>
          <w:p w14:paraId="06171D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E095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5D331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0CAC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B5073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6CC2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ACB7170" w14:textId="77777777" w:rsidTr="003A48FE">
        <w:tc>
          <w:tcPr>
            <w:tcW w:w="2943" w:type="dxa"/>
          </w:tcPr>
          <w:p w14:paraId="2575FE9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B541D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D3P_HAS_SPH_INTERNAL_ENERGY</w:t>
            </w:r>
          </w:p>
        </w:tc>
        <w:tc>
          <w:tcPr>
            <w:tcW w:w="1843" w:type="dxa"/>
          </w:tcPr>
          <w:p w14:paraId="56ACDF6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025E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2E22C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D79E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FDBA4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4283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9CD07B3" w14:textId="77777777" w:rsidTr="003A48FE">
        <w:tc>
          <w:tcPr>
            <w:tcW w:w="2943" w:type="dxa"/>
          </w:tcPr>
          <w:p w14:paraId="79CBAFD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251F3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D3P_HAS_SPH_STRAIN_RATE</w:t>
            </w:r>
          </w:p>
        </w:tc>
        <w:tc>
          <w:tcPr>
            <w:tcW w:w="1843" w:type="dxa"/>
          </w:tcPr>
          <w:p w14:paraId="292AB0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C521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6AE1E2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C845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E0C8B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5B76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8BFCFDF" w14:textId="77777777" w:rsidTr="003A48FE">
        <w:tc>
          <w:tcPr>
            <w:tcW w:w="2943" w:type="dxa"/>
          </w:tcPr>
          <w:p w14:paraId="69AD273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C6EE0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D3P_HAS_SPH_STRAIN</w:t>
            </w:r>
          </w:p>
        </w:tc>
        <w:tc>
          <w:tcPr>
            <w:tcW w:w="1843" w:type="dxa"/>
          </w:tcPr>
          <w:p w14:paraId="14A67C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0135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37E79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F5B04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D793A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CB4F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3786BB2" w14:textId="77777777" w:rsidTr="003A48FE">
        <w:tc>
          <w:tcPr>
            <w:tcW w:w="2943" w:type="dxa"/>
          </w:tcPr>
          <w:p w14:paraId="3196644C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92799E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D3P_HAS_SPH_MASS</w:t>
            </w:r>
          </w:p>
        </w:tc>
        <w:tc>
          <w:tcPr>
            <w:tcW w:w="1843" w:type="dxa"/>
          </w:tcPr>
          <w:p w14:paraId="1B50A3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A01D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CA94A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96CB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505B3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D5CF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BA730F6" w14:textId="77777777" w:rsidTr="003A48FE">
        <w:tc>
          <w:tcPr>
            <w:tcW w:w="2943" w:type="dxa"/>
          </w:tcPr>
          <w:p w14:paraId="4DC880C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01287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D3P_IS_SHELL</w:t>
            </w:r>
          </w:p>
        </w:tc>
        <w:tc>
          <w:tcPr>
            <w:tcW w:w="1843" w:type="dxa"/>
          </w:tcPr>
          <w:p w14:paraId="677A0C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3908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7184E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81CB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063FA1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7D30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ipart_user or ipart</w:t>
            </w:r>
          </w:p>
        </w:tc>
      </w:tr>
      <w:tr w:rsidR="002F72FF" w14:paraId="643436AA" w14:textId="77777777" w:rsidTr="003A48FE">
        <w:tc>
          <w:tcPr>
            <w:tcW w:w="2943" w:type="dxa"/>
          </w:tcPr>
          <w:p w14:paraId="580E39B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C8EE2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D3P_IS_SOLID</w:t>
            </w:r>
          </w:p>
        </w:tc>
        <w:tc>
          <w:tcPr>
            <w:tcW w:w="1843" w:type="dxa"/>
          </w:tcPr>
          <w:p w14:paraId="1B6461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F29D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A9110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3369B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16AD8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FC181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ipart_user or ipart</w:t>
            </w:r>
          </w:p>
        </w:tc>
      </w:tr>
      <w:tr w:rsidR="002F72FF" w14:paraId="5409250A" w14:textId="77777777" w:rsidTr="003A48FE">
        <w:tc>
          <w:tcPr>
            <w:tcW w:w="2943" w:type="dxa"/>
          </w:tcPr>
          <w:p w14:paraId="4222069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63280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D3P_IS_TSHELL</w:t>
            </w:r>
          </w:p>
        </w:tc>
        <w:tc>
          <w:tcPr>
            <w:tcW w:w="1843" w:type="dxa"/>
          </w:tcPr>
          <w:p w14:paraId="2D04046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2934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DCAAA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0C29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49F1B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EC58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ipart_user or ipart</w:t>
            </w:r>
          </w:p>
        </w:tc>
      </w:tr>
      <w:tr w:rsidR="002F72FF" w14:paraId="5EDEBF9A" w14:textId="77777777" w:rsidTr="003A48FE">
        <w:tc>
          <w:tcPr>
            <w:tcW w:w="2943" w:type="dxa"/>
          </w:tcPr>
          <w:p w14:paraId="7DDEC97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E4F74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D3P_IS_BEAM</w:t>
            </w:r>
          </w:p>
        </w:tc>
        <w:tc>
          <w:tcPr>
            <w:tcW w:w="1843" w:type="dxa"/>
          </w:tcPr>
          <w:p w14:paraId="78F07A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93853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269C49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A72D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E87336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CCB2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ipart_user or ipart</w:t>
            </w:r>
          </w:p>
        </w:tc>
      </w:tr>
      <w:tr w:rsidR="002F72FF" w14:paraId="0C0AF66F" w14:textId="77777777" w:rsidTr="003A48FE">
        <w:tc>
          <w:tcPr>
            <w:tcW w:w="2943" w:type="dxa"/>
          </w:tcPr>
          <w:p w14:paraId="226950F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52C06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D3P_IS_SPH</w:t>
            </w:r>
          </w:p>
        </w:tc>
        <w:tc>
          <w:tcPr>
            <w:tcW w:w="1843" w:type="dxa"/>
          </w:tcPr>
          <w:p w14:paraId="2AAD337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9C77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AB1D08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99E0E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455BC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212E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ipart_user or ipart</w:t>
            </w:r>
          </w:p>
        </w:tc>
      </w:tr>
      <w:tr w:rsidR="002F72FF" w14:paraId="63CD63B5" w14:textId="77777777" w:rsidTr="003A48FE">
        <w:tc>
          <w:tcPr>
            <w:tcW w:w="2943" w:type="dxa"/>
          </w:tcPr>
          <w:p w14:paraId="1B9CB7C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42EA4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1843" w:type="dxa"/>
          </w:tcPr>
          <w:p w14:paraId="3022FE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7881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F072A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FACF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103EF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05FD2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A7EBDDF" w14:textId="77777777" w:rsidTr="003A48FE">
        <w:tc>
          <w:tcPr>
            <w:tcW w:w="2943" w:type="dxa"/>
          </w:tcPr>
          <w:p w14:paraId="59770CD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34782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D3P_TIMES</w:t>
            </w:r>
          </w:p>
        </w:tc>
        <w:tc>
          <w:tcPr>
            <w:tcW w:w="1843" w:type="dxa"/>
          </w:tcPr>
          <w:p w14:paraId="42F19CF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20CB0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7190CE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10D9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C7301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0679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123D0B0" w14:textId="77777777" w:rsidTr="003A48FE">
        <w:tc>
          <w:tcPr>
            <w:tcW w:w="2943" w:type="dxa"/>
          </w:tcPr>
          <w:p w14:paraId="6B470DF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F0BE6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D3P_NEW_GEOM</w:t>
            </w:r>
          </w:p>
        </w:tc>
        <w:tc>
          <w:tcPr>
            <w:tcW w:w="1843" w:type="dxa"/>
          </w:tcPr>
          <w:p w14:paraId="71C4B2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F577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0FE870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8E6E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6370FF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6BA1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02AAFFD4" w14:textId="77777777" w:rsidTr="003A48FE">
        <w:tc>
          <w:tcPr>
            <w:tcW w:w="2943" w:type="dxa"/>
          </w:tcPr>
          <w:p w14:paraId="4609C2E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8634D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D3P_NEW_GEOM_STATE</w:t>
            </w:r>
          </w:p>
        </w:tc>
        <w:tc>
          <w:tcPr>
            <w:tcW w:w="1843" w:type="dxa"/>
          </w:tcPr>
          <w:p w14:paraId="5AA6D7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99D1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116951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6244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6F3AE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80D6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6DE4F70C" w14:textId="77777777" w:rsidTr="003A48FE">
        <w:tc>
          <w:tcPr>
            <w:tcW w:w="2943" w:type="dxa"/>
          </w:tcPr>
          <w:p w14:paraId="75251B3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9102F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D3P_GLOBAL_KINETIC_ENERGY</w:t>
            </w:r>
          </w:p>
        </w:tc>
        <w:tc>
          <w:tcPr>
            <w:tcW w:w="1843" w:type="dxa"/>
          </w:tcPr>
          <w:p w14:paraId="752B98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7F4C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2A37B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C263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06F34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411C3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50B1B763" w14:textId="77777777" w:rsidTr="003A48FE">
        <w:tc>
          <w:tcPr>
            <w:tcW w:w="2943" w:type="dxa"/>
          </w:tcPr>
          <w:p w14:paraId="03E6771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730D8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D3P_GLOBAL_INTERNAL_ENERGY</w:t>
            </w:r>
          </w:p>
        </w:tc>
        <w:tc>
          <w:tcPr>
            <w:tcW w:w="1843" w:type="dxa"/>
          </w:tcPr>
          <w:p w14:paraId="47DA2C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F7DEB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B2726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F48D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BDC66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4AE14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187B0957" w14:textId="77777777" w:rsidTr="003A48FE">
        <w:tc>
          <w:tcPr>
            <w:tcW w:w="2943" w:type="dxa"/>
          </w:tcPr>
          <w:p w14:paraId="4CD5333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19E40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D3P_GLOBAL_TOTAL_ENERGY</w:t>
            </w:r>
          </w:p>
        </w:tc>
        <w:tc>
          <w:tcPr>
            <w:tcW w:w="1843" w:type="dxa"/>
          </w:tcPr>
          <w:p w14:paraId="3E4D92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F518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5B35C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E523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D85A7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7DE9B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1CDDF1E1" w14:textId="77777777" w:rsidTr="003A48FE">
        <w:tc>
          <w:tcPr>
            <w:tcW w:w="2943" w:type="dxa"/>
          </w:tcPr>
          <w:p w14:paraId="4322008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7A540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D3P_GLOBAL_VELOCITY</w:t>
            </w:r>
          </w:p>
        </w:tc>
        <w:tc>
          <w:tcPr>
            <w:tcW w:w="1843" w:type="dxa"/>
          </w:tcPr>
          <w:p w14:paraId="11F600A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8419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57DCCA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41D1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40B890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95A4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6500C779" w14:textId="77777777" w:rsidTr="003A48FE">
        <w:tc>
          <w:tcPr>
            <w:tcW w:w="2943" w:type="dxa"/>
          </w:tcPr>
          <w:p w14:paraId="09950AF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D1C75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D3P_NUM_PARTS</w:t>
            </w:r>
          </w:p>
        </w:tc>
        <w:tc>
          <w:tcPr>
            <w:tcW w:w="1843" w:type="dxa"/>
          </w:tcPr>
          <w:p w14:paraId="4BD873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DC5F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64366D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CD7A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FE29C3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9061B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05EC354" w14:textId="77777777" w:rsidTr="003A48FE">
        <w:tc>
          <w:tcPr>
            <w:tcW w:w="2943" w:type="dxa"/>
          </w:tcPr>
          <w:p w14:paraId="69F156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97365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D3P_PART_IDS</w:t>
            </w:r>
          </w:p>
        </w:tc>
        <w:tc>
          <w:tcPr>
            <w:tcW w:w="1843" w:type="dxa"/>
          </w:tcPr>
          <w:p w14:paraId="460D6FD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89689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E7D89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0FB8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D3P_NUM_PARTS</w:t>
            </w:r>
          </w:p>
        </w:tc>
        <w:tc>
          <w:tcPr>
            <w:tcW w:w="2794" w:type="dxa"/>
          </w:tcPr>
          <w:p w14:paraId="5313D2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8F23D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260BB7E" w14:textId="77777777" w:rsidTr="003A48FE">
        <w:tc>
          <w:tcPr>
            <w:tcW w:w="2943" w:type="dxa"/>
          </w:tcPr>
          <w:p w14:paraId="6E78274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87F71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D3P_PART_NAME</w:t>
            </w:r>
          </w:p>
        </w:tc>
        <w:tc>
          <w:tcPr>
            <w:tcW w:w="1843" w:type="dxa"/>
          </w:tcPr>
          <w:p w14:paraId="051EB94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B661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char</w:t>
            </w:r>
          </w:p>
        </w:tc>
        <w:tc>
          <w:tcPr>
            <w:tcW w:w="1276" w:type="dxa"/>
          </w:tcPr>
          <w:p w14:paraId="1DC0EE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979CB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80</w:t>
            </w:r>
          </w:p>
        </w:tc>
        <w:tc>
          <w:tcPr>
            <w:tcW w:w="2794" w:type="dxa"/>
          </w:tcPr>
          <w:p w14:paraId="0C635CC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EA879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ipart_user or ipart</w:t>
            </w:r>
          </w:p>
        </w:tc>
      </w:tr>
      <w:tr w:rsidR="002F72FF" w14:paraId="0F3EC9F0" w14:textId="77777777" w:rsidTr="003A48FE">
        <w:tc>
          <w:tcPr>
            <w:tcW w:w="2943" w:type="dxa"/>
          </w:tcPr>
          <w:p w14:paraId="0405B27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99CED2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D3P_PART_INTERNAL_ENERGY</w:t>
            </w:r>
          </w:p>
        </w:tc>
        <w:tc>
          <w:tcPr>
            <w:tcW w:w="1843" w:type="dxa"/>
          </w:tcPr>
          <w:p w14:paraId="4441D9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481D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2B219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8DA5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61411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FB8C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ipart_user or ipart</w:t>
            </w:r>
          </w:p>
        </w:tc>
      </w:tr>
      <w:tr w:rsidR="002F72FF" w14:paraId="5451E14D" w14:textId="77777777" w:rsidTr="003A48FE">
        <w:tc>
          <w:tcPr>
            <w:tcW w:w="2943" w:type="dxa"/>
          </w:tcPr>
          <w:p w14:paraId="76D5B94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30CDE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D3P_PART_KINETIC_ENERGY</w:t>
            </w:r>
          </w:p>
        </w:tc>
        <w:tc>
          <w:tcPr>
            <w:tcW w:w="1843" w:type="dxa"/>
          </w:tcPr>
          <w:p w14:paraId="6B56ED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E253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5AEAF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9E68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D2E88D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453D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ipart_user or ipart</w:t>
            </w:r>
          </w:p>
        </w:tc>
      </w:tr>
      <w:tr w:rsidR="002F72FF" w14:paraId="1F1EDED5" w14:textId="77777777" w:rsidTr="003A48FE">
        <w:tc>
          <w:tcPr>
            <w:tcW w:w="2943" w:type="dxa"/>
          </w:tcPr>
          <w:p w14:paraId="643D1FF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00FEA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D3P_PART_VELOCITY</w:t>
            </w:r>
          </w:p>
        </w:tc>
        <w:tc>
          <w:tcPr>
            <w:tcW w:w="1843" w:type="dxa"/>
          </w:tcPr>
          <w:p w14:paraId="793653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29ED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478687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0A157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0E664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B3F0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ipart_user or ipart</w:t>
            </w:r>
          </w:p>
        </w:tc>
      </w:tr>
      <w:tr w:rsidR="002F72FF" w14:paraId="7BDC7038" w14:textId="77777777" w:rsidTr="003A48FE">
        <w:tc>
          <w:tcPr>
            <w:tcW w:w="2943" w:type="dxa"/>
          </w:tcPr>
          <w:p w14:paraId="7E5753F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3DFD1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D3P_PART_MASS</w:t>
            </w:r>
          </w:p>
        </w:tc>
        <w:tc>
          <w:tcPr>
            <w:tcW w:w="1843" w:type="dxa"/>
          </w:tcPr>
          <w:p w14:paraId="2023D9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64F4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E1472E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88BC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5BDA1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D7B2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ipart_user or ipart</w:t>
            </w:r>
          </w:p>
        </w:tc>
      </w:tr>
      <w:tr w:rsidR="002F72FF" w14:paraId="7092836A" w14:textId="77777777" w:rsidTr="003A48FE">
        <w:tc>
          <w:tcPr>
            <w:tcW w:w="2943" w:type="dxa"/>
          </w:tcPr>
          <w:p w14:paraId="52CA13C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6651E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D3P_PART_HOURGLASS</w:t>
            </w:r>
          </w:p>
        </w:tc>
        <w:tc>
          <w:tcPr>
            <w:tcW w:w="1843" w:type="dxa"/>
          </w:tcPr>
          <w:p w14:paraId="4960C7C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DC4A3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E174F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5204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8938B4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530F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ipart_user or ipart</w:t>
            </w:r>
          </w:p>
        </w:tc>
      </w:tr>
      <w:tr w:rsidR="002F72FF" w14:paraId="6EB4409C" w14:textId="77777777" w:rsidTr="003A48FE">
        <w:tc>
          <w:tcPr>
            <w:tcW w:w="2943" w:type="dxa"/>
          </w:tcPr>
          <w:p w14:paraId="3FC8661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00EEC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D3P_PART_INTERNAL_ID</w:t>
            </w:r>
          </w:p>
        </w:tc>
        <w:tc>
          <w:tcPr>
            <w:tcW w:w="1843" w:type="dxa"/>
          </w:tcPr>
          <w:p w14:paraId="6CD3FB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5C20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867CB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0588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C48CF5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4769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7BBAF8FA" w14:textId="77777777" w:rsidTr="003A48FE">
        <w:tc>
          <w:tcPr>
            <w:tcW w:w="2943" w:type="dxa"/>
          </w:tcPr>
          <w:p w14:paraId="141F82E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EDB6D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D3P_NUM_RIGID_WALL</w:t>
            </w:r>
          </w:p>
        </w:tc>
        <w:tc>
          <w:tcPr>
            <w:tcW w:w="1843" w:type="dxa"/>
          </w:tcPr>
          <w:p w14:paraId="158CA8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2378C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BDC92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E0B1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1F9C3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C6EE9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A73EFE3" w14:textId="77777777" w:rsidTr="003A48FE">
        <w:tc>
          <w:tcPr>
            <w:tcW w:w="2943" w:type="dxa"/>
          </w:tcPr>
          <w:p w14:paraId="4EEE99E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92781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D3P_RIGID_WALL_FORCE</w:t>
            </w:r>
          </w:p>
        </w:tc>
        <w:tc>
          <w:tcPr>
            <w:tcW w:w="1843" w:type="dxa"/>
          </w:tcPr>
          <w:p w14:paraId="381640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BE24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17C79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EAA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232B6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85B4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i_rigid_wall</w:t>
            </w:r>
          </w:p>
        </w:tc>
      </w:tr>
      <w:tr w:rsidR="002F72FF" w14:paraId="650DF69D" w14:textId="77777777" w:rsidTr="003A48FE">
        <w:tc>
          <w:tcPr>
            <w:tcW w:w="2943" w:type="dxa"/>
          </w:tcPr>
          <w:p w14:paraId="6CC6A29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59685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D3P_RIGID_WALL_POSITION</w:t>
            </w:r>
          </w:p>
        </w:tc>
        <w:tc>
          <w:tcPr>
            <w:tcW w:w="1843" w:type="dxa"/>
          </w:tcPr>
          <w:p w14:paraId="500546B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75FA1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4A0960D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D4C9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3129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0655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i_rigid_wall</w:t>
            </w:r>
          </w:p>
        </w:tc>
      </w:tr>
      <w:tr w:rsidR="002F72FF" w14:paraId="610F075A" w14:textId="77777777" w:rsidTr="003A48FE">
        <w:tc>
          <w:tcPr>
            <w:tcW w:w="2943" w:type="dxa"/>
          </w:tcPr>
          <w:p w14:paraId="63BADBC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8EF72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1843" w:type="dxa"/>
          </w:tcPr>
          <w:p w14:paraId="11AB748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A2E4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91B00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DC0C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3D247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14FB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5AB325DF" w14:textId="77777777" w:rsidTr="003A48FE">
        <w:tc>
          <w:tcPr>
            <w:tcW w:w="2943" w:type="dxa"/>
          </w:tcPr>
          <w:p w14:paraId="1899FF2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DD835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D3P_NODE_INITIAL_COORDINATES</w:t>
            </w:r>
          </w:p>
        </w:tc>
        <w:tc>
          <w:tcPr>
            <w:tcW w:w="1843" w:type="dxa"/>
          </w:tcPr>
          <w:p w14:paraId="5B05294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0C6B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277FDD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5999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5B509B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6599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761125E7" w14:textId="77777777" w:rsidTr="003A48FE">
        <w:tc>
          <w:tcPr>
            <w:tcW w:w="2943" w:type="dxa"/>
          </w:tcPr>
          <w:p w14:paraId="25C0CEE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CD52A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D3P_NODE_IDS</w:t>
            </w:r>
          </w:p>
        </w:tc>
        <w:tc>
          <w:tcPr>
            <w:tcW w:w="1843" w:type="dxa"/>
          </w:tcPr>
          <w:p w14:paraId="0FE96E8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41BCA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9EF58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2E1C7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3A06EE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F1D1F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7E7E5EBB" w14:textId="77777777" w:rsidTr="003A48FE">
        <w:tc>
          <w:tcPr>
            <w:tcW w:w="2943" w:type="dxa"/>
          </w:tcPr>
          <w:p w14:paraId="0AE8171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C99C4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D3P_NODE_TEMPERATURE</w:t>
            </w:r>
          </w:p>
        </w:tc>
        <w:tc>
          <w:tcPr>
            <w:tcW w:w="1843" w:type="dxa"/>
          </w:tcPr>
          <w:p w14:paraId="457E07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F25E9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3239D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57442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16DE858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B66C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set, ipt if necessary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shell node: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0,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1,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2, outer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solid node: ignore</w:t>
            </w:r>
          </w:p>
        </w:tc>
      </w:tr>
      <w:tr w:rsidR="002F72FF" w14:paraId="03FC7D5B" w14:textId="77777777" w:rsidTr="003A48FE">
        <w:tc>
          <w:tcPr>
            <w:tcW w:w="2943" w:type="dxa"/>
          </w:tcPr>
          <w:p w14:paraId="51053A39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9774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D3P_NODE_TEMPERATURE_DOUBLE</w:t>
            </w:r>
          </w:p>
        </w:tc>
        <w:tc>
          <w:tcPr>
            <w:tcW w:w="1843" w:type="dxa"/>
          </w:tcPr>
          <w:p w14:paraId="5D4FAE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ECC04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1276" w:type="dxa"/>
          </w:tcPr>
          <w:p w14:paraId="1999E5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137F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470327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1356F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set, ipt if necessary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shell node: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0,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1,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2, outer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solid node: ignore</w:t>
            </w:r>
          </w:p>
        </w:tc>
      </w:tr>
      <w:tr w:rsidR="002F72FF" w14:paraId="7AD4B33E" w14:textId="77777777" w:rsidTr="003A48FE">
        <w:tc>
          <w:tcPr>
            <w:tcW w:w="2943" w:type="dxa"/>
          </w:tcPr>
          <w:p w14:paraId="0861B8F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00C7D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D3P_NODE_HEAT_FLUX</w:t>
            </w:r>
          </w:p>
        </w:tc>
        <w:tc>
          <w:tcPr>
            <w:tcW w:w="1843" w:type="dxa"/>
          </w:tcPr>
          <w:p w14:paraId="40FEAE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686F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1287C4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79E31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4808FF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2CB9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B548CE5" w14:textId="77777777" w:rsidTr="003A48FE">
        <w:tc>
          <w:tcPr>
            <w:tcW w:w="2943" w:type="dxa"/>
          </w:tcPr>
          <w:p w14:paraId="4CED52A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879CC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D3P_NODE_MASS_SCALING</w:t>
            </w:r>
          </w:p>
        </w:tc>
        <w:tc>
          <w:tcPr>
            <w:tcW w:w="1843" w:type="dxa"/>
          </w:tcPr>
          <w:p w14:paraId="3895E079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D150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10C46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ED30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3C6868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7122E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934FE50" w14:textId="77777777" w:rsidTr="003A48FE">
        <w:tc>
          <w:tcPr>
            <w:tcW w:w="2943" w:type="dxa"/>
          </w:tcPr>
          <w:p w14:paraId="25AE280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4156C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D3P_NODE_TEMPERATURE_DIVIDE_TIME</w:t>
            </w:r>
          </w:p>
        </w:tc>
        <w:tc>
          <w:tcPr>
            <w:tcW w:w="1843" w:type="dxa"/>
          </w:tcPr>
          <w:p w14:paraId="56A9D9E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19E1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4FABE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762D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1AC0BEF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6B0F4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90EBC9D" w14:textId="77777777" w:rsidTr="003A48FE">
        <w:tc>
          <w:tcPr>
            <w:tcW w:w="2943" w:type="dxa"/>
          </w:tcPr>
          <w:p w14:paraId="010D2AD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31439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D3P_NODE_RESIDUAL_FORCE</w:t>
            </w:r>
          </w:p>
        </w:tc>
        <w:tc>
          <w:tcPr>
            <w:tcW w:w="1843" w:type="dxa"/>
          </w:tcPr>
          <w:p w14:paraId="09FB98C9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20FF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50ED4F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0481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36FBA9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A8C8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5539DBDB" w14:textId="77777777" w:rsidTr="003A48FE">
        <w:tc>
          <w:tcPr>
            <w:tcW w:w="2943" w:type="dxa"/>
          </w:tcPr>
          <w:p w14:paraId="0566A77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33E85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D3P_NODE_RESIDUAL_MOMENT</w:t>
            </w:r>
          </w:p>
        </w:tc>
        <w:tc>
          <w:tcPr>
            <w:tcW w:w="1843" w:type="dxa"/>
          </w:tcPr>
          <w:p w14:paraId="3865E09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670D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0778FF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DBAF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51D9DF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4CD9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E049CBB" w14:textId="77777777" w:rsidTr="003A48FE">
        <w:tc>
          <w:tcPr>
            <w:tcW w:w="2943" w:type="dxa"/>
          </w:tcPr>
          <w:p w14:paraId="27B43BD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67CA4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D3P_NODE_PENETRATION</w:t>
            </w:r>
          </w:p>
        </w:tc>
        <w:tc>
          <w:tcPr>
            <w:tcW w:w="1843" w:type="dxa"/>
          </w:tcPr>
          <w:p w14:paraId="50C790E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0E03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1BA701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03E4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3D67DF2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E8475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1F21F1F6" w14:textId="77777777" w:rsidTr="003A48FE">
        <w:tc>
          <w:tcPr>
            <w:tcW w:w="2943" w:type="dxa"/>
          </w:tcPr>
          <w:p w14:paraId="41FD958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5DABD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D3P_NODE_RELATIVE_PENETRATION</w:t>
            </w:r>
          </w:p>
        </w:tc>
        <w:tc>
          <w:tcPr>
            <w:tcW w:w="1843" w:type="dxa"/>
          </w:tcPr>
          <w:p w14:paraId="7C971EF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8CCA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5049C39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E174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3C3ACF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359F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2E94ADE1" w14:textId="77777777" w:rsidTr="003A48FE">
        <w:tc>
          <w:tcPr>
            <w:tcW w:w="2943" w:type="dxa"/>
          </w:tcPr>
          <w:p w14:paraId="744C22D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E2507A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D3P_NODE_CONTACT_ENERGY_DENSITY</w:t>
            </w:r>
          </w:p>
        </w:tc>
        <w:tc>
          <w:tcPr>
            <w:tcW w:w="1843" w:type="dxa"/>
          </w:tcPr>
          <w:p w14:paraId="30362A3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FE6E4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3D95B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9E08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3DC894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E4CC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57F4F6A" w14:textId="77777777" w:rsidTr="003A48FE">
        <w:tc>
          <w:tcPr>
            <w:tcW w:w="2943" w:type="dxa"/>
          </w:tcPr>
          <w:p w14:paraId="18DF57E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3CC1A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D3P_NODE_COORDINATES</w:t>
            </w:r>
          </w:p>
        </w:tc>
        <w:tc>
          <w:tcPr>
            <w:tcW w:w="1843" w:type="dxa"/>
          </w:tcPr>
          <w:p w14:paraId="74DD80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8FEE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5CAA62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9A1C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263B14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7B1F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4EA0F762" w14:textId="77777777" w:rsidTr="003A48FE">
        <w:tc>
          <w:tcPr>
            <w:tcW w:w="2943" w:type="dxa"/>
          </w:tcPr>
          <w:p w14:paraId="601676D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8D9EE1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D3P_NODE_VELOCITIES</w:t>
            </w:r>
          </w:p>
        </w:tc>
        <w:tc>
          <w:tcPr>
            <w:tcW w:w="1843" w:type="dxa"/>
          </w:tcPr>
          <w:p w14:paraId="3B8F0B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C544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1FE6264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5689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21D727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09BC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6406DF5" w14:textId="77777777" w:rsidTr="003A48FE">
        <w:tc>
          <w:tcPr>
            <w:tcW w:w="2943" w:type="dxa"/>
          </w:tcPr>
          <w:p w14:paraId="103F420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D578D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D3P_NODE_ACCELERATIONS</w:t>
            </w:r>
          </w:p>
        </w:tc>
        <w:tc>
          <w:tcPr>
            <w:tcW w:w="1843" w:type="dxa"/>
          </w:tcPr>
          <w:p w14:paraId="498A7A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7AD3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6309BA2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36F0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61B982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CA0C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DF69E05" w14:textId="77777777" w:rsidTr="003A48FE">
        <w:tc>
          <w:tcPr>
            <w:tcW w:w="2943" w:type="dxa"/>
          </w:tcPr>
          <w:p w14:paraId="20C748A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3A802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D3P_NODE_COORDINATES_DOUBLE</w:t>
            </w:r>
          </w:p>
        </w:tc>
        <w:tc>
          <w:tcPr>
            <w:tcW w:w="1843" w:type="dxa"/>
          </w:tcPr>
          <w:p w14:paraId="1752A04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DB63F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D3P_VectorDouble</w:t>
            </w:r>
          </w:p>
        </w:tc>
        <w:tc>
          <w:tcPr>
            <w:tcW w:w="1276" w:type="dxa"/>
          </w:tcPr>
          <w:p w14:paraId="1695C5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76B4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399AA3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8463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AE30582" w14:textId="77777777" w:rsidTr="003A48FE">
        <w:tc>
          <w:tcPr>
            <w:tcW w:w="2943" w:type="dxa"/>
          </w:tcPr>
          <w:p w14:paraId="7919162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72FAF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D3P_NODE_VELOCITIES_DOUBLE</w:t>
            </w:r>
          </w:p>
        </w:tc>
        <w:tc>
          <w:tcPr>
            <w:tcW w:w="1843" w:type="dxa"/>
          </w:tcPr>
          <w:p w14:paraId="201346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94C0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D3P_VectorDouble</w:t>
            </w:r>
          </w:p>
        </w:tc>
        <w:tc>
          <w:tcPr>
            <w:tcW w:w="1276" w:type="dxa"/>
          </w:tcPr>
          <w:p w14:paraId="4BA8BBA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33930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0C9CC8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BBA6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04E5FEA3" w14:textId="77777777" w:rsidTr="003A48FE">
        <w:tc>
          <w:tcPr>
            <w:tcW w:w="2943" w:type="dxa"/>
          </w:tcPr>
          <w:p w14:paraId="32571B2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B87EB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D3P_NODE_ACCELERATIONS_DOUBLE</w:t>
            </w:r>
          </w:p>
        </w:tc>
        <w:tc>
          <w:tcPr>
            <w:tcW w:w="1843" w:type="dxa"/>
          </w:tcPr>
          <w:p w14:paraId="0AE299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1B84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D3P_VectorDouble</w:t>
            </w:r>
          </w:p>
        </w:tc>
        <w:tc>
          <w:tcPr>
            <w:tcW w:w="1276" w:type="dxa"/>
          </w:tcPr>
          <w:p w14:paraId="64B065B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3A86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D3P_NUM_NODES</w:t>
            </w:r>
          </w:p>
        </w:tc>
        <w:tc>
          <w:tcPr>
            <w:tcW w:w="2794" w:type="dxa"/>
          </w:tcPr>
          <w:p w14:paraId="0642F9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64ED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E778488" w14:textId="77777777" w:rsidTr="003A48FE">
        <w:tc>
          <w:tcPr>
            <w:tcW w:w="2943" w:type="dxa"/>
          </w:tcPr>
          <w:p w14:paraId="0666659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5347E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D3P_NODE_INTERNAL_ID</w:t>
            </w:r>
          </w:p>
        </w:tc>
        <w:tc>
          <w:tcPr>
            <w:tcW w:w="1843" w:type="dxa"/>
          </w:tcPr>
          <w:p w14:paraId="12FAA6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D1D2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072BD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E317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F009D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9EF7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204AB7AE" w14:textId="77777777" w:rsidTr="003A48FE">
        <w:tc>
          <w:tcPr>
            <w:tcW w:w="2943" w:type="dxa"/>
          </w:tcPr>
          <w:p w14:paraId="4A24501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205CF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1843" w:type="dxa"/>
          </w:tcPr>
          <w:p w14:paraId="6A9C34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9002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0BE05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F746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D60DB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E3268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55977359" w14:textId="77777777" w:rsidTr="003A48FE">
        <w:tc>
          <w:tcPr>
            <w:tcW w:w="2943" w:type="dxa"/>
          </w:tcPr>
          <w:p w14:paraId="6D755A7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1D43C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D3P_NUM_SOLID_PART</w:t>
            </w:r>
          </w:p>
        </w:tc>
        <w:tc>
          <w:tcPr>
            <w:tcW w:w="1843" w:type="dxa"/>
          </w:tcPr>
          <w:p w14:paraId="5FBEF9F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8797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8B9A0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4BD7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C8ABC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7EB94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F841488" w14:textId="77777777" w:rsidTr="003A48FE">
        <w:tc>
          <w:tcPr>
            <w:tcW w:w="2943" w:type="dxa"/>
          </w:tcPr>
          <w:p w14:paraId="2E30F5E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5646D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D3P_SOLID_CONNECTIVITY_MAT</w:t>
            </w:r>
          </w:p>
        </w:tc>
        <w:tc>
          <w:tcPr>
            <w:tcW w:w="1843" w:type="dxa"/>
          </w:tcPr>
          <w:p w14:paraId="33E9124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6F1C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D3P_Solid</w:t>
            </w:r>
          </w:p>
        </w:tc>
        <w:tc>
          <w:tcPr>
            <w:tcW w:w="1276" w:type="dxa"/>
          </w:tcPr>
          <w:p w14:paraId="3492805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52A7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44EA28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308C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75411B38" w14:textId="77777777" w:rsidTr="003A48FE">
        <w:tc>
          <w:tcPr>
            <w:tcW w:w="2943" w:type="dxa"/>
          </w:tcPr>
          <w:p w14:paraId="3914911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0E86D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D3P_SOLID_IDS</w:t>
            </w:r>
          </w:p>
        </w:tc>
        <w:tc>
          <w:tcPr>
            <w:tcW w:w="1843" w:type="dxa"/>
          </w:tcPr>
          <w:p w14:paraId="79584A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22E9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577143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4FF1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59E8F6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56E2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5EAFF746" w14:textId="77777777" w:rsidTr="003A48FE">
        <w:tc>
          <w:tcPr>
            <w:tcW w:w="2943" w:type="dxa"/>
          </w:tcPr>
          <w:p w14:paraId="5DBE204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E994E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D3P_SOLID_STRESS</w:t>
            </w:r>
          </w:p>
        </w:tc>
        <w:tc>
          <w:tcPr>
            <w:tcW w:w="1843" w:type="dxa"/>
          </w:tcPr>
          <w:p w14:paraId="5902D3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7DED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D3P_Tensor</w:t>
            </w:r>
          </w:p>
        </w:tc>
        <w:tc>
          <w:tcPr>
            <w:tcW w:w="1276" w:type="dxa"/>
          </w:tcPr>
          <w:p w14:paraId="65FA229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0D016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LID</w:t>
            </w:r>
          </w:p>
        </w:tc>
        <w:tc>
          <w:tcPr>
            <w:tcW w:w="2794" w:type="dxa"/>
          </w:tcPr>
          <w:p w14:paraId="35FB6F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DF82F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ist, ipt if necessary, 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ipart or ipart_user if by part, ipartset_user if by part set</w:t>
            </w:r>
          </w:p>
        </w:tc>
      </w:tr>
      <w:tr w:rsidR="002F72FF" w14:paraId="1AD86057" w14:textId="77777777" w:rsidTr="003A48FE">
        <w:tc>
          <w:tcPr>
            <w:tcW w:w="2943" w:type="dxa"/>
          </w:tcPr>
          <w:p w14:paraId="1FAE257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DF91A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D3P_SOLID_VON_MISES_STRESS</w:t>
            </w:r>
          </w:p>
        </w:tc>
        <w:tc>
          <w:tcPr>
            <w:tcW w:w="1843" w:type="dxa"/>
          </w:tcPr>
          <w:p w14:paraId="79E2BA0E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08B2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AC53A7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5FBC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32D6C29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F50BF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 if necessary, ipart or ipart_user if by part, ipartset_user if by part set</w:t>
            </w:r>
          </w:p>
        </w:tc>
      </w:tr>
      <w:tr w:rsidR="002F72FF" w14:paraId="621F5079" w14:textId="77777777" w:rsidTr="003A48FE">
        <w:tc>
          <w:tcPr>
            <w:tcW w:w="2943" w:type="dxa"/>
          </w:tcPr>
          <w:p w14:paraId="79F4B53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D896A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D3P_SOLID_EFFECTIVE_PLASTIC_STRAIN</w:t>
            </w:r>
          </w:p>
        </w:tc>
        <w:tc>
          <w:tcPr>
            <w:tcW w:w="1843" w:type="dxa"/>
          </w:tcPr>
          <w:p w14:paraId="7F18942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F8964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7AAE4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18B52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58E9D4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116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 if necessary, ipart or ipart_user if by part, ipartset_user if by part set</w:t>
            </w:r>
          </w:p>
        </w:tc>
      </w:tr>
      <w:tr w:rsidR="002F72FF" w14:paraId="5B4E0940" w14:textId="77777777" w:rsidTr="003A48FE">
        <w:tc>
          <w:tcPr>
            <w:tcW w:w="2943" w:type="dxa"/>
          </w:tcPr>
          <w:p w14:paraId="665F0E3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B05EA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D3P_SOLID_STRAIN</w:t>
            </w:r>
          </w:p>
        </w:tc>
        <w:tc>
          <w:tcPr>
            <w:tcW w:w="1843" w:type="dxa"/>
          </w:tcPr>
          <w:p w14:paraId="742BA88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EDDD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4546F0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740D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7844F4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55B6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C1E1DFB" w14:textId="77777777" w:rsidTr="003A48FE">
        <w:tc>
          <w:tcPr>
            <w:tcW w:w="2943" w:type="dxa"/>
          </w:tcPr>
          <w:p w14:paraId="5BC5C67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5CE5B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D3P_SOLID_PLASTIC_STRAIN</w:t>
            </w:r>
          </w:p>
        </w:tc>
        <w:tc>
          <w:tcPr>
            <w:tcW w:w="1843" w:type="dxa"/>
          </w:tcPr>
          <w:p w14:paraId="7FE515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895E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3AF976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3E88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6D0E4C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8E74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0694A3A4" w14:textId="77777777" w:rsidTr="003A48FE">
        <w:tc>
          <w:tcPr>
            <w:tcW w:w="2943" w:type="dxa"/>
          </w:tcPr>
          <w:p w14:paraId="5A7114E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3CB3E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D3P_SOLID_THERMAL_STRAIN</w:t>
            </w:r>
          </w:p>
        </w:tc>
        <w:tc>
          <w:tcPr>
            <w:tcW w:w="1843" w:type="dxa"/>
          </w:tcPr>
          <w:p w14:paraId="16CF26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1128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413B15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C5FC3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5068D9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75FD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156F0608" w14:textId="77777777" w:rsidTr="003A48FE">
        <w:tc>
          <w:tcPr>
            <w:tcW w:w="2943" w:type="dxa"/>
          </w:tcPr>
          <w:p w14:paraId="0F568BD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3F98F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D3P_SOLID_HISTORY_VAR</w:t>
            </w:r>
          </w:p>
        </w:tc>
        <w:tc>
          <w:tcPr>
            <w:tcW w:w="1843" w:type="dxa"/>
          </w:tcPr>
          <w:p w14:paraId="50DBF7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BC47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F03A6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0506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0DE0D4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3320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 if necessary, ihv, ipart or ipart_user if by part, ipartset_user if by part set</w:t>
            </w:r>
          </w:p>
        </w:tc>
      </w:tr>
      <w:tr w:rsidR="002F72FF" w14:paraId="72CE2075" w14:textId="77777777" w:rsidTr="003A48FE">
        <w:tc>
          <w:tcPr>
            <w:tcW w:w="2943" w:type="dxa"/>
          </w:tcPr>
          <w:p w14:paraId="5F4728F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FC41B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D3P_SOLID_MAXINT</w:t>
            </w:r>
          </w:p>
        </w:tc>
        <w:tc>
          <w:tcPr>
            <w:tcW w:w="1843" w:type="dxa"/>
          </w:tcPr>
          <w:p w14:paraId="3371A7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3D594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E96BB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97AB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088104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E5D9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080A8A7" w14:textId="77777777" w:rsidTr="003A48FE">
        <w:tc>
          <w:tcPr>
            <w:tcW w:w="2943" w:type="dxa"/>
          </w:tcPr>
          <w:p w14:paraId="68C01F4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7C49C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D3P_SOLID_INTERNAL_ID</w:t>
            </w:r>
          </w:p>
        </w:tc>
        <w:tc>
          <w:tcPr>
            <w:tcW w:w="1843" w:type="dxa"/>
          </w:tcPr>
          <w:p w14:paraId="1427E5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A15F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ED8AD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7879B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DE2C1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2103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5B43E0F2" w14:textId="77777777" w:rsidTr="003A48FE">
        <w:tc>
          <w:tcPr>
            <w:tcW w:w="2943" w:type="dxa"/>
          </w:tcPr>
          <w:p w14:paraId="72D2EEF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25C9C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D3P_SOLID_HISTORY_VAR_NUM</w:t>
            </w:r>
          </w:p>
        </w:tc>
        <w:tc>
          <w:tcPr>
            <w:tcW w:w="1843" w:type="dxa"/>
          </w:tcPr>
          <w:p w14:paraId="41BAA78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BA47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558C89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1327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BD7EA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4175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727A7D5" w14:textId="77777777" w:rsidTr="003A48FE">
        <w:tc>
          <w:tcPr>
            <w:tcW w:w="2943" w:type="dxa"/>
          </w:tcPr>
          <w:p w14:paraId="56197CC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D4C87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D3P_SOLID_ELEMENT_CENTROID</w:t>
            </w:r>
          </w:p>
        </w:tc>
        <w:tc>
          <w:tcPr>
            <w:tcW w:w="1843" w:type="dxa"/>
          </w:tcPr>
          <w:p w14:paraId="401B65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1E65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0731B07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4BB7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2BBA1DD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1719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4DA1A421" w14:textId="77777777" w:rsidTr="003A48FE">
        <w:tc>
          <w:tcPr>
            <w:tcW w:w="2943" w:type="dxa"/>
          </w:tcPr>
          <w:p w14:paraId="475EA07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3F12C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1843" w:type="dxa"/>
          </w:tcPr>
          <w:p w14:paraId="52C142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1959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67E8E4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241F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4EB242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D74C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1F7969B9" w14:textId="77777777" w:rsidTr="003A48FE">
        <w:tc>
          <w:tcPr>
            <w:tcW w:w="2943" w:type="dxa"/>
          </w:tcPr>
          <w:p w14:paraId="4D22621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1955C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D3P_NUM_TSHELL_PART</w:t>
            </w:r>
          </w:p>
        </w:tc>
        <w:tc>
          <w:tcPr>
            <w:tcW w:w="1843" w:type="dxa"/>
          </w:tcPr>
          <w:p w14:paraId="55FDB7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6420D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94C13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A233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79D341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E565A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E0C70B6" w14:textId="77777777" w:rsidTr="003A48FE">
        <w:tc>
          <w:tcPr>
            <w:tcW w:w="2943" w:type="dxa"/>
          </w:tcPr>
          <w:p w14:paraId="0FD99E9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A5220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D3P_TSHELL_CONNECTIVITY_MAT</w:t>
            </w:r>
          </w:p>
        </w:tc>
        <w:tc>
          <w:tcPr>
            <w:tcW w:w="1843" w:type="dxa"/>
          </w:tcPr>
          <w:p w14:paraId="1C16477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C0AEE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D3P_Tshell</w:t>
            </w:r>
          </w:p>
        </w:tc>
        <w:tc>
          <w:tcPr>
            <w:tcW w:w="1276" w:type="dxa"/>
          </w:tcPr>
          <w:p w14:paraId="04025B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6B4B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544C8CE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C6508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320CD825" w14:textId="77777777" w:rsidTr="003A48FE">
        <w:tc>
          <w:tcPr>
            <w:tcW w:w="2943" w:type="dxa"/>
          </w:tcPr>
          <w:p w14:paraId="2E4CC0E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90F5A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D3P_TSHELL_IDS</w:t>
            </w:r>
          </w:p>
        </w:tc>
        <w:tc>
          <w:tcPr>
            <w:tcW w:w="1843" w:type="dxa"/>
          </w:tcPr>
          <w:p w14:paraId="412D913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28BA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18C8F8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6BDEA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3D4888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9B11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7BB781E2" w14:textId="77777777" w:rsidTr="003A48FE">
        <w:tc>
          <w:tcPr>
            <w:tcW w:w="2943" w:type="dxa"/>
          </w:tcPr>
          <w:p w14:paraId="31CCCBC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B1431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D3P_TSHELL_STRESS</w:t>
            </w:r>
          </w:p>
        </w:tc>
        <w:tc>
          <w:tcPr>
            <w:tcW w:w="1843" w:type="dxa"/>
          </w:tcPr>
          <w:p w14:paraId="6367A7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A47E9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339812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FC888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520F80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B37C6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7D1099B0" w14:textId="77777777" w:rsidTr="003A48FE">
        <w:tc>
          <w:tcPr>
            <w:tcW w:w="2943" w:type="dxa"/>
          </w:tcPr>
          <w:p w14:paraId="49FEA37A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D25A3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D3P_TSHELL_VON_MISES_STRESS</w:t>
            </w:r>
          </w:p>
        </w:tc>
        <w:tc>
          <w:tcPr>
            <w:tcW w:w="1843" w:type="dxa"/>
          </w:tcPr>
          <w:p w14:paraId="48DB89C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409D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EE8643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5A5F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3A0844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3E8F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4FAC4C25" w14:textId="77777777" w:rsidTr="003A48FE">
        <w:tc>
          <w:tcPr>
            <w:tcW w:w="2943" w:type="dxa"/>
          </w:tcPr>
          <w:p w14:paraId="00E5006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4C646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D3P_TSHELL_EFFECTIVE_PLAST</w:t>
            </w: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IC_STRAIN</w:t>
            </w:r>
          </w:p>
        </w:tc>
        <w:tc>
          <w:tcPr>
            <w:tcW w:w="1843" w:type="dxa"/>
          </w:tcPr>
          <w:p w14:paraId="49B585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3992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float</w:t>
            </w:r>
          </w:p>
        </w:tc>
        <w:tc>
          <w:tcPr>
            <w:tcW w:w="1276" w:type="dxa"/>
          </w:tcPr>
          <w:p w14:paraId="77A71A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B915D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HELL</w:t>
            </w:r>
          </w:p>
        </w:tc>
        <w:tc>
          <w:tcPr>
            <w:tcW w:w="2794" w:type="dxa"/>
          </w:tcPr>
          <w:p w14:paraId="378752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66E6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ist, ipt, ipart or 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ipart_user if by part, ipartset_user if by part set</w:t>
            </w:r>
          </w:p>
        </w:tc>
      </w:tr>
      <w:tr w:rsidR="002F72FF" w14:paraId="473B206B" w14:textId="77777777" w:rsidTr="003A48FE">
        <w:tc>
          <w:tcPr>
            <w:tcW w:w="2943" w:type="dxa"/>
          </w:tcPr>
          <w:p w14:paraId="1FF2045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9DD38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D3P_TSHELL_STRAIN</w:t>
            </w:r>
          </w:p>
        </w:tc>
        <w:tc>
          <w:tcPr>
            <w:tcW w:w="1843" w:type="dxa"/>
          </w:tcPr>
          <w:p w14:paraId="1BC8AB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785A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302DD0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A8BB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2C3A6E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B2322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0: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1: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2: outer</w:t>
            </w:r>
          </w:p>
        </w:tc>
      </w:tr>
      <w:tr w:rsidR="002F72FF" w14:paraId="32F72FB4" w14:textId="77777777" w:rsidTr="003A48FE">
        <w:tc>
          <w:tcPr>
            <w:tcW w:w="2943" w:type="dxa"/>
          </w:tcPr>
          <w:p w14:paraId="4257745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166A9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D3P_TSHELL_HISTORY_VAR</w:t>
            </w:r>
          </w:p>
        </w:tc>
        <w:tc>
          <w:tcPr>
            <w:tcW w:w="1843" w:type="dxa"/>
          </w:tcPr>
          <w:p w14:paraId="670520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C6D2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87BB8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5F71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61908E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B25F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ihv, ipart or ipart_user if by part, ipartset_user if by part set</w:t>
            </w:r>
          </w:p>
        </w:tc>
      </w:tr>
      <w:tr w:rsidR="002F72FF" w14:paraId="405C96B8" w14:textId="77777777" w:rsidTr="003A48FE">
        <w:tc>
          <w:tcPr>
            <w:tcW w:w="2943" w:type="dxa"/>
          </w:tcPr>
          <w:p w14:paraId="4FEDDC4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27FF4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D3P_TSHELL_MAXINT</w:t>
            </w:r>
          </w:p>
        </w:tc>
        <w:tc>
          <w:tcPr>
            <w:tcW w:w="1843" w:type="dxa"/>
          </w:tcPr>
          <w:p w14:paraId="607A55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1D244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9062B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CF5B3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9EC2BF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5EB5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17F7496" w14:textId="77777777" w:rsidTr="003A48FE">
        <w:tc>
          <w:tcPr>
            <w:tcW w:w="2943" w:type="dxa"/>
          </w:tcPr>
          <w:p w14:paraId="3B0EE05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C15F1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D3P_TSHELL_INTERNAL_ID</w:t>
            </w:r>
          </w:p>
        </w:tc>
        <w:tc>
          <w:tcPr>
            <w:tcW w:w="1843" w:type="dxa"/>
          </w:tcPr>
          <w:p w14:paraId="4969EE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EA4D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A9A37A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55AC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6B46DE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E8A1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2FDDF745" w14:textId="77777777" w:rsidTr="003A48FE">
        <w:tc>
          <w:tcPr>
            <w:tcW w:w="2943" w:type="dxa"/>
          </w:tcPr>
          <w:p w14:paraId="21A871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25F1A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D3P_TSHELL_HISTORY_VAR_NUM</w:t>
            </w:r>
          </w:p>
        </w:tc>
        <w:tc>
          <w:tcPr>
            <w:tcW w:w="1843" w:type="dxa"/>
          </w:tcPr>
          <w:p w14:paraId="08B536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E60B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66065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1D4D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E3C4B4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202F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4E796E9" w14:textId="77777777" w:rsidTr="003A48FE">
        <w:tc>
          <w:tcPr>
            <w:tcW w:w="2943" w:type="dxa"/>
          </w:tcPr>
          <w:p w14:paraId="7163DD4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2D6E2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D3P_TSHELL_ELEMENT_CENTROID</w:t>
            </w:r>
          </w:p>
        </w:tc>
        <w:tc>
          <w:tcPr>
            <w:tcW w:w="1843" w:type="dxa"/>
          </w:tcPr>
          <w:p w14:paraId="2CE865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87DF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79949C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3314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239C0B2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64AA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5E3800AE" w14:textId="77777777" w:rsidTr="003A48FE">
        <w:tc>
          <w:tcPr>
            <w:tcW w:w="2943" w:type="dxa"/>
          </w:tcPr>
          <w:p w14:paraId="1395312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8C5E9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1843" w:type="dxa"/>
          </w:tcPr>
          <w:p w14:paraId="6D15BF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6009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D4D23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6212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4672C7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2096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5724CFB6" w14:textId="77777777" w:rsidTr="003A48FE">
        <w:tc>
          <w:tcPr>
            <w:tcW w:w="2943" w:type="dxa"/>
          </w:tcPr>
          <w:p w14:paraId="257F03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BCF65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D3P_NUM_BEAM_PART</w:t>
            </w:r>
          </w:p>
        </w:tc>
        <w:tc>
          <w:tcPr>
            <w:tcW w:w="1843" w:type="dxa"/>
          </w:tcPr>
          <w:p w14:paraId="304330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97A2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03222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6BE3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C0E6D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7EAF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6A04116" w14:textId="77777777" w:rsidTr="003A48FE">
        <w:tc>
          <w:tcPr>
            <w:tcW w:w="2943" w:type="dxa"/>
          </w:tcPr>
          <w:p w14:paraId="3A416E9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3D02F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D3P_BEAM_CONNECTIVITY_THIRD_MAT</w:t>
            </w:r>
          </w:p>
        </w:tc>
        <w:tc>
          <w:tcPr>
            <w:tcW w:w="1843" w:type="dxa"/>
          </w:tcPr>
          <w:p w14:paraId="6EA731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31DD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D3P_Beam</w:t>
            </w:r>
          </w:p>
        </w:tc>
        <w:tc>
          <w:tcPr>
            <w:tcW w:w="1276" w:type="dxa"/>
          </w:tcPr>
          <w:p w14:paraId="5705CA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3DD1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22AC35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8BD61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2C003317" w14:textId="77777777" w:rsidTr="003A48FE">
        <w:tc>
          <w:tcPr>
            <w:tcW w:w="2943" w:type="dxa"/>
          </w:tcPr>
          <w:p w14:paraId="2CEDCCF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DC459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D3P_BEAM_IDS</w:t>
            </w:r>
          </w:p>
        </w:tc>
        <w:tc>
          <w:tcPr>
            <w:tcW w:w="1843" w:type="dxa"/>
          </w:tcPr>
          <w:p w14:paraId="52669E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D5BD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3C5A4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41089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19F273E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5514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0B3C16F2" w14:textId="77777777" w:rsidTr="003A48FE">
        <w:tc>
          <w:tcPr>
            <w:tcW w:w="2943" w:type="dxa"/>
          </w:tcPr>
          <w:p w14:paraId="1EB4C2D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A4530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D3P_BEAM_AXIAL_FORCE</w:t>
            </w:r>
          </w:p>
        </w:tc>
        <w:tc>
          <w:tcPr>
            <w:tcW w:w="1843" w:type="dxa"/>
          </w:tcPr>
          <w:p w14:paraId="16121C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EE1F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D3672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C338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5862A6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98AD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2ADE5C1" w14:textId="77777777" w:rsidTr="003A48FE">
        <w:tc>
          <w:tcPr>
            <w:tcW w:w="2943" w:type="dxa"/>
          </w:tcPr>
          <w:p w14:paraId="1B49047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3C950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D3P_BEAM_S_SHEAR_RESULTANT</w:t>
            </w:r>
          </w:p>
        </w:tc>
        <w:tc>
          <w:tcPr>
            <w:tcW w:w="1843" w:type="dxa"/>
          </w:tcPr>
          <w:p w14:paraId="3E2D30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A71F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468FA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5F1A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6D931E0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F4F02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55C08F2A" w14:textId="77777777" w:rsidTr="003A48FE">
        <w:tc>
          <w:tcPr>
            <w:tcW w:w="2943" w:type="dxa"/>
          </w:tcPr>
          <w:p w14:paraId="5453F1E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7528F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D3P_BEAM_T_SHEAR_RESULTANT</w:t>
            </w:r>
          </w:p>
        </w:tc>
        <w:tc>
          <w:tcPr>
            <w:tcW w:w="1843" w:type="dxa"/>
          </w:tcPr>
          <w:p w14:paraId="30B1DF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E2B0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DA4BA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87422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27021BB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EE79B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0263069C" w14:textId="77777777" w:rsidTr="003A48FE">
        <w:tc>
          <w:tcPr>
            <w:tcW w:w="2943" w:type="dxa"/>
          </w:tcPr>
          <w:p w14:paraId="574119B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8585E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D3P_BEAM_S_BENDING_MOMENT</w:t>
            </w:r>
          </w:p>
        </w:tc>
        <w:tc>
          <w:tcPr>
            <w:tcW w:w="1843" w:type="dxa"/>
          </w:tcPr>
          <w:p w14:paraId="586F07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7020A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6A06C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5FC9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1CD486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3092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1446061B" w14:textId="77777777" w:rsidTr="003A48FE">
        <w:tc>
          <w:tcPr>
            <w:tcW w:w="2943" w:type="dxa"/>
          </w:tcPr>
          <w:p w14:paraId="2C01437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873B2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D3P_BEAM_T_BENDING_MOMENT</w:t>
            </w:r>
          </w:p>
        </w:tc>
        <w:tc>
          <w:tcPr>
            <w:tcW w:w="1843" w:type="dxa"/>
          </w:tcPr>
          <w:p w14:paraId="29F513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0352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C78BA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A2FC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3DC727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30B9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788F878" w14:textId="77777777" w:rsidTr="003A48FE">
        <w:tc>
          <w:tcPr>
            <w:tcW w:w="2943" w:type="dxa"/>
          </w:tcPr>
          <w:p w14:paraId="5D64F12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85547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D3P_BEAM_TORSIONAL_RESULTANT</w:t>
            </w:r>
          </w:p>
        </w:tc>
        <w:tc>
          <w:tcPr>
            <w:tcW w:w="1843" w:type="dxa"/>
          </w:tcPr>
          <w:p w14:paraId="0A0642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32309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97E25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70D4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3E9D8C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260B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ist, ipart or ipart_user if by part, ipartset_user if by part 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set</w:t>
            </w:r>
          </w:p>
        </w:tc>
      </w:tr>
      <w:tr w:rsidR="002F72FF" w14:paraId="5FE8D1E4" w14:textId="77777777" w:rsidTr="003A48FE">
        <w:tc>
          <w:tcPr>
            <w:tcW w:w="2943" w:type="dxa"/>
          </w:tcPr>
          <w:p w14:paraId="5CB11C5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98FC1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D3P_BEAM_AXIAL_STRESS</w:t>
            </w:r>
          </w:p>
        </w:tc>
        <w:tc>
          <w:tcPr>
            <w:tcW w:w="1843" w:type="dxa"/>
          </w:tcPr>
          <w:p w14:paraId="350CBB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801F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248C4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A7BB9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09D38B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A299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4EEC3A2C" w14:textId="77777777" w:rsidTr="003A48FE">
        <w:tc>
          <w:tcPr>
            <w:tcW w:w="2943" w:type="dxa"/>
          </w:tcPr>
          <w:p w14:paraId="01C90FB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6CAAF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D3P_BEAM_RS_SHEAR_STRESS</w:t>
            </w:r>
          </w:p>
        </w:tc>
        <w:tc>
          <w:tcPr>
            <w:tcW w:w="1843" w:type="dxa"/>
          </w:tcPr>
          <w:p w14:paraId="78E669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6244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6E13B9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B70E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2EA9BE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EFE9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73100921" w14:textId="77777777" w:rsidTr="003A48FE">
        <w:tc>
          <w:tcPr>
            <w:tcW w:w="2943" w:type="dxa"/>
          </w:tcPr>
          <w:p w14:paraId="5780973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3685D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D3P_BEAM_TR_SHEAR_STRESS</w:t>
            </w:r>
          </w:p>
        </w:tc>
        <w:tc>
          <w:tcPr>
            <w:tcW w:w="1843" w:type="dxa"/>
          </w:tcPr>
          <w:p w14:paraId="75B8F6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CACB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5E3B7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0783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375F29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D15E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20B5D345" w14:textId="77777777" w:rsidTr="003A48FE">
        <w:tc>
          <w:tcPr>
            <w:tcW w:w="2943" w:type="dxa"/>
          </w:tcPr>
          <w:p w14:paraId="493B1CB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CA724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D3P_BEAM_AXIAL_PLASTIC_STRAIN</w:t>
            </w:r>
          </w:p>
        </w:tc>
        <w:tc>
          <w:tcPr>
            <w:tcW w:w="1843" w:type="dxa"/>
          </w:tcPr>
          <w:p w14:paraId="208ECB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28D3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6567B9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D049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07B06B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2190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74925069" w14:textId="77777777" w:rsidTr="003A48FE">
        <w:tc>
          <w:tcPr>
            <w:tcW w:w="2943" w:type="dxa"/>
          </w:tcPr>
          <w:p w14:paraId="7A76B7A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71A89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D3P_BEAM_AXIAL_STRAIN</w:t>
            </w:r>
          </w:p>
        </w:tc>
        <w:tc>
          <w:tcPr>
            <w:tcW w:w="1843" w:type="dxa"/>
          </w:tcPr>
          <w:p w14:paraId="1E5C7D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35FB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B0F2A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DBD5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7F87DB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FC06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45795A42" w14:textId="77777777" w:rsidTr="003A48FE">
        <w:tc>
          <w:tcPr>
            <w:tcW w:w="2943" w:type="dxa"/>
          </w:tcPr>
          <w:p w14:paraId="2C23CC4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60644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D3P_BEAM_HISTORY_VAR</w:t>
            </w:r>
          </w:p>
        </w:tc>
        <w:tc>
          <w:tcPr>
            <w:tcW w:w="1843" w:type="dxa"/>
          </w:tcPr>
          <w:p w14:paraId="30F409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21451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0637B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77BF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43E7B3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CAE9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ihv, ipart or ipart_user if by part, ipartset_user if by part set</w:t>
            </w:r>
          </w:p>
        </w:tc>
      </w:tr>
      <w:tr w:rsidR="002F72FF" w14:paraId="1B41167F" w14:textId="77777777" w:rsidTr="003A48FE">
        <w:tc>
          <w:tcPr>
            <w:tcW w:w="2943" w:type="dxa"/>
          </w:tcPr>
          <w:p w14:paraId="5B88739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C6302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D3P_BEAM_MAXINT</w:t>
            </w:r>
          </w:p>
        </w:tc>
        <w:tc>
          <w:tcPr>
            <w:tcW w:w="1843" w:type="dxa"/>
          </w:tcPr>
          <w:p w14:paraId="7A3153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5D5C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5BEBF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D5C68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12F1F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CB3F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CEFF287" w14:textId="77777777" w:rsidTr="003A48FE">
        <w:tc>
          <w:tcPr>
            <w:tcW w:w="2943" w:type="dxa"/>
          </w:tcPr>
          <w:p w14:paraId="2B08BA1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D8F4D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D3P_BEAM_INTERNAL_ID</w:t>
            </w:r>
          </w:p>
        </w:tc>
        <w:tc>
          <w:tcPr>
            <w:tcW w:w="1843" w:type="dxa"/>
          </w:tcPr>
          <w:p w14:paraId="063634E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973B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CD2C4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CF90D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1F35A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DDD9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CAD20F0" w14:textId="77777777" w:rsidTr="003A48FE">
        <w:tc>
          <w:tcPr>
            <w:tcW w:w="2943" w:type="dxa"/>
          </w:tcPr>
          <w:p w14:paraId="5C380BF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30FF2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D3P_BEAM_HISTORY_VAR_NUM</w:t>
            </w:r>
          </w:p>
        </w:tc>
        <w:tc>
          <w:tcPr>
            <w:tcW w:w="1843" w:type="dxa"/>
          </w:tcPr>
          <w:p w14:paraId="0BB8E9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D699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6CB8C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E4A0D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FBE76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E9E9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551310C2" w14:textId="77777777" w:rsidTr="003A48FE">
        <w:tc>
          <w:tcPr>
            <w:tcW w:w="2943" w:type="dxa"/>
          </w:tcPr>
          <w:p w14:paraId="58D57A5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C25B2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D3P_BEAM_ELEMENT_CENTROID</w:t>
            </w:r>
          </w:p>
        </w:tc>
        <w:tc>
          <w:tcPr>
            <w:tcW w:w="1843" w:type="dxa"/>
          </w:tcPr>
          <w:p w14:paraId="0B30C0D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61C1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0957B8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4124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2F30D51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6B5E7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0AE4D9C4" w14:textId="77777777" w:rsidTr="003A48FE">
        <w:tc>
          <w:tcPr>
            <w:tcW w:w="2943" w:type="dxa"/>
          </w:tcPr>
          <w:p w14:paraId="5776B81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82485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1843" w:type="dxa"/>
          </w:tcPr>
          <w:p w14:paraId="211E0B9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AFA5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57992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FC616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430B1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1EE28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73B70CF5" w14:textId="77777777" w:rsidTr="003A48FE">
        <w:tc>
          <w:tcPr>
            <w:tcW w:w="2943" w:type="dxa"/>
          </w:tcPr>
          <w:p w14:paraId="0882F8B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8B528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D3P_NUM_SHELL_PART</w:t>
            </w:r>
          </w:p>
        </w:tc>
        <w:tc>
          <w:tcPr>
            <w:tcW w:w="1843" w:type="dxa"/>
          </w:tcPr>
          <w:p w14:paraId="32E9CF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D0D0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BC96E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A18CD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5A56B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1236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1487056" w14:textId="77777777" w:rsidTr="003A48FE">
        <w:tc>
          <w:tcPr>
            <w:tcW w:w="2943" w:type="dxa"/>
          </w:tcPr>
          <w:p w14:paraId="5079148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1667A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D3P_SHELL_CONNECTIVITY_MAT</w:t>
            </w:r>
          </w:p>
        </w:tc>
        <w:tc>
          <w:tcPr>
            <w:tcW w:w="1843" w:type="dxa"/>
          </w:tcPr>
          <w:p w14:paraId="069414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DF11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D3P_Shell</w:t>
            </w:r>
          </w:p>
        </w:tc>
        <w:tc>
          <w:tcPr>
            <w:tcW w:w="1276" w:type="dxa"/>
          </w:tcPr>
          <w:p w14:paraId="7DA2C4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6534E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0DAB7D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0AB8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0739D8A6" w14:textId="77777777" w:rsidTr="003A48FE">
        <w:tc>
          <w:tcPr>
            <w:tcW w:w="2943" w:type="dxa"/>
          </w:tcPr>
          <w:p w14:paraId="130A72D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E4E65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D3P_SHELL_IDS</w:t>
            </w:r>
          </w:p>
        </w:tc>
        <w:tc>
          <w:tcPr>
            <w:tcW w:w="1843" w:type="dxa"/>
          </w:tcPr>
          <w:p w14:paraId="72658C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DCE4A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13B97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295D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5BE5F5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F7F9E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7AB31BB7" w14:textId="77777777" w:rsidTr="003A48FE">
        <w:tc>
          <w:tcPr>
            <w:tcW w:w="2943" w:type="dxa"/>
          </w:tcPr>
          <w:p w14:paraId="51391CB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0F6C1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D3P_SHELL_STRESS</w:t>
            </w:r>
          </w:p>
        </w:tc>
        <w:tc>
          <w:tcPr>
            <w:tcW w:w="1843" w:type="dxa"/>
          </w:tcPr>
          <w:p w14:paraId="45B2F0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B584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5AA286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09CE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1B34318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5DEF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65AB710A" w14:textId="77777777" w:rsidTr="003A48FE">
        <w:tc>
          <w:tcPr>
            <w:tcW w:w="2943" w:type="dxa"/>
          </w:tcPr>
          <w:p w14:paraId="443B302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B2CE3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D3P_SHELL_VON_MISES_STRESS</w:t>
            </w:r>
          </w:p>
        </w:tc>
        <w:tc>
          <w:tcPr>
            <w:tcW w:w="1843" w:type="dxa"/>
          </w:tcPr>
          <w:p w14:paraId="3F9EC8F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9148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59E32F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1551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29EFB7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5DCDC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23C8C685" w14:textId="77777777" w:rsidTr="003A48FE">
        <w:tc>
          <w:tcPr>
            <w:tcW w:w="2943" w:type="dxa"/>
          </w:tcPr>
          <w:p w14:paraId="7D1C81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B0124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D3P_SHELL_EFFECTIVE_PLASTIC_STRAIN</w:t>
            </w:r>
          </w:p>
        </w:tc>
        <w:tc>
          <w:tcPr>
            <w:tcW w:w="1843" w:type="dxa"/>
          </w:tcPr>
          <w:p w14:paraId="02BABA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9F6E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F528F8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596D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1AD58AE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3E22C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</w:p>
        </w:tc>
      </w:tr>
      <w:tr w:rsidR="002F72FF" w14:paraId="05EF63A8" w14:textId="77777777" w:rsidTr="003A48FE">
        <w:tc>
          <w:tcPr>
            <w:tcW w:w="2943" w:type="dxa"/>
          </w:tcPr>
          <w:p w14:paraId="6874A5D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0A4A6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D3P_SHELL_STRAIN</w:t>
            </w:r>
          </w:p>
        </w:tc>
        <w:tc>
          <w:tcPr>
            <w:tcW w:w="1843" w:type="dxa"/>
          </w:tcPr>
          <w:p w14:paraId="4BD4EE1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BFBE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50EFB6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48FE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6655B0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6035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0: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1: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2: outer</w:t>
            </w:r>
          </w:p>
        </w:tc>
      </w:tr>
      <w:tr w:rsidR="002F72FF" w14:paraId="17A03F6E" w14:textId="77777777" w:rsidTr="003A48FE">
        <w:tc>
          <w:tcPr>
            <w:tcW w:w="2943" w:type="dxa"/>
          </w:tcPr>
          <w:p w14:paraId="4BCEE69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703C4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D3P_SHELL_PLASTIC_STRAIN</w:t>
            </w:r>
          </w:p>
        </w:tc>
        <w:tc>
          <w:tcPr>
            <w:tcW w:w="1843" w:type="dxa"/>
          </w:tcPr>
          <w:p w14:paraId="7BC53D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C972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434D4D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983A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75F9F2B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E0B5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ipart or ipart_user if by part, ipartset_user if by part set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0: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1: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2: outer</w:t>
            </w:r>
          </w:p>
        </w:tc>
      </w:tr>
      <w:tr w:rsidR="002F72FF" w14:paraId="0EB62470" w14:textId="77777777" w:rsidTr="003A48FE">
        <w:tc>
          <w:tcPr>
            <w:tcW w:w="2943" w:type="dxa"/>
          </w:tcPr>
          <w:p w14:paraId="79AE147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53C0D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D3P_SHELL_THERMAL_STRAIN</w:t>
            </w:r>
          </w:p>
        </w:tc>
        <w:tc>
          <w:tcPr>
            <w:tcW w:w="1843" w:type="dxa"/>
          </w:tcPr>
          <w:p w14:paraId="761AE1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5A6D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28198C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42A5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52CEFF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1DA7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133C39A6" w14:textId="77777777" w:rsidTr="003A48FE">
        <w:tc>
          <w:tcPr>
            <w:tcW w:w="2943" w:type="dxa"/>
          </w:tcPr>
          <w:p w14:paraId="7CA0A3F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BE4AC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D3P_SHELL_THICKNESS</w:t>
            </w:r>
          </w:p>
        </w:tc>
        <w:tc>
          <w:tcPr>
            <w:tcW w:w="1843" w:type="dxa"/>
          </w:tcPr>
          <w:p w14:paraId="5447F3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4751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615D4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79E3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251D13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8FD0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093207E" w14:textId="77777777" w:rsidTr="003A48FE">
        <w:tc>
          <w:tcPr>
            <w:tcW w:w="2943" w:type="dxa"/>
          </w:tcPr>
          <w:p w14:paraId="087C4A6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402F7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D3P_SHELL_ELEMENT_DEPENDENT_VAR_1</w:t>
            </w:r>
          </w:p>
          <w:p w14:paraId="706A737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</w:tc>
        <w:tc>
          <w:tcPr>
            <w:tcW w:w="1843" w:type="dxa"/>
          </w:tcPr>
          <w:p w14:paraId="3EDDCBF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E6B4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69DB5D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55FA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4C895A9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6598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1D6DF97" w14:textId="77777777" w:rsidTr="003A48FE">
        <w:tc>
          <w:tcPr>
            <w:tcW w:w="2943" w:type="dxa"/>
          </w:tcPr>
          <w:p w14:paraId="5752738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265E9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D3P_SHELL_ELEMENT_DEPENDENT_VAR_2</w:t>
            </w:r>
          </w:p>
          <w:p w14:paraId="0808170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</w:tc>
        <w:tc>
          <w:tcPr>
            <w:tcW w:w="1843" w:type="dxa"/>
          </w:tcPr>
          <w:p w14:paraId="3967722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9243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6471F3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8681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60291F1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998D8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EDBD039" w14:textId="77777777" w:rsidTr="003A48FE">
        <w:tc>
          <w:tcPr>
            <w:tcW w:w="2943" w:type="dxa"/>
          </w:tcPr>
          <w:p w14:paraId="1B4C672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1DAE4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D3P_SHELL_HISTORY_VAR</w:t>
            </w:r>
          </w:p>
        </w:tc>
        <w:tc>
          <w:tcPr>
            <w:tcW w:w="1843" w:type="dxa"/>
          </w:tcPr>
          <w:p w14:paraId="56B3268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DA73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47C50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3A5F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6A8000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92192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ipt, ihv, ipart or ipart_user if by part, ipartset_user if by part set</w:t>
            </w:r>
          </w:p>
        </w:tc>
      </w:tr>
      <w:tr w:rsidR="002F72FF" w14:paraId="27D2E947" w14:textId="77777777" w:rsidTr="003A48FE">
        <w:tc>
          <w:tcPr>
            <w:tcW w:w="2943" w:type="dxa"/>
          </w:tcPr>
          <w:p w14:paraId="11CFF97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A327F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D3P_SHELL_MAXINT</w:t>
            </w:r>
          </w:p>
        </w:tc>
        <w:tc>
          <w:tcPr>
            <w:tcW w:w="1843" w:type="dxa"/>
          </w:tcPr>
          <w:p w14:paraId="784237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5B0F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379AF4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46B43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97BEE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6E2D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35B8DF1" w14:textId="77777777" w:rsidTr="003A48FE">
        <w:tc>
          <w:tcPr>
            <w:tcW w:w="2943" w:type="dxa"/>
          </w:tcPr>
          <w:p w14:paraId="614C015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DD2BF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D3P_SHELL_MX</w:t>
            </w:r>
          </w:p>
        </w:tc>
        <w:tc>
          <w:tcPr>
            <w:tcW w:w="1843" w:type="dxa"/>
          </w:tcPr>
          <w:p w14:paraId="2EEBB0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E35E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7B63B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06F28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2692C5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AF18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217B1AE7" w14:textId="77777777" w:rsidTr="003A48FE">
        <w:tc>
          <w:tcPr>
            <w:tcW w:w="2943" w:type="dxa"/>
          </w:tcPr>
          <w:p w14:paraId="2A61349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2B36C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D3P_SHELL_MY</w:t>
            </w:r>
          </w:p>
        </w:tc>
        <w:tc>
          <w:tcPr>
            <w:tcW w:w="1843" w:type="dxa"/>
          </w:tcPr>
          <w:p w14:paraId="0AE089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FED8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5D708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7C3E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0A6C5AD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E6AC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AD99472" w14:textId="77777777" w:rsidTr="003A48FE">
        <w:tc>
          <w:tcPr>
            <w:tcW w:w="2943" w:type="dxa"/>
          </w:tcPr>
          <w:p w14:paraId="0AC3D04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1A351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D3P_SHELL_MXY</w:t>
            </w:r>
          </w:p>
        </w:tc>
        <w:tc>
          <w:tcPr>
            <w:tcW w:w="1843" w:type="dxa"/>
          </w:tcPr>
          <w:p w14:paraId="2974AD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2BD7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8F52A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70F9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7920278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99F8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A463804" w14:textId="77777777" w:rsidTr="003A48FE">
        <w:tc>
          <w:tcPr>
            <w:tcW w:w="2943" w:type="dxa"/>
          </w:tcPr>
          <w:p w14:paraId="3820CE0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8BC81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D3P_SHELL_QX</w:t>
            </w:r>
          </w:p>
        </w:tc>
        <w:tc>
          <w:tcPr>
            <w:tcW w:w="1843" w:type="dxa"/>
          </w:tcPr>
          <w:p w14:paraId="5688F2E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DA5C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A1224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0EF1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495E50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4EF62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0ECA21CE" w14:textId="77777777" w:rsidTr="003A48FE">
        <w:tc>
          <w:tcPr>
            <w:tcW w:w="2943" w:type="dxa"/>
          </w:tcPr>
          <w:p w14:paraId="22DFE95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077A1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D3P_SHELL_QY</w:t>
            </w:r>
          </w:p>
        </w:tc>
        <w:tc>
          <w:tcPr>
            <w:tcW w:w="1843" w:type="dxa"/>
          </w:tcPr>
          <w:p w14:paraId="50E267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B96D6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CA5E5E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7183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54C3CC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9A0B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5DF4D225" w14:textId="77777777" w:rsidTr="003A48FE">
        <w:tc>
          <w:tcPr>
            <w:tcW w:w="2943" w:type="dxa"/>
          </w:tcPr>
          <w:p w14:paraId="7B7FA74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41985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D3P_SHELL_NX</w:t>
            </w:r>
          </w:p>
        </w:tc>
        <w:tc>
          <w:tcPr>
            <w:tcW w:w="1843" w:type="dxa"/>
          </w:tcPr>
          <w:p w14:paraId="4E7E7F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FB88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DBE68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C50E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7EC737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A903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16FC9787" w14:textId="77777777" w:rsidTr="003A48FE">
        <w:tc>
          <w:tcPr>
            <w:tcW w:w="2943" w:type="dxa"/>
          </w:tcPr>
          <w:p w14:paraId="142ED11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17948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D3P_SHELL_NY</w:t>
            </w:r>
          </w:p>
        </w:tc>
        <w:tc>
          <w:tcPr>
            <w:tcW w:w="1843" w:type="dxa"/>
          </w:tcPr>
          <w:p w14:paraId="1AA8E1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D033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float</w:t>
            </w:r>
          </w:p>
        </w:tc>
        <w:tc>
          <w:tcPr>
            <w:tcW w:w="1276" w:type="dxa"/>
          </w:tcPr>
          <w:p w14:paraId="5D52CBE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64F9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ELL</w:t>
            </w:r>
          </w:p>
        </w:tc>
        <w:tc>
          <w:tcPr>
            <w:tcW w:w="2794" w:type="dxa"/>
          </w:tcPr>
          <w:p w14:paraId="58C32BF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796A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ist, ipart or ipart_user 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if by part, ipartset_user if by part set</w:t>
            </w:r>
          </w:p>
        </w:tc>
      </w:tr>
      <w:tr w:rsidR="002F72FF" w14:paraId="77CC2A77" w14:textId="77777777" w:rsidTr="003A48FE">
        <w:tc>
          <w:tcPr>
            <w:tcW w:w="2943" w:type="dxa"/>
          </w:tcPr>
          <w:p w14:paraId="734DE53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60552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D3P_SHELL_NXY</w:t>
            </w:r>
          </w:p>
        </w:tc>
        <w:tc>
          <w:tcPr>
            <w:tcW w:w="1843" w:type="dxa"/>
          </w:tcPr>
          <w:p w14:paraId="20AF02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0CFE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E819D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8FE49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34415F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017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6062945" w14:textId="77777777" w:rsidTr="003A48FE">
        <w:tc>
          <w:tcPr>
            <w:tcW w:w="2943" w:type="dxa"/>
          </w:tcPr>
          <w:p w14:paraId="6E8611E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6918A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D3P_SHELL_INTERNAL_ENERGY_DENSITY</w:t>
            </w:r>
          </w:p>
        </w:tc>
        <w:tc>
          <w:tcPr>
            <w:tcW w:w="1843" w:type="dxa"/>
          </w:tcPr>
          <w:p w14:paraId="62E32A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D1838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3AF92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84FB4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45A810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9E614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458B299A" w14:textId="77777777" w:rsidTr="003A48FE">
        <w:tc>
          <w:tcPr>
            <w:tcW w:w="2943" w:type="dxa"/>
          </w:tcPr>
          <w:p w14:paraId="156A256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2A3C2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D3P_SHELL_INTERNAL_ID</w:t>
            </w:r>
          </w:p>
        </w:tc>
        <w:tc>
          <w:tcPr>
            <w:tcW w:w="1843" w:type="dxa"/>
          </w:tcPr>
          <w:p w14:paraId="0353A7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49C3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7CEAE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08CD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FBD84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8461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410A16FD" w14:textId="77777777" w:rsidTr="003A48FE">
        <w:tc>
          <w:tcPr>
            <w:tcW w:w="2943" w:type="dxa"/>
          </w:tcPr>
          <w:p w14:paraId="06C7CD8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2503B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D3P_SHELL_HISTORY_VAR_NUM</w:t>
            </w:r>
          </w:p>
        </w:tc>
        <w:tc>
          <w:tcPr>
            <w:tcW w:w="1843" w:type="dxa"/>
          </w:tcPr>
          <w:p w14:paraId="390D7D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8E73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4EB5FF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CD69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75A63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97364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D7D031D" w14:textId="77777777" w:rsidTr="003A48FE">
        <w:tc>
          <w:tcPr>
            <w:tcW w:w="2943" w:type="dxa"/>
          </w:tcPr>
          <w:p w14:paraId="3B20AF8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FB33D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D3P_SHELL_ELEMENT_CENTROID</w:t>
            </w:r>
          </w:p>
        </w:tc>
        <w:tc>
          <w:tcPr>
            <w:tcW w:w="1843" w:type="dxa"/>
          </w:tcPr>
          <w:p w14:paraId="1300E9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FEE3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61600D8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F3A5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6A182ED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CADC9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268A5C5" w14:textId="77777777" w:rsidTr="003A48FE">
        <w:tc>
          <w:tcPr>
            <w:tcW w:w="2943" w:type="dxa"/>
          </w:tcPr>
          <w:p w14:paraId="4FED583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5DDFF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D3P_HAS_DELETION</w:t>
            </w:r>
          </w:p>
        </w:tc>
        <w:tc>
          <w:tcPr>
            <w:tcW w:w="1843" w:type="dxa"/>
          </w:tcPr>
          <w:p w14:paraId="2F64EF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48B2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5F969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4322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689D1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2B910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63B147FF" w14:textId="77777777" w:rsidTr="003A48FE">
        <w:tc>
          <w:tcPr>
            <w:tcW w:w="2943" w:type="dxa"/>
          </w:tcPr>
          <w:p w14:paraId="63AC4E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535A6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D3P_ALL_DELETION</w:t>
            </w:r>
          </w:p>
        </w:tc>
        <w:tc>
          <w:tcPr>
            <w:tcW w:w="1843" w:type="dxa"/>
          </w:tcPr>
          <w:p w14:paraId="6CC0F30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38D8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CE872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71A2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 + D3P_NUM_TSHELL + D3P_NUM_SHELL + D3P_NUM_BEAM</w:t>
            </w:r>
          </w:p>
        </w:tc>
        <w:tc>
          <w:tcPr>
            <w:tcW w:w="2794" w:type="dxa"/>
          </w:tcPr>
          <w:p w14:paraId="6E6C88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C6A4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1DB087A3" w14:textId="77777777" w:rsidTr="003A48FE">
        <w:tc>
          <w:tcPr>
            <w:tcW w:w="2943" w:type="dxa"/>
          </w:tcPr>
          <w:p w14:paraId="2323FB2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67924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D3P_SOLID_DELETION</w:t>
            </w:r>
          </w:p>
        </w:tc>
        <w:tc>
          <w:tcPr>
            <w:tcW w:w="1843" w:type="dxa"/>
          </w:tcPr>
          <w:p w14:paraId="3E63E9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FE5A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DEC706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A04A6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5A5218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828E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2DB3816B" w14:textId="77777777" w:rsidTr="003A48FE">
        <w:tc>
          <w:tcPr>
            <w:tcW w:w="2943" w:type="dxa"/>
          </w:tcPr>
          <w:p w14:paraId="185044A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662BE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D3P_TSHELL_DELETION</w:t>
            </w:r>
          </w:p>
        </w:tc>
        <w:tc>
          <w:tcPr>
            <w:tcW w:w="1843" w:type="dxa"/>
          </w:tcPr>
          <w:p w14:paraId="1CAF457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07B19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13457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FD6BB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D3P_NUM_TSHELL</w:t>
            </w:r>
          </w:p>
        </w:tc>
        <w:tc>
          <w:tcPr>
            <w:tcW w:w="2794" w:type="dxa"/>
          </w:tcPr>
          <w:p w14:paraId="081A0F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E351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60B66C8" w14:textId="77777777" w:rsidTr="003A48FE">
        <w:tc>
          <w:tcPr>
            <w:tcW w:w="2943" w:type="dxa"/>
          </w:tcPr>
          <w:p w14:paraId="5A78BC6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E1007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D3P_SHELL_DELETION</w:t>
            </w:r>
          </w:p>
        </w:tc>
        <w:tc>
          <w:tcPr>
            <w:tcW w:w="1843" w:type="dxa"/>
          </w:tcPr>
          <w:p w14:paraId="26DC3D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3361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02608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0F98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D3P_NUM_SHELL</w:t>
            </w:r>
          </w:p>
        </w:tc>
        <w:tc>
          <w:tcPr>
            <w:tcW w:w="2794" w:type="dxa"/>
          </w:tcPr>
          <w:p w14:paraId="175E9A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4F58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6EA373E" w14:textId="77777777" w:rsidTr="003A48FE">
        <w:tc>
          <w:tcPr>
            <w:tcW w:w="2943" w:type="dxa"/>
          </w:tcPr>
          <w:p w14:paraId="6E72DB9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60623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D3P_BEAM_DELETION</w:t>
            </w:r>
          </w:p>
        </w:tc>
        <w:tc>
          <w:tcPr>
            <w:tcW w:w="1843" w:type="dxa"/>
          </w:tcPr>
          <w:p w14:paraId="57A4B0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1E58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B406A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3A61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D3P_NUM_BEAM</w:t>
            </w:r>
          </w:p>
        </w:tc>
        <w:tc>
          <w:tcPr>
            <w:tcW w:w="2794" w:type="dxa"/>
          </w:tcPr>
          <w:p w14:paraId="67C932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94E38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F026899" w14:textId="77777777" w:rsidTr="003A48FE">
        <w:tc>
          <w:tcPr>
            <w:tcW w:w="2943" w:type="dxa"/>
          </w:tcPr>
          <w:p w14:paraId="4256270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23374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1843" w:type="dxa"/>
          </w:tcPr>
          <w:p w14:paraId="280C06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6B75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57B042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5A5C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49F48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9B04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2E424D22" w14:textId="77777777" w:rsidTr="003A48FE">
        <w:tc>
          <w:tcPr>
            <w:tcW w:w="2943" w:type="dxa"/>
          </w:tcPr>
          <w:p w14:paraId="1A73C47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45186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D3P_NUM_SPH_PART</w:t>
            </w:r>
          </w:p>
        </w:tc>
        <w:tc>
          <w:tcPr>
            <w:tcW w:w="1843" w:type="dxa"/>
          </w:tcPr>
          <w:p w14:paraId="03C69F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D3A22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300CB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84ED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6897A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1C42F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875CD17" w14:textId="77777777" w:rsidTr="003A48FE">
        <w:tc>
          <w:tcPr>
            <w:tcW w:w="2943" w:type="dxa"/>
          </w:tcPr>
          <w:p w14:paraId="4095E2C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2A96F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D3P_SPH_NODE_MAT</w:t>
            </w:r>
          </w:p>
        </w:tc>
        <w:tc>
          <w:tcPr>
            <w:tcW w:w="1843" w:type="dxa"/>
          </w:tcPr>
          <w:p w14:paraId="69EE0F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D904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D3P_Sph</w:t>
            </w:r>
          </w:p>
        </w:tc>
        <w:tc>
          <w:tcPr>
            <w:tcW w:w="1276" w:type="dxa"/>
          </w:tcPr>
          <w:p w14:paraId="5C9BCF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6F67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2CF29E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BB59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model, ipart or ipart_user if by part, ipartset_user if by part set</w:t>
            </w:r>
          </w:p>
        </w:tc>
      </w:tr>
      <w:tr w:rsidR="002F72FF" w14:paraId="7DFB905D" w14:textId="77777777" w:rsidTr="003A48FE">
        <w:tc>
          <w:tcPr>
            <w:tcW w:w="2943" w:type="dxa"/>
          </w:tcPr>
          <w:p w14:paraId="7A49A5B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6797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D3P_SPH_RADIUS</w:t>
            </w:r>
          </w:p>
        </w:tc>
        <w:tc>
          <w:tcPr>
            <w:tcW w:w="1843" w:type="dxa"/>
          </w:tcPr>
          <w:p w14:paraId="7F1E913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B550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0D3C7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9061C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690312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D9C2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588F208D" w14:textId="77777777" w:rsidTr="003A48FE">
        <w:tc>
          <w:tcPr>
            <w:tcW w:w="2943" w:type="dxa"/>
          </w:tcPr>
          <w:p w14:paraId="36DE335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63D49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D3P_SPH_PRESSURE</w:t>
            </w:r>
          </w:p>
        </w:tc>
        <w:tc>
          <w:tcPr>
            <w:tcW w:w="1843" w:type="dxa"/>
          </w:tcPr>
          <w:p w14:paraId="61DF6B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35050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40FCA4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D081C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460F83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3AD8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AD8A370" w14:textId="77777777" w:rsidTr="003A48FE">
        <w:tc>
          <w:tcPr>
            <w:tcW w:w="2943" w:type="dxa"/>
          </w:tcPr>
          <w:p w14:paraId="05E09A7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92878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D3P_SPH_STRESS</w:t>
            </w:r>
          </w:p>
        </w:tc>
        <w:tc>
          <w:tcPr>
            <w:tcW w:w="1843" w:type="dxa"/>
          </w:tcPr>
          <w:p w14:paraId="5465CD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8241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000F9B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D92B9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33692B9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B97C0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199233EA" w14:textId="77777777" w:rsidTr="003A48FE">
        <w:tc>
          <w:tcPr>
            <w:tcW w:w="2943" w:type="dxa"/>
          </w:tcPr>
          <w:p w14:paraId="2402D9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65A17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D3P_SPH_PLASTIC_STRAIN</w:t>
            </w:r>
          </w:p>
        </w:tc>
        <w:tc>
          <w:tcPr>
            <w:tcW w:w="1843" w:type="dxa"/>
          </w:tcPr>
          <w:p w14:paraId="01EFD6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0A93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5CEE5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4D17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1196EF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5D04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5701D039" w14:textId="77777777" w:rsidTr="003A48FE">
        <w:tc>
          <w:tcPr>
            <w:tcW w:w="2943" w:type="dxa"/>
          </w:tcPr>
          <w:p w14:paraId="18DE669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1336E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D3P_SPH_DENSITY</w:t>
            </w:r>
          </w:p>
        </w:tc>
        <w:tc>
          <w:tcPr>
            <w:tcW w:w="1843" w:type="dxa"/>
          </w:tcPr>
          <w:p w14:paraId="272E19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9AFE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B1F5E8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7982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49A0DF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A228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540E6C07" w14:textId="77777777" w:rsidTr="003A48FE">
        <w:tc>
          <w:tcPr>
            <w:tcW w:w="2943" w:type="dxa"/>
          </w:tcPr>
          <w:p w14:paraId="7B9DF45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B2D0E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D3P_SPH_INTERNAL_ENERGY</w:t>
            </w:r>
          </w:p>
        </w:tc>
        <w:tc>
          <w:tcPr>
            <w:tcW w:w="1843" w:type="dxa"/>
          </w:tcPr>
          <w:p w14:paraId="6805AD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D251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B940C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B61B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4A5C91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3764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9AD836F" w14:textId="77777777" w:rsidTr="003A48FE">
        <w:tc>
          <w:tcPr>
            <w:tcW w:w="2943" w:type="dxa"/>
          </w:tcPr>
          <w:p w14:paraId="485334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20DB5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D3P_SPH_NUMBER_OF_PARTICLE_NEIGHBORS</w:t>
            </w:r>
          </w:p>
        </w:tc>
        <w:tc>
          <w:tcPr>
            <w:tcW w:w="1843" w:type="dxa"/>
          </w:tcPr>
          <w:p w14:paraId="768B10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10D99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1789A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DC2F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6C16D3D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CA65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84AB292" w14:textId="77777777" w:rsidTr="003A48FE">
        <w:tc>
          <w:tcPr>
            <w:tcW w:w="2943" w:type="dxa"/>
          </w:tcPr>
          <w:p w14:paraId="4098249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C1C5C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D3P_SPH_STRAIN</w:t>
            </w:r>
          </w:p>
        </w:tc>
        <w:tc>
          <w:tcPr>
            <w:tcW w:w="1843" w:type="dxa"/>
          </w:tcPr>
          <w:p w14:paraId="4FCDFB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316A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7ED5DE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D770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7CF3EB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9AF8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3AA6DAFE" w14:textId="77777777" w:rsidTr="003A48FE">
        <w:tc>
          <w:tcPr>
            <w:tcW w:w="2943" w:type="dxa"/>
          </w:tcPr>
          <w:p w14:paraId="24B154E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1398F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D3P_SPH_STRAIN_RATE</w:t>
            </w:r>
          </w:p>
        </w:tc>
        <w:tc>
          <w:tcPr>
            <w:tcW w:w="1843" w:type="dxa"/>
          </w:tcPr>
          <w:p w14:paraId="04DFC3D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6840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158AFF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83EA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2FBDD1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14023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69227199" w14:textId="77777777" w:rsidTr="003A48FE">
        <w:tc>
          <w:tcPr>
            <w:tcW w:w="2943" w:type="dxa"/>
          </w:tcPr>
          <w:p w14:paraId="2E2C0D4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062FD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D3P_SPH_MASS</w:t>
            </w:r>
          </w:p>
        </w:tc>
        <w:tc>
          <w:tcPr>
            <w:tcW w:w="1843" w:type="dxa"/>
          </w:tcPr>
          <w:p w14:paraId="676522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E168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B633A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BBF2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D3P_NUM_SPH</w:t>
            </w:r>
          </w:p>
        </w:tc>
        <w:tc>
          <w:tcPr>
            <w:tcW w:w="2794" w:type="dxa"/>
          </w:tcPr>
          <w:p w14:paraId="0D4A08B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3C87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ipart or ipart_user if by part, ipartset_user if by part set</w:t>
            </w:r>
          </w:p>
        </w:tc>
      </w:tr>
      <w:tr w:rsidR="002F72FF" w14:paraId="793A4A61" w14:textId="77777777" w:rsidTr="003A48FE">
        <w:tc>
          <w:tcPr>
            <w:tcW w:w="2943" w:type="dxa"/>
          </w:tcPr>
          <w:p w14:paraId="696CE10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00EF2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D3P_SPH_INTERNAL_ID</w:t>
            </w:r>
          </w:p>
        </w:tc>
        <w:tc>
          <w:tcPr>
            <w:tcW w:w="1843" w:type="dxa"/>
          </w:tcPr>
          <w:p w14:paraId="6BE48F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5A63C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8B284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9FD54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5C5A0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B469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5358E65C" w14:textId="77777777" w:rsidTr="003A48FE">
        <w:tc>
          <w:tcPr>
            <w:tcW w:w="2943" w:type="dxa"/>
          </w:tcPr>
          <w:p w14:paraId="4C445D4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BB585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D3P_HAS_DES_DATA</w:t>
            </w:r>
          </w:p>
        </w:tc>
        <w:tc>
          <w:tcPr>
            <w:tcW w:w="1843" w:type="dxa"/>
          </w:tcPr>
          <w:p w14:paraId="2F37E8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CC3A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BE9DC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B785D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C959F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0D61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21485AD" w14:textId="77777777" w:rsidTr="003A48FE">
        <w:tc>
          <w:tcPr>
            <w:tcW w:w="2943" w:type="dxa"/>
          </w:tcPr>
          <w:p w14:paraId="148A38E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B5DBD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D3P_NUM_DES_DATA</w:t>
            </w:r>
          </w:p>
        </w:tc>
        <w:tc>
          <w:tcPr>
            <w:tcW w:w="1843" w:type="dxa"/>
          </w:tcPr>
          <w:p w14:paraId="7CBEE2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FD7E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4EE4B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C72C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7F8AB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D16B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40B80F0" w14:textId="77777777" w:rsidTr="003A48FE">
        <w:tc>
          <w:tcPr>
            <w:tcW w:w="2943" w:type="dxa"/>
          </w:tcPr>
          <w:p w14:paraId="185928C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7DEF3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D3P_NUM_DES_PART_IN_GEOM</w:t>
            </w:r>
          </w:p>
        </w:tc>
        <w:tc>
          <w:tcPr>
            <w:tcW w:w="1843" w:type="dxa"/>
          </w:tcPr>
          <w:p w14:paraId="0D4E45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BA0A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22495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9090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516BE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9931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6EA0D150" w14:textId="77777777" w:rsidTr="003A48FE">
        <w:tc>
          <w:tcPr>
            <w:tcW w:w="2943" w:type="dxa"/>
          </w:tcPr>
          <w:p w14:paraId="785E67C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8C123F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D3P_NUM_DES_ELEM_IN_GEOM</w:t>
            </w:r>
          </w:p>
        </w:tc>
        <w:tc>
          <w:tcPr>
            <w:tcW w:w="1843" w:type="dxa"/>
          </w:tcPr>
          <w:p w14:paraId="048DF51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FFD0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4E0C0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4CB7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32CEB2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4657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001D0D75" w14:textId="77777777" w:rsidTr="003A48FE">
        <w:tc>
          <w:tcPr>
            <w:tcW w:w="2943" w:type="dxa"/>
          </w:tcPr>
          <w:p w14:paraId="2A8ADA3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E2E02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D3P_NUM_DES_PART_IN_STATE</w:t>
            </w:r>
          </w:p>
        </w:tc>
        <w:tc>
          <w:tcPr>
            <w:tcW w:w="1843" w:type="dxa"/>
          </w:tcPr>
          <w:p w14:paraId="39BD0B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704D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35733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5DAF5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C1CCA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9A93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31B7B1AF" w14:textId="77777777" w:rsidTr="003A48FE">
        <w:tc>
          <w:tcPr>
            <w:tcW w:w="2943" w:type="dxa"/>
          </w:tcPr>
          <w:p w14:paraId="7599EFE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949BA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D3P_NUM_DES_ELEM_IN_STATE</w:t>
            </w:r>
          </w:p>
        </w:tc>
        <w:tc>
          <w:tcPr>
            <w:tcW w:w="1843" w:type="dxa"/>
          </w:tcPr>
          <w:p w14:paraId="392422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56B5E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B8C828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7876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06D61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32FA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196EAFAD" w14:textId="77777777" w:rsidTr="003A48FE">
        <w:tc>
          <w:tcPr>
            <w:tcW w:w="2943" w:type="dxa"/>
          </w:tcPr>
          <w:p w14:paraId="6F285C2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63BB8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D3P_NUM_DES_PART_VAR_IN_GEOM</w:t>
            </w:r>
          </w:p>
        </w:tc>
        <w:tc>
          <w:tcPr>
            <w:tcW w:w="1843" w:type="dxa"/>
          </w:tcPr>
          <w:p w14:paraId="5F1EEE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ACF2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5CF00F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64E39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67AF1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8A65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16CB9A81" w14:textId="77777777" w:rsidTr="003A48FE">
        <w:tc>
          <w:tcPr>
            <w:tcW w:w="2943" w:type="dxa"/>
          </w:tcPr>
          <w:p w14:paraId="46563E6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A535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D3P_DES_PART_VAR_LIST_IN_GEOM</w:t>
            </w:r>
          </w:p>
        </w:tc>
        <w:tc>
          <w:tcPr>
            <w:tcW w:w="1843" w:type="dxa"/>
          </w:tcPr>
          <w:p w14:paraId="5E0957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7C72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D3P_VAR</w:t>
            </w:r>
          </w:p>
        </w:tc>
        <w:tc>
          <w:tcPr>
            <w:tcW w:w="1276" w:type="dxa"/>
          </w:tcPr>
          <w:p w14:paraId="6C39FCF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A984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D3P_NUM_DES_PART_VAR_IN_GEOM</w:t>
            </w:r>
          </w:p>
        </w:tc>
        <w:tc>
          <w:tcPr>
            <w:tcW w:w="2794" w:type="dxa"/>
          </w:tcPr>
          <w:p w14:paraId="0D5BE2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0CB0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31097665" w14:textId="77777777" w:rsidTr="003A48FE">
        <w:tc>
          <w:tcPr>
            <w:tcW w:w="2943" w:type="dxa"/>
          </w:tcPr>
          <w:p w14:paraId="1BF2F2E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5E1A1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D3P_NUM_DES_ELEM_VAR_IN_GEOM</w:t>
            </w:r>
          </w:p>
        </w:tc>
        <w:tc>
          <w:tcPr>
            <w:tcW w:w="1843" w:type="dxa"/>
          </w:tcPr>
          <w:p w14:paraId="7F1B63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B213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29867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BE9B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A6745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DC00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4B1CDCE0" w14:textId="77777777" w:rsidTr="003A48FE">
        <w:tc>
          <w:tcPr>
            <w:tcW w:w="2943" w:type="dxa"/>
          </w:tcPr>
          <w:p w14:paraId="530FD2E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1A324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D3P_DES_ELEM_VAR_LIST_IN_GEOM</w:t>
            </w:r>
          </w:p>
        </w:tc>
        <w:tc>
          <w:tcPr>
            <w:tcW w:w="1843" w:type="dxa"/>
          </w:tcPr>
          <w:p w14:paraId="050758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E6CB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D3P_VAR</w:t>
            </w:r>
          </w:p>
        </w:tc>
        <w:tc>
          <w:tcPr>
            <w:tcW w:w="1276" w:type="dxa"/>
          </w:tcPr>
          <w:p w14:paraId="021CA0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367C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D3P_NUM_DES_ELEM_VAR_IN_GEOM</w:t>
            </w:r>
          </w:p>
        </w:tc>
        <w:tc>
          <w:tcPr>
            <w:tcW w:w="2794" w:type="dxa"/>
          </w:tcPr>
          <w:p w14:paraId="08514F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6E43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722EF182" w14:textId="77777777" w:rsidTr="003A48FE">
        <w:tc>
          <w:tcPr>
            <w:tcW w:w="2943" w:type="dxa"/>
          </w:tcPr>
          <w:p w14:paraId="2D524D0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61BC3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D3P_NUM_DES_PART_VAR_IN_STATE</w:t>
            </w:r>
          </w:p>
        </w:tc>
        <w:tc>
          <w:tcPr>
            <w:tcW w:w="1843" w:type="dxa"/>
          </w:tcPr>
          <w:p w14:paraId="457F60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B64C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69239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B18B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04727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C7706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4CC40A4E" w14:textId="77777777" w:rsidTr="003A48FE">
        <w:tc>
          <w:tcPr>
            <w:tcW w:w="2943" w:type="dxa"/>
          </w:tcPr>
          <w:p w14:paraId="0DF3F1E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92FCB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D3P_DES_PART_VAR_LIST_IN_STATE</w:t>
            </w:r>
          </w:p>
        </w:tc>
        <w:tc>
          <w:tcPr>
            <w:tcW w:w="1843" w:type="dxa"/>
          </w:tcPr>
          <w:p w14:paraId="3BF59FE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03DC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D3P_VAR</w:t>
            </w:r>
          </w:p>
        </w:tc>
        <w:tc>
          <w:tcPr>
            <w:tcW w:w="1276" w:type="dxa"/>
          </w:tcPr>
          <w:p w14:paraId="042ED8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418E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D3P_NUM_DES_PART_VAR_IN_STATE</w:t>
            </w:r>
          </w:p>
        </w:tc>
        <w:tc>
          <w:tcPr>
            <w:tcW w:w="2794" w:type="dxa"/>
          </w:tcPr>
          <w:p w14:paraId="320DD2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49FEE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ides if necessary</w:t>
            </w:r>
          </w:p>
        </w:tc>
      </w:tr>
      <w:tr w:rsidR="002F72FF" w14:paraId="2C5E35CC" w14:textId="77777777" w:rsidTr="003A48FE">
        <w:tc>
          <w:tcPr>
            <w:tcW w:w="2943" w:type="dxa"/>
          </w:tcPr>
          <w:p w14:paraId="17CC22E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631C0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D3P_NUM_DES_ELEM_VAR_IN_STATE</w:t>
            </w:r>
          </w:p>
        </w:tc>
        <w:tc>
          <w:tcPr>
            <w:tcW w:w="1843" w:type="dxa"/>
          </w:tcPr>
          <w:p w14:paraId="2E382AC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D67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20228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DF7E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3FBD5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39ED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30B7E6C0" w14:textId="77777777" w:rsidTr="003A48FE">
        <w:tc>
          <w:tcPr>
            <w:tcW w:w="2943" w:type="dxa"/>
          </w:tcPr>
          <w:p w14:paraId="354293B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29038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D3P_DES_ELEM_VAR_LIST_IN_STATE</w:t>
            </w:r>
          </w:p>
        </w:tc>
        <w:tc>
          <w:tcPr>
            <w:tcW w:w="1843" w:type="dxa"/>
          </w:tcPr>
          <w:p w14:paraId="7E79598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6BE0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D3P_VAR</w:t>
            </w:r>
          </w:p>
        </w:tc>
        <w:tc>
          <w:tcPr>
            <w:tcW w:w="1276" w:type="dxa"/>
          </w:tcPr>
          <w:p w14:paraId="157DC2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A752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D3P_NUM_DES_ELEM_VAR_IN_STATE</w:t>
            </w:r>
          </w:p>
        </w:tc>
        <w:tc>
          <w:tcPr>
            <w:tcW w:w="2794" w:type="dxa"/>
          </w:tcPr>
          <w:p w14:paraId="720FD1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F107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26132ECF" w14:textId="77777777" w:rsidTr="003A48FE">
        <w:tc>
          <w:tcPr>
            <w:tcW w:w="2943" w:type="dxa"/>
          </w:tcPr>
          <w:p w14:paraId="1A1C260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EB789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D3P_DES_NODAL_MAT_RADIUS_MASS_INERTIA</w:t>
            </w:r>
          </w:p>
        </w:tc>
        <w:tc>
          <w:tcPr>
            <w:tcW w:w="1843" w:type="dxa"/>
          </w:tcPr>
          <w:p w14:paraId="187E0C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B1731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D3P_DES</w:t>
            </w:r>
          </w:p>
        </w:tc>
        <w:tc>
          <w:tcPr>
            <w:tcW w:w="1276" w:type="dxa"/>
          </w:tcPr>
          <w:p w14:paraId="50984FB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36A83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D3P_NUM_DES_ELEM_IN_GEOM</w:t>
            </w:r>
          </w:p>
        </w:tc>
        <w:tc>
          <w:tcPr>
            <w:tcW w:w="2794" w:type="dxa"/>
          </w:tcPr>
          <w:p w14:paraId="11E15C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A24A9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ides if necessary</w:t>
            </w:r>
          </w:p>
        </w:tc>
      </w:tr>
      <w:tr w:rsidR="002F72FF" w14:paraId="25FE302A" w14:textId="77777777" w:rsidTr="003A48FE">
        <w:tc>
          <w:tcPr>
            <w:tcW w:w="2943" w:type="dxa"/>
          </w:tcPr>
          <w:p w14:paraId="48F7936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CDE35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D3P_DES_DATA_IN_STATE</w:t>
            </w:r>
          </w:p>
        </w:tc>
        <w:tc>
          <w:tcPr>
            <w:tcW w:w="1843" w:type="dxa"/>
          </w:tcPr>
          <w:p w14:paraId="53A9DA2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2210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int/float..depends</w:t>
            </w:r>
          </w:p>
        </w:tc>
        <w:tc>
          <w:tcPr>
            <w:tcW w:w="1276" w:type="dxa"/>
          </w:tcPr>
          <w:p w14:paraId="53D97F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0687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D3P_NUM_DES_ELEM_IN_STATE</w:t>
            </w:r>
          </w:p>
        </w:tc>
        <w:tc>
          <w:tcPr>
            <w:tcW w:w="2794" w:type="dxa"/>
          </w:tcPr>
          <w:p w14:paraId="478232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E4A0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var_name, ist, ides if necessary</w:t>
            </w:r>
          </w:p>
        </w:tc>
      </w:tr>
      <w:tr w:rsidR="002F72FF" w14:paraId="3E413D63" w14:textId="77777777" w:rsidTr="003A48FE">
        <w:tc>
          <w:tcPr>
            <w:tcW w:w="2943" w:type="dxa"/>
          </w:tcPr>
          <w:p w14:paraId="238A781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2E43C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D3P_HAS_CPM_DATA</w:t>
            </w:r>
          </w:p>
        </w:tc>
        <w:tc>
          <w:tcPr>
            <w:tcW w:w="1843" w:type="dxa"/>
          </w:tcPr>
          <w:p w14:paraId="13EBFE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9B6E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8EF83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8D34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F1E6B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1EB6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446DA69" w14:textId="77777777" w:rsidTr="003A48FE">
        <w:tc>
          <w:tcPr>
            <w:tcW w:w="2943" w:type="dxa"/>
          </w:tcPr>
          <w:p w14:paraId="67DCDDE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399FB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D3P_CPM_NUM_AIRBAGS</w:t>
            </w:r>
          </w:p>
        </w:tc>
        <w:tc>
          <w:tcPr>
            <w:tcW w:w="1843" w:type="dxa"/>
          </w:tcPr>
          <w:p w14:paraId="00B0FD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EDB5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A5565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35C4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ECDDAF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5685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F6F9CF8" w14:textId="77777777" w:rsidTr="003A48FE">
        <w:tc>
          <w:tcPr>
            <w:tcW w:w="2943" w:type="dxa"/>
          </w:tcPr>
          <w:p w14:paraId="0D35CCC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FDD7F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D3P_CPM_NUM_PARTICLES</w:t>
            </w:r>
          </w:p>
        </w:tc>
        <w:tc>
          <w:tcPr>
            <w:tcW w:w="1843" w:type="dxa"/>
          </w:tcPr>
          <w:p w14:paraId="1C5216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3F10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268CF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DBE3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3AC59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FB942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248BC14D" w14:textId="77777777" w:rsidTr="003A48FE">
        <w:tc>
          <w:tcPr>
            <w:tcW w:w="2943" w:type="dxa"/>
          </w:tcPr>
          <w:p w14:paraId="37E5B9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FCC59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D3P_CPM_NUM_GEOM_VAR</w:t>
            </w:r>
          </w:p>
        </w:tc>
        <w:tc>
          <w:tcPr>
            <w:tcW w:w="1843" w:type="dxa"/>
          </w:tcPr>
          <w:p w14:paraId="363503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C3EC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949AB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39F70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CC7B6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9EA0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7FC7C31" w14:textId="77777777" w:rsidTr="003A48FE">
        <w:tc>
          <w:tcPr>
            <w:tcW w:w="2943" w:type="dxa"/>
          </w:tcPr>
          <w:p w14:paraId="20835ED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DB57D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D3P_CPM_GEOM_VAR_LIST</w:t>
            </w:r>
          </w:p>
        </w:tc>
        <w:tc>
          <w:tcPr>
            <w:tcW w:w="1843" w:type="dxa"/>
          </w:tcPr>
          <w:p w14:paraId="7BC4DFB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C753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D3P_VAR</w:t>
            </w:r>
          </w:p>
        </w:tc>
        <w:tc>
          <w:tcPr>
            <w:tcW w:w="1276" w:type="dxa"/>
          </w:tcPr>
          <w:p w14:paraId="5BE70E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2170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D3P_CPM_NUM_GEOM_VAR</w:t>
            </w:r>
          </w:p>
        </w:tc>
        <w:tc>
          <w:tcPr>
            <w:tcW w:w="2794" w:type="dxa"/>
          </w:tcPr>
          <w:p w14:paraId="7FF200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0940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7D2F6788" w14:textId="77777777" w:rsidTr="003A48FE">
        <w:tc>
          <w:tcPr>
            <w:tcW w:w="2943" w:type="dxa"/>
          </w:tcPr>
          <w:p w14:paraId="6C3529C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90E78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D3P_CPM_GEOM_DATA</w:t>
            </w:r>
          </w:p>
        </w:tc>
        <w:tc>
          <w:tcPr>
            <w:tcW w:w="1843" w:type="dxa"/>
          </w:tcPr>
          <w:p w14:paraId="280EE1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FD86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int/float...depends</w:t>
            </w:r>
          </w:p>
        </w:tc>
        <w:tc>
          <w:tcPr>
            <w:tcW w:w="1276" w:type="dxa"/>
          </w:tcPr>
          <w:p w14:paraId="621DDB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6979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D3P_CPM_NUM_AIRBAGS</w:t>
            </w:r>
          </w:p>
        </w:tc>
        <w:tc>
          <w:tcPr>
            <w:tcW w:w="2794" w:type="dxa"/>
          </w:tcPr>
          <w:p w14:paraId="1F76A0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FC46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var_name</w:t>
            </w:r>
          </w:p>
        </w:tc>
      </w:tr>
      <w:tr w:rsidR="002F72FF" w14:paraId="60AFA0F0" w14:textId="77777777" w:rsidTr="003A48FE">
        <w:tc>
          <w:tcPr>
            <w:tcW w:w="2943" w:type="dxa"/>
          </w:tcPr>
          <w:p w14:paraId="1EA3B7B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CB526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D3P_CPM_NUM_STATE_VAR</w:t>
            </w:r>
          </w:p>
        </w:tc>
        <w:tc>
          <w:tcPr>
            <w:tcW w:w="1843" w:type="dxa"/>
          </w:tcPr>
          <w:p w14:paraId="5825F7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A2B2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39666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D806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97F58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6EA4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34A30A81" w14:textId="77777777" w:rsidTr="003A48FE">
        <w:tc>
          <w:tcPr>
            <w:tcW w:w="2943" w:type="dxa"/>
          </w:tcPr>
          <w:p w14:paraId="4CBE043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B44A1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D3P_CPM_STATE_VAR_LIST</w:t>
            </w:r>
          </w:p>
        </w:tc>
        <w:tc>
          <w:tcPr>
            <w:tcW w:w="1843" w:type="dxa"/>
          </w:tcPr>
          <w:p w14:paraId="0F8BDA6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459C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D3P_VAR</w:t>
            </w:r>
          </w:p>
        </w:tc>
        <w:tc>
          <w:tcPr>
            <w:tcW w:w="1276" w:type="dxa"/>
          </w:tcPr>
          <w:p w14:paraId="209744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3A24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D3P_CPM_NUM_STATE_VAR</w:t>
            </w:r>
          </w:p>
        </w:tc>
        <w:tc>
          <w:tcPr>
            <w:tcW w:w="2794" w:type="dxa"/>
          </w:tcPr>
          <w:p w14:paraId="5F98807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8580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8BF41CE" w14:textId="77777777" w:rsidTr="003A48FE">
        <w:tc>
          <w:tcPr>
            <w:tcW w:w="2943" w:type="dxa"/>
          </w:tcPr>
          <w:p w14:paraId="6DD6D53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BDD34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D3P_CPM_STATE_DATA</w:t>
            </w:r>
          </w:p>
        </w:tc>
        <w:tc>
          <w:tcPr>
            <w:tcW w:w="1843" w:type="dxa"/>
          </w:tcPr>
          <w:p w14:paraId="3E601F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B07B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int/float...depends</w:t>
            </w:r>
          </w:p>
        </w:tc>
        <w:tc>
          <w:tcPr>
            <w:tcW w:w="1276" w:type="dxa"/>
          </w:tcPr>
          <w:p w14:paraId="756C6B9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67AA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D3P_CPM_NUM_PARTICLES</w:t>
            </w:r>
          </w:p>
        </w:tc>
        <w:tc>
          <w:tcPr>
            <w:tcW w:w="2794" w:type="dxa"/>
          </w:tcPr>
          <w:p w14:paraId="330261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6FE5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var_name, ist</w:t>
            </w:r>
          </w:p>
        </w:tc>
      </w:tr>
      <w:tr w:rsidR="002F72FF" w14:paraId="1F13663E" w14:textId="77777777" w:rsidTr="003A48FE">
        <w:tc>
          <w:tcPr>
            <w:tcW w:w="2943" w:type="dxa"/>
          </w:tcPr>
          <w:p w14:paraId="6C4C630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7F488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D3P_CPM_NUM_STATE_GEOM_VAR</w:t>
            </w:r>
          </w:p>
        </w:tc>
        <w:tc>
          <w:tcPr>
            <w:tcW w:w="1843" w:type="dxa"/>
          </w:tcPr>
          <w:p w14:paraId="330D2B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40D4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1149B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A2D78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83291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09D3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6BAB46C2" w14:textId="77777777" w:rsidTr="003A48FE">
        <w:tc>
          <w:tcPr>
            <w:tcW w:w="2943" w:type="dxa"/>
          </w:tcPr>
          <w:p w14:paraId="46460EC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B188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D3P_CPM_STATE_GEOM_VAR_LIST</w:t>
            </w:r>
          </w:p>
        </w:tc>
        <w:tc>
          <w:tcPr>
            <w:tcW w:w="1843" w:type="dxa"/>
          </w:tcPr>
          <w:p w14:paraId="1DDD46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F30F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D3P_VAR</w:t>
            </w:r>
          </w:p>
        </w:tc>
        <w:tc>
          <w:tcPr>
            <w:tcW w:w="1276" w:type="dxa"/>
          </w:tcPr>
          <w:p w14:paraId="23973B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CCBC8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D3P_CPM_NUM_STATE_GEOM_VAR</w:t>
            </w:r>
          </w:p>
        </w:tc>
        <w:tc>
          <w:tcPr>
            <w:tcW w:w="2794" w:type="dxa"/>
          </w:tcPr>
          <w:p w14:paraId="7869F9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A727B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41618B6A" w14:textId="77777777" w:rsidTr="003A48FE">
        <w:tc>
          <w:tcPr>
            <w:tcW w:w="2943" w:type="dxa"/>
          </w:tcPr>
          <w:p w14:paraId="24C671E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0D1E8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D3P_CPM_STATE_GEOM_DATA</w:t>
            </w:r>
          </w:p>
        </w:tc>
        <w:tc>
          <w:tcPr>
            <w:tcW w:w="1843" w:type="dxa"/>
          </w:tcPr>
          <w:p w14:paraId="4E584E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D2CA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int/float...depends</w:t>
            </w:r>
          </w:p>
        </w:tc>
        <w:tc>
          <w:tcPr>
            <w:tcW w:w="1276" w:type="dxa"/>
          </w:tcPr>
          <w:p w14:paraId="2DC203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01E40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D3P_CPM_NUM_AIRBAGS</w:t>
            </w:r>
          </w:p>
        </w:tc>
        <w:tc>
          <w:tcPr>
            <w:tcW w:w="2794" w:type="dxa"/>
          </w:tcPr>
          <w:p w14:paraId="6E9641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498A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var_name, ist</w:t>
            </w:r>
          </w:p>
        </w:tc>
      </w:tr>
      <w:tr w:rsidR="002F72FF" w14:paraId="6A3E7C5C" w14:textId="77777777" w:rsidTr="003A48FE">
        <w:tc>
          <w:tcPr>
            <w:tcW w:w="2943" w:type="dxa"/>
          </w:tcPr>
          <w:p w14:paraId="562E4BC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1D1AA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D3P_GLOBAL_KINETIC_ENERGY_HISTORY</w:t>
            </w:r>
          </w:p>
        </w:tc>
        <w:tc>
          <w:tcPr>
            <w:tcW w:w="1843" w:type="dxa"/>
          </w:tcPr>
          <w:p w14:paraId="7C9570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1588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12BCF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BA5E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20D2EF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40C1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40006A5" w14:textId="77777777" w:rsidTr="003A48FE">
        <w:tc>
          <w:tcPr>
            <w:tcW w:w="2943" w:type="dxa"/>
          </w:tcPr>
          <w:p w14:paraId="7A35C00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15520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D3P_GLOBAL_INTERNAL_ENERGY_HISTORY</w:t>
            </w:r>
          </w:p>
        </w:tc>
        <w:tc>
          <w:tcPr>
            <w:tcW w:w="1843" w:type="dxa"/>
          </w:tcPr>
          <w:p w14:paraId="7BF947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2AED2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AD87F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AADF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C4321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63F6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0617F128" w14:textId="77777777" w:rsidTr="003A48FE">
        <w:tc>
          <w:tcPr>
            <w:tcW w:w="2943" w:type="dxa"/>
          </w:tcPr>
          <w:p w14:paraId="600B983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DA8F1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D3P_GLOBAL_TOTAL_ENERGY_HISTORY</w:t>
            </w:r>
          </w:p>
        </w:tc>
        <w:tc>
          <w:tcPr>
            <w:tcW w:w="1843" w:type="dxa"/>
          </w:tcPr>
          <w:p w14:paraId="56B0C9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3263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33211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CA2E1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156DF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B7E6A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C00DF97" w14:textId="77777777" w:rsidTr="003A48FE">
        <w:tc>
          <w:tcPr>
            <w:tcW w:w="2943" w:type="dxa"/>
          </w:tcPr>
          <w:p w14:paraId="5F8B3B4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6D47D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D3P_GLOBAL_VELOCITY_HISTORY</w:t>
            </w:r>
          </w:p>
        </w:tc>
        <w:tc>
          <w:tcPr>
            <w:tcW w:w="1843" w:type="dxa"/>
          </w:tcPr>
          <w:p w14:paraId="2A6AD0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DD5C9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6D355C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341A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70E697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61E7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14:paraId="1DCD5C75" w14:textId="77777777" w:rsidTr="003A48FE">
        <w:tc>
          <w:tcPr>
            <w:tcW w:w="2943" w:type="dxa"/>
          </w:tcPr>
          <w:p w14:paraId="688E693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682AA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D3P_NODE_TEMPERATURE_HISTORY</w:t>
            </w:r>
          </w:p>
        </w:tc>
        <w:tc>
          <w:tcPr>
            <w:tcW w:w="1843" w:type="dxa"/>
          </w:tcPr>
          <w:p w14:paraId="4938BB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7D38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EF5DF4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83B1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C37048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B5E2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 if necessary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shell node: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0,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1,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 xml:space="preserve">                   ipt = 2, outer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solid node: ignore ipt</w:t>
            </w:r>
          </w:p>
        </w:tc>
      </w:tr>
      <w:tr w:rsidR="002F72FF" w14:paraId="77B4264F" w14:textId="77777777" w:rsidTr="003A48FE">
        <w:tc>
          <w:tcPr>
            <w:tcW w:w="2943" w:type="dxa"/>
          </w:tcPr>
          <w:p w14:paraId="6A60A70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F3BB8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D3P_SOLID_EFFECTIVE_PLASTIC_STRAIN_HISTORY</w:t>
            </w:r>
          </w:p>
        </w:tc>
        <w:tc>
          <w:tcPr>
            <w:tcW w:w="1843" w:type="dxa"/>
          </w:tcPr>
          <w:p w14:paraId="596E5F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4D88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B887F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9C66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211E5D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F575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 if necessary</w:t>
            </w:r>
          </w:p>
        </w:tc>
      </w:tr>
      <w:tr w:rsidR="002F72FF" w14:paraId="149511C1" w14:textId="77777777" w:rsidTr="003A48FE">
        <w:tc>
          <w:tcPr>
            <w:tcW w:w="2943" w:type="dxa"/>
          </w:tcPr>
          <w:p w14:paraId="552EAEC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F4729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D3P_SOLID_HISTORY_VAR_HISTORY</w:t>
            </w:r>
          </w:p>
        </w:tc>
        <w:tc>
          <w:tcPr>
            <w:tcW w:w="1843" w:type="dxa"/>
          </w:tcPr>
          <w:p w14:paraId="0EDD0A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EFB0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662FC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8E6D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911CA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9296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 if necessary, ihv</w:t>
            </w:r>
          </w:p>
        </w:tc>
      </w:tr>
      <w:tr w:rsidR="002F72FF" w14:paraId="4F6C891B" w14:textId="77777777" w:rsidTr="003A48FE">
        <w:tc>
          <w:tcPr>
            <w:tcW w:w="2943" w:type="dxa"/>
          </w:tcPr>
          <w:p w14:paraId="35D6D65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E93DB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D3P_TSHELL_EFFECTIVE_PLASTIC_STRAIN_HISTORY</w:t>
            </w:r>
          </w:p>
        </w:tc>
        <w:tc>
          <w:tcPr>
            <w:tcW w:w="1843" w:type="dxa"/>
          </w:tcPr>
          <w:p w14:paraId="47F170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6AEC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50F74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063A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130447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275E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3C2AA03B" w14:textId="77777777" w:rsidTr="003A48FE">
        <w:tc>
          <w:tcPr>
            <w:tcW w:w="2943" w:type="dxa"/>
          </w:tcPr>
          <w:p w14:paraId="11D4B83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ABBC9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D3P_TSHELL_HISTORY_VAR_HISTORY</w:t>
            </w:r>
          </w:p>
        </w:tc>
        <w:tc>
          <w:tcPr>
            <w:tcW w:w="1843" w:type="dxa"/>
          </w:tcPr>
          <w:p w14:paraId="5F6DF5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6CF58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714B00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B126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2A286E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20AA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ipt, ihv</w:t>
            </w:r>
          </w:p>
        </w:tc>
      </w:tr>
      <w:tr w:rsidR="002F72FF" w14:paraId="47AE6151" w14:textId="77777777" w:rsidTr="003A48FE">
        <w:tc>
          <w:tcPr>
            <w:tcW w:w="2943" w:type="dxa"/>
          </w:tcPr>
          <w:p w14:paraId="4A51C9C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B6C90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D3P_BEAM_AXIAL_FORCE_HISTORY</w:t>
            </w:r>
          </w:p>
        </w:tc>
        <w:tc>
          <w:tcPr>
            <w:tcW w:w="1843" w:type="dxa"/>
          </w:tcPr>
          <w:p w14:paraId="054B2DC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27AD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D3F31F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6BF82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51C48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2125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50E0D99D" w14:textId="77777777" w:rsidTr="003A48FE">
        <w:tc>
          <w:tcPr>
            <w:tcW w:w="2943" w:type="dxa"/>
          </w:tcPr>
          <w:p w14:paraId="07D83E9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E6CCE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D3P_BEAM_S_SHEAR_RESULTANT_HISTORY</w:t>
            </w:r>
          </w:p>
        </w:tc>
        <w:tc>
          <w:tcPr>
            <w:tcW w:w="1843" w:type="dxa"/>
          </w:tcPr>
          <w:p w14:paraId="6A4E7D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41AA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23E07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B6FE8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774F81D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351E8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52EE61F2" w14:textId="77777777" w:rsidTr="003A48FE">
        <w:tc>
          <w:tcPr>
            <w:tcW w:w="2943" w:type="dxa"/>
          </w:tcPr>
          <w:p w14:paraId="5D093B3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30BAD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D3P_BEAM_T_SHEAR_RESULTANT_HISTORY</w:t>
            </w:r>
          </w:p>
        </w:tc>
        <w:tc>
          <w:tcPr>
            <w:tcW w:w="1843" w:type="dxa"/>
          </w:tcPr>
          <w:p w14:paraId="567D97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3C87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C2225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0FE3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DA096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AAAE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6F6F870" w14:textId="77777777" w:rsidTr="003A48FE">
        <w:tc>
          <w:tcPr>
            <w:tcW w:w="2943" w:type="dxa"/>
          </w:tcPr>
          <w:p w14:paraId="1E3058F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D172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D3P_BEAM_S_BENDING_MOMENT_HISTORY</w:t>
            </w:r>
          </w:p>
        </w:tc>
        <w:tc>
          <w:tcPr>
            <w:tcW w:w="1843" w:type="dxa"/>
          </w:tcPr>
          <w:p w14:paraId="61315E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F144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BDDDC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5D6F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09BB1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F6B7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1F37A660" w14:textId="77777777" w:rsidTr="003A48FE">
        <w:tc>
          <w:tcPr>
            <w:tcW w:w="2943" w:type="dxa"/>
          </w:tcPr>
          <w:p w14:paraId="3BA5B1F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A9ED7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D3P_BEAM_T_BENDING_MOMENT_HISTORY</w:t>
            </w:r>
          </w:p>
        </w:tc>
        <w:tc>
          <w:tcPr>
            <w:tcW w:w="1843" w:type="dxa"/>
          </w:tcPr>
          <w:p w14:paraId="380784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6CA1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96DFF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FCFC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3755D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9D223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2BDEEC2D" w14:textId="77777777" w:rsidTr="003A48FE">
        <w:tc>
          <w:tcPr>
            <w:tcW w:w="2943" w:type="dxa"/>
          </w:tcPr>
          <w:p w14:paraId="34F6826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F54E8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D3P_BEAM_TORSIONAL_RESULTANT_HISTORY</w:t>
            </w:r>
          </w:p>
        </w:tc>
        <w:tc>
          <w:tcPr>
            <w:tcW w:w="1843" w:type="dxa"/>
          </w:tcPr>
          <w:p w14:paraId="30D1A7B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1B22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A138CE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1095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364D531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7A8F7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20DF5C8E" w14:textId="77777777" w:rsidTr="003A48FE">
        <w:tc>
          <w:tcPr>
            <w:tcW w:w="2943" w:type="dxa"/>
          </w:tcPr>
          <w:p w14:paraId="22173E4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BE2CD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D3P_BEAM_AXIAL_STRESS_HISTORY</w:t>
            </w:r>
          </w:p>
        </w:tc>
        <w:tc>
          <w:tcPr>
            <w:tcW w:w="1843" w:type="dxa"/>
          </w:tcPr>
          <w:p w14:paraId="4ACC4E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EBE5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float</w:t>
            </w:r>
          </w:p>
        </w:tc>
        <w:tc>
          <w:tcPr>
            <w:tcW w:w="1276" w:type="dxa"/>
          </w:tcPr>
          <w:p w14:paraId="66CC92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0A3E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D3P_NUM_STATES</w:t>
            </w:r>
          </w:p>
        </w:tc>
        <w:tc>
          <w:tcPr>
            <w:tcW w:w="2794" w:type="dxa"/>
          </w:tcPr>
          <w:p w14:paraId="111264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947F2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iuser, ipt</w:t>
            </w:r>
          </w:p>
        </w:tc>
      </w:tr>
      <w:tr w:rsidR="002F72FF" w14:paraId="482E4E8A" w14:textId="77777777" w:rsidTr="003A48FE">
        <w:tc>
          <w:tcPr>
            <w:tcW w:w="2943" w:type="dxa"/>
          </w:tcPr>
          <w:p w14:paraId="33EE757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1C89A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D3P_BEAM_RS_SHEAR_STRESS_HISTORY</w:t>
            </w:r>
          </w:p>
        </w:tc>
        <w:tc>
          <w:tcPr>
            <w:tcW w:w="1843" w:type="dxa"/>
          </w:tcPr>
          <w:p w14:paraId="07D9B3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C5E5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40F69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534CD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CB8367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0E43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7BD663A5" w14:textId="77777777" w:rsidTr="003A48FE">
        <w:tc>
          <w:tcPr>
            <w:tcW w:w="2943" w:type="dxa"/>
          </w:tcPr>
          <w:p w14:paraId="3387ECA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8ED1C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D3P_BEAM_TR_SHEAR_STRESS_HISTORY</w:t>
            </w:r>
          </w:p>
        </w:tc>
        <w:tc>
          <w:tcPr>
            <w:tcW w:w="1843" w:type="dxa"/>
          </w:tcPr>
          <w:p w14:paraId="0212BC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E781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354A5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69AF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2E7829C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E6D0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20572951" w14:textId="77777777" w:rsidTr="003A48FE">
        <w:tc>
          <w:tcPr>
            <w:tcW w:w="2943" w:type="dxa"/>
          </w:tcPr>
          <w:p w14:paraId="6AB9BBC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65D7D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D3P_BEAM_AXIAL_PLASTIC_STRAIN_HISTORY</w:t>
            </w:r>
          </w:p>
        </w:tc>
        <w:tc>
          <w:tcPr>
            <w:tcW w:w="1843" w:type="dxa"/>
          </w:tcPr>
          <w:p w14:paraId="481590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4C80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7D797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DC14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A0AFD7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A99F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208768C0" w14:textId="77777777" w:rsidTr="003A48FE">
        <w:tc>
          <w:tcPr>
            <w:tcW w:w="2943" w:type="dxa"/>
          </w:tcPr>
          <w:p w14:paraId="4AD8CBC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0EC32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D3P_BEAM_AXIAL_STRAIN_HISTORY</w:t>
            </w:r>
          </w:p>
        </w:tc>
        <w:tc>
          <w:tcPr>
            <w:tcW w:w="1843" w:type="dxa"/>
          </w:tcPr>
          <w:p w14:paraId="2362511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CCCA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474E16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F75F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372782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CFEB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737E07EB" w14:textId="77777777" w:rsidTr="003A48FE">
        <w:tc>
          <w:tcPr>
            <w:tcW w:w="2943" w:type="dxa"/>
          </w:tcPr>
          <w:p w14:paraId="05CA516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A21AD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D3P_BEAM_HISTORY_VAR_HISTORY</w:t>
            </w:r>
          </w:p>
        </w:tc>
        <w:tc>
          <w:tcPr>
            <w:tcW w:w="1843" w:type="dxa"/>
          </w:tcPr>
          <w:p w14:paraId="0EEB66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B879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B2BCB0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17A9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8DEA4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5477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ipt, ihv</w:t>
            </w:r>
          </w:p>
        </w:tc>
      </w:tr>
      <w:tr w:rsidR="002F72FF" w14:paraId="0122C965" w14:textId="77777777" w:rsidTr="003A48FE">
        <w:tc>
          <w:tcPr>
            <w:tcW w:w="2943" w:type="dxa"/>
          </w:tcPr>
          <w:p w14:paraId="4502B7A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4BA60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D3P_SHELL_EFFECTIVE_PLASTIC_STRAIN_HISTORY</w:t>
            </w:r>
          </w:p>
        </w:tc>
        <w:tc>
          <w:tcPr>
            <w:tcW w:w="1843" w:type="dxa"/>
          </w:tcPr>
          <w:p w14:paraId="352D55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278C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34FCA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06BA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781F24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D9A1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0B669B70" w14:textId="77777777" w:rsidTr="003A48FE">
        <w:tc>
          <w:tcPr>
            <w:tcW w:w="2943" w:type="dxa"/>
          </w:tcPr>
          <w:p w14:paraId="2E94C6B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98159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D3P_SHELL_THICKNESS_HISTORY</w:t>
            </w:r>
          </w:p>
        </w:tc>
        <w:tc>
          <w:tcPr>
            <w:tcW w:w="1843" w:type="dxa"/>
          </w:tcPr>
          <w:p w14:paraId="11817FF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17D03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C9C5C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8D2D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416986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E223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F6B7EF7" w14:textId="77777777" w:rsidTr="003A48FE">
        <w:tc>
          <w:tcPr>
            <w:tcW w:w="2943" w:type="dxa"/>
          </w:tcPr>
          <w:p w14:paraId="7A65CDB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91978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D3P_SHELL_HISTORY_VAR_HISTORY</w:t>
            </w:r>
          </w:p>
        </w:tc>
        <w:tc>
          <w:tcPr>
            <w:tcW w:w="1843" w:type="dxa"/>
          </w:tcPr>
          <w:p w14:paraId="226F23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A3AA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DC9AC8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ECC5B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326984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10C5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ipt, ihv</w:t>
            </w:r>
          </w:p>
        </w:tc>
      </w:tr>
      <w:tr w:rsidR="002F72FF" w14:paraId="2C3F3660" w14:textId="77777777" w:rsidTr="003A48FE">
        <w:tc>
          <w:tcPr>
            <w:tcW w:w="2943" w:type="dxa"/>
          </w:tcPr>
          <w:p w14:paraId="19F2A05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FE4F4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D3P_SHELL_MX_HISTORY</w:t>
            </w:r>
          </w:p>
        </w:tc>
        <w:tc>
          <w:tcPr>
            <w:tcW w:w="1843" w:type="dxa"/>
          </w:tcPr>
          <w:p w14:paraId="3633FB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3904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D776A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2B5E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7FC971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2212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2AECFCE6" w14:textId="77777777" w:rsidTr="003A48FE">
        <w:tc>
          <w:tcPr>
            <w:tcW w:w="2943" w:type="dxa"/>
          </w:tcPr>
          <w:p w14:paraId="1015B8D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612A9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D3P_SHELL_MY_HISTORY</w:t>
            </w:r>
          </w:p>
        </w:tc>
        <w:tc>
          <w:tcPr>
            <w:tcW w:w="1843" w:type="dxa"/>
          </w:tcPr>
          <w:p w14:paraId="26AC6A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90DD8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38F3C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09B2B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2419CE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0C46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0766390F" w14:textId="77777777" w:rsidTr="003A48FE">
        <w:tc>
          <w:tcPr>
            <w:tcW w:w="2943" w:type="dxa"/>
          </w:tcPr>
          <w:p w14:paraId="60AEC12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348E1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D3P_SHELL_MXY_HISTORY</w:t>
            </w:r>
          </w:p>
        </w:tc>
        <w:tc>
          <w:tcPr>
            <w:tcW w:w="1843" w:type="dxa"/>
          </w:tcPr>
          <w:p w14:paraId="1A3D016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6B5A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E6D87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E28F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ATES</w:t>
            </w:r>
          </w:p>
        </w:tc>
        <w:tc>
          <w:tcPr>
            <w:tcW w:w="2794" w:type="dxa"/>
          </w:tcPr>
          <w:p w14:paraId="70B2BCF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07B9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6C02899" w14:textId="77777777" w:rsidTr="003A48FE">
        <w:tc>
          <w:tcPr>
            <w:tcW w:w="2943" w:type="dxa"/>
          </w:tcPr>
          <w:p w14:paraId="77A797F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7DBC5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D3P_SHELL_QX_HISTORY</w:t>
            </w:r>
          </w:p>
        </w:tc>
        <w:tc>
          <w:tcPr>
            <w:tcW w:w="1843" w:type="dxa"/>
          </w:tcPr>
          <w:p w14:paraId="39AE44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7FCF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B5ADA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7786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4F6D45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FF50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5211753A" w14:textId="77777777" w:rsidTr="003A48FE">
        <w:tc>
          <w:tcPr>
            <w:tcW w:w="2943" w:type="dxa"/>
          </w:tcPr>
          <w:p w14:paraId="04E2573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38A67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D3P_SHELL_QY_HISTORY</w:t>
            </w:r>
          </w:p>
        </w:tc>
        <w:tc>
          <w:tcPr>
            <w:tcW w:w="1843" w:type="dxa"/>
          </w:tcPr>
          <w:p w14:paraId="6A56A94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A9BDE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FE5F8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6C642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D4AEA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021C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6039EFD0" w14:textId="77777777" w:rsidTr="003A48FE">
        <w:tc>
          <w:tcPr>
            <w:tcW w:w="2943" w:type="dxa"/>
          </w:tcPr>
          <w:p w14:paraId="02CB0E0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E537B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D3P_SHELL_NX_HISTORY</w:t>
            </w:r>
          </w:p>
        </w:tc>
        <w:tc>
          <w:tcPr>
            <w:tcW w:w="1843" w:type="dxa"/>
          </w:tcPr>
          <w:p w14:paraId="6E9680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D65B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08DCDA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1645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20711E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AA8E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E5802B7" w14:textId="77777777" w:rsidTr="003A48FE">
        <w:tc>
          <w:tcPr>
            <w:tcW w:w="2943" w:type="dxa"/>
          </w:tcPr>
          <w:p w14:paraId="29B1F6F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5C845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D3P_SHELL_NY_HISTORY</w:t>
            </w:r>
          </w:p>
        </w:tc>
        <w:tc>
          <w:tcPr>
            <w:tcW w:w="1843" w:type="dxa"/>
          </w:tcPr>
          <w:p w14:paraId="174D44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3BC0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14EAA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E992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89A19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CA4F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077488B" w14:textId="77777777" w:rsidTr="003A48FE">
        <w:tc>
          <w:tcPr>
            <w:tcW w:w="2943" w:type="dxa"/>
          </w:tcPr>
          <w:p w14:paraId="516D090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FF8C7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D3P_SHELL_NXY_HISTORY</w:t>
            </w:r>
          </w:p>
        </w:tc>
        <w:tc>
          <w:tcPr>
            <w:tcW w:w="1843" w:type="dxa"/>
          </w:tcPr>
          <w:p w14:paraId="0CBC52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B8A4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99426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93CA1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77BBC22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14DD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7C049606" w14:textId="77777777" w:rsidTr="003A48FE">
        <w:tc>
          <w:tcPr>
            <w:tcW w:w="2943" w:type="dxa"/>
          </w:tcPr>
          <w:p w14:paraId="6B26D3E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9D770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D3P_SHELL_INTERNAL_ENERGY_DENSITY_HISTORY</w:t>
            </w:r>
          </w:p>
        </w:tc>
        <w:tc>
          <w:tcPr>
            <w:tcW w:w="1843" w:type="dxa"/>
          </w:tcPr>
          <w:p w14:paraId="72ED180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C054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977CD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018DC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1AA854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B3D52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D1A94C1" w14:textId="77777777" w:rsidTr="003A48FE">
        <w:tc>
          <w:tcPr>
            <w:tcW w:w="2943" w:type="dxa"/>
          </w:tcPr>
          <w:p w14:paraId="56FC5D1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8D01F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D3P_SOLID_DELETION_HISTORY</w:t>
            </w:r>
          </w:p>
        </w:tc>
        <w:tc>
          <w:tcPr>
            <w:tcW w:w="1843" w:type="dxa"/>
          </w:tcPr>
          <w:p w14:paraId="7E9158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F031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1ACB6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DE10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72896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23F2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1AC6B35F" w14:textId="77777777" w:rsidTr="003A48FE">
        <w:tc>
          <w:tcPr>
            <w:tcW w:w="2943" w:type="dxa"/>
          </w:tcPr>
          <w:p w14:paraId="3FC986C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456CB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D3P_TSHELL_DELETION_HISTORY</w:t>
            </w:r>
          </w:p>
        </w:tc>
        <w:tc>
          <w:tcPr>
            <w:tcW w:w="1843" w:type="dxa"/>
          </w:tcPr>
          <w:p w14:paraId="4F69A20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7A64D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C7BC5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50E1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10F43A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786B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66815960" w14:textId="77777777" w:rsidTr="003A48FE">
        <w:tc>
          <w:tcPr>
            <w:tcW w:w="2943" w:type="dxa"/>
          </w:tcPr>
          <w:p w14:paraId="53DC04D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B2E1A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D3P_SHELL_DELETION_HISTORY</w:t>
            </w:r>
          </w:p>
        </w:tc>
        <w:tc>
          <w:tcPr>
            <w:tcW w:w="1843" w:type="dxa"/>
          </w:tcPr>
          <w:p w14:paraId="7B87C8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1BAC0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7A461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40A2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2B1FD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53CA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53DF1EA9" w14:textId="77777777" w:rsidTr="003A48FE">
        <w:tc>
          <w:tcPr>
            <w:tcW w:w="2943" w:type="dxa"/>
          </w:tcPr>
          <w:p w14:paraId="0B4E96F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02221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D3P_BEAM_DELETION_HISTORY</w:t>
            </w:r>
          </w:p>
        </w:tc>
        <w:tc>
          <w:tcPr>
            <w:tcW w:w="1843" w:type="dxa"/>
          </w:tcPr>
          <w:p w14:paraId="29E304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3FFA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0274C9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738A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4CA37DE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22FA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1D59E169" w14:textId="77777777" w:rsidTr="003A48FE">
        <w:tc>
          <w:tcPr>
            <w:tcW w:w="2943" w:type="dxa"/>
          </w:tcPr>
          <w:p w14:paraId="31A808B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64489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D3P_NODE_HEAT_FLUX_HISTORY</w:t>
            </w:r>
          </w:p>
        </w:tc>
        <w:tc>
          <w:tcPr>
            <w:tcW w:w="1843" w:type="dxa"/>
          </w:tcPr>
          <w:p w14:paraId="20410A4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349F6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4FD35F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F13C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13B373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5D1E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6367DFC" w14:textId="77777777" w:rsidTr="003A48FE">
        <w:tc>
          <w:tcPr>
            <w:tcW w:w="2943" w:type="dxa"/>
          </w:tcPr>
          <w:p w14:paraId="1C29319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5F58E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D3P_NODE_COORDINATES_HISTORY</w:t>
            </w:r>
          </w:p>
        </w:tc>
        <w:tc>
          <w:tcPr>
            <w:tcW w:w="1843" w:type="dxa"/>
          </w:tcPr>
          <w:p w14:paraId="2BE245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9100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2FC01B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F4B1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15A6E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4153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042DDD61" w14:textId="77777777" w:rsidTr="003A48FE">
        <w:tc>
          <w:tcPr>
            <w:tcW w:w="2943" w:type="dxa"/>
          </w:tcPr>
          <w:p w14:paraId="638C095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4F329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D3P_NODE_COORDINATES_DOUBLE_HISTORY</w:t>
            </w:r>
          </w:p>
        </w:tc>
        <w:tc>
          <w:tcPr>
            <w:tcW w:w="1843" w:type="dxa"/>
          </w:tcPr>
          <w:p w14:paraId="0F537D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74FA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D3P_VectorDouble</w:t>
            </w:r>
          </w:p>
        </w:tc>
        <w:tc>
          <w:tcPr>
            <w:tcW w:w="1276" w:type="dxa"/>
          </w:tcPr>
          <w:p w14:paraId="6086613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4BC4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BC166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95F0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11E0A683" w14:textId="77777777" w:rsidTr="003A48FE">
        <w:tc>
          <w:tcPr>
            <w:tcW w:w="2943" w:type="dxa"/>
          </w:tcPr>
          <w:p w14:paraId="6E9292D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17988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D3P_NODE_VELOCITIES_HISTORY</w:t>
            </w:r>
          </w:p>
        </w:tc>
        <w:tc>
          <w:tcPr>
            <w:tcW w:w="1843" w:type="dxa"/>
          </w:tcPr>
          <w:p w14:paraId="0C4307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8383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0A59BD9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CA30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7AAA10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4833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5C7A3BF4" w14:textId="77777777" w:rsidTr="003A48FE">
        <w:tc>
          <w:tcPr>
            <w:tcW w:w="2943" w:type="dxa"/>
          </w:tcPr>
          <w:p w14:paraId="72609C8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62801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D3P_NODE_ACCELERATIONS_HISTORY</w:t>
            </w:r>
          </w:p>
        </w:tc>
        <w:tc>
          <w:tcPr>
            <w:tcW w:w="1843" w:type="dxa"/>
          </w:tcPr>
          <w:p w14:paraId="00D925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8C51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13155F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F370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72EDB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9BA0F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6D2F5264" w14:textId="77777777" w:rsidTr="003A48FE">
        <w:tc>
          <w:tcPr>
            <w:tcW w:w="2943" w:type="dxa"/>
          </w:tcPr>
          <w:p w14:paraId="585AE9E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CB990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D3P_SOLID_ELEMENT_CENTROID_HISTORY</w:t>
            </w:r>
          </w:p>
        </w:tc>
        <w:tc>
          <w:tcPr>
            <w:tcW w:w="1843" w:type="dxa"/>
          </w:tcPr>
          <w:p w14:paraId="47BAB3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852F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707896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42DC6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90D972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6CC7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69C4701C" w14:textId="77777777" w:rsidTr="003A48FE">
        <w:tc>
          <w:tcPr>
            <w:tcW w:w="2943" w:type="dxa"/>
          </w:tcPr>
          <w:p w14:paraId="4B78CA0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EC3B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D3P_TSHELL_ELEMENT_CENTROID_HISTORY</w:t>
            </w:r>
          </w:p>
        </w:tc>
        <w:tc>
          <w:tcPr>
            <w:tcW w:w="1843" w:type="dxa"/>
          </w:tcPr>
          <w:p w14:paraId="48A606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4AE9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68F5063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FC6C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0C959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685CF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309D7BE6" w14:textId="77777777" w:rsidTr="003A48FE">
        <w:tc>
          <w:tcPr>
            <w:tcW w:w="2943" w:type="dxa"/>
          </w:tcPr>
          <w:p w14:paraId="300DDB5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A41AB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D3P_BEAM_ELEMENT_CENTROID_HISTORY</w:t>
            </w:r>
          </w:p>
        </w:tc>
        <w:tc>
          <w:tcPr>
            <w:tcW w:w="1843" w:type="dxa"/>
          </w:tcPr>
          <w:p w14:paraId="18A148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6834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7EAFAA6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2876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F6075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772A4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0D471724" w14:textId="77777777" w:rsidTr="003A48FE">
        <w:tc>
          <w:tcPr>
            <w:tcW w:w="2943" w:type="dxa"/>
          </w:tcPr>
          <w:p w14:paraId="24A6F07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62C6E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D3P_SHELL_ELEMENT_CENTROID_HISTORY</w:t>
            </w:r>
          </w:p>
        </w:tc>
        <w:tc>
          <w:tcPr>
            <w:tcW w:w="1843" w:type="dxa"/>
          </w:tcPr>
          <w:p w14:paraId="6F75CAC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F066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65A540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B9D9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7D851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B28F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278DA8F4" w14:textId="77777777" w:rsidTr="003A48FE">
        <w:tc>
          <w:tcPr>
            <w:tcW w:w="2943" w:type="dxa"/>
          </w:tcPr>
          <w:p w14:paraId="7B4F768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83DB1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D3P_SOLID_STRESS_HISTORY</w:t>
            </w:r>
          </w:p>
        </w:tc>
        <w:tc>
          <w:tcPr>
            <w:tcW w:w="1843" w:type="dxa"/>
          </w:tcPr>
          <w:p w14:paraId="0778A9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FDB5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321E422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DD4C2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3DBE66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5D04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 if necessary</w:t>
            </w:r>
          </w:p>
        </w:tc>
      </w:tr>
      <w:tr w:rsidR="002F72FF" w14:paraId="71ABD518" w14:textId="77777777" w:rsidTr="003A48FE">
        <w:tc>
          <w:tcPr>
            <w:tcW w:w="2943" w:type="dxa"/>
          </w:tcPr>
          <w:p w14:paraId="00975DE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F92DE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D3P_SOLID_STRAIN_HISTORY</w:t>
            </w:r>
          </w:p>
        </w:tc>
        <w:tc>
          <w:tcPr>
            <w:tcW w:w="1843" w:type="dxa"/>
          </w:tcPr>
          <w:p w14:paraId="77637E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F973B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02D8B4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7E6E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63667E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1333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 if necessary</w:t>
            </w:r>
          </w:p>
        </w:tc>
      </w:tr>
      <w:tr w:rsidR="002F72FF" w14:paraId="783100FC" w14:textId="77777777" w:rsidTr="003A48FE">
        <w:tc>
          <w:tcPr>
            <w:tcW w:w="2943" w:type="dxa"/>
          </w:tcPr>
          <w:p w14:paraId="681AF60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5D2B3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D3P_SOLID_PLASTIC_STRAIN_HISTORY</w:t>
            </w:r>
          </w:p>
        </w:tc>
        <w:tc>
          <w:tcPr>
            <w:tcW w:w="1843" w:type="dxa"/>
          </w:tcPr>
          <w:p w14:paraId="2A4F60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3E9CB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770E9D1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AEB8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77E90BA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70B08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7E476F63" w14:textId="77777777" w:rsidTr="003A48FE">
        <w:tc>
          <w:tcPr>
            <w:tcW w:w="2943" w:type="dxa"/>
          </w:tcPr>
          <w:p w14:paraId="0AFFAA8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3CBA2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D3P_SOLID_THERMAL_STRAIN_HISTORY</w:t>
            </w:r>
          </w:p>
        </w:tc>
        <w:tc>
          <w:tcPr>
            <w:tcW w:w="1843" w:type="dxa"/>
          </w:tcPr>
          <w:p w14:paraId="6DBE59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714D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D3P_Tensor</w:t>
            </w:r>
          </w:p>
        </w:tc>
        <w:tc>
          <w:tcPr>
            <w:tcW w:w="1276" w:type="dxa"/>
          </w:tcPr>
          <w:p w14:paraId="27C27B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0BA8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D3P_NUM_STATES</w:t>
            </w:r>
          </w:p>
        </w:tc>
        <w:tc>
          <w:tcPr>
            <w:tcW w:w="2794" w:type="dxa"/>
          </w:tcPr>
          <w:p w14:paraId="395B21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26A9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iuser</w:t>
            </w:r>
          </w:p>
        </w:tc>
      </w:tr>
      <w:tr w:rsidR="002F72FF" w14:paraId="0AF09300" w14:textId="77777777" w:rsidTr="003A48FE">
        <w:tc>
          <w:tcPr>
            <w:tcW w:w="2943" w:type="dxa"/>
          </w:tcPr>
          <w:p w14:paraId="158935C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E012A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D3P_TSHELL_STRESS_HISTORY</w:t>
            </w:r>
          </w:p>
        </w:tc>
        <w:tc>
          <w:tcPr>
            <w:tcW w:w="1843" w:type="dxa"/>
          </w:tcPr>
          <w:p w14:paraId="6E37FC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D0AD6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0498DE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8C45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B4FA4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55C8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7E6CA644" w14:textId="77777777" w:rsidTr="003A48FE">
        <w:tc>
          <w:tcPr>
            <w:tcW w:w="2943" w:type="dxa"/>
          </w:tcPr>
          <w:p w14:paraId="4A44269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8A370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D3P_TSHELL_STRAIN_HISTORY</w:t>
            </w:r>
          </w:p>
        </w:tc>
        <w:tc>
          <w:tcPr>
            <w:tcW w:w="1843" w:type="dxa"/>
          </w:tcPr>
          <w:p w14:paraId="586E6AF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09D0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569D4C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7C66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1E8057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9D6D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0,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1,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2, outer</w:t>
            </w:r>
          </w:p>
        </w:tc>
      </w:tr>
      <w:tr w:rsidR="002F72FF" w14:paraId="271BEF31" w14:textId="77777777" w:rsidTr="003A48FE">
        <w:tc>
          <w:tcPr>
            <w:tcW w:w="2943" w:type="dxa"/>
          </w:tcPr>
          <w:p w14:paraId="2933812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EE98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D3P_SHELL_STRESS_HISTORY</w:t>
            </w:r>
          </w:p>
        </w:tc>
        <w:tc>
          <w:tcPr>
            <w:tcW w:w="1843" w:type="dxa"/>
          </w:tcPr>
          <w:p w14:paraId="574FC1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C3C6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5693CF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8780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C53B4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3E32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</w:p>
        </w:tc>
      </w:tr>
      <w:tr w:rsidR="002F72FF" w14:paraId="75724857" w14:textId="77777777" w:rsidTr="003A48FE">
        <w:tc>
          <w:tcPr>
            <w:tcW w:w="2943" w:type="dxa"/>
          </w:tcPr>
          <w:p w14:paraId="75B3E80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D8E1A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D3P_SHELL_STRAIN_HISTORY</w:t>
            </w:r>
          </w:p>
        </w:tc>
        <w:tc>
          <w:tcPr>
            <w:tcW w:w="1843" w:type="dxa"/>
          </w:tcPr>
          <w:p w14:paraId="4855BBC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11A1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6B734D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7B71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37AD14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07D49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0,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1,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2, outer</w:t>
            </w:r>
          </w:p>
        </w:tc>
      </w:tr>
      <w:tr w:rsidR="002F72FF" w14:paraId="059C8872" w14:textId="77777777" w:rsidTr="003A48FE">
        <w:tc>
          <w:tcPr>
            <w:tcW w:w="2943" w:type="dxa"/>
          </w:tcPr>
          <w:p w14:paraId="3C4E1C0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95298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D3P_SHELL_PLASTIC_STRAIN_HISTORY</w:t>
            </w:r>
          </w:p>
        </w:tc>
        <w:tc>
          <w:tcPr>
            <w:tcW w:w="1843" w:type="dxa"/>
          </w:tcPr>
          <w:p w14:paraId="44661D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7BC1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52C071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807D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03E2A8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6793C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iuser, ipt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0, middle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1, inner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  <w:t xml:space="preserve">                   ipt = 2, outer</w:t>
            </w:r>
          </w:p>
        </w:tc>
      </w:tr>
      <w:tr w:rsidR="002F72FF" w14:paraId="26E6482A" w14:textId="77777777" w:rsidTr="003A48FE">
        <w:tc>
          <w:tcPr>
            <w:tcW w:w="2943" w:type="dxa"/>
          </w:tcPr>
          <w:p w14:paraId="612B206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8708F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D3P_SHELL_THERMAL_STRAIN_HISTORY</w:t>
            </w:r>
          </w:p>
        </w:tc>
        <w:tc>
          <w:tcPr>
            <w:tcW w:w="1843" w:type="dxa"/>
          </w:tcPr>
          <w:p w14:paraId="2D6F43F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8E63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1189DF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5628A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1162EC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18F1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6AB35E5A" w14:textId="77777777" w:rsidTr="003A48FE">
        <w:tc>
          <w:tcPr>
            <w:tcW w:w="2943" w:type="dxa"/>
          </w:tcPr>
          <w:p w14:paraId="6B6B454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4E973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D3P_SPH_STRESS_HISTORY</w:t>
            </w:r>
          </w:p>
        </w:tc>
        <w:tc>
          <w:tcPr>
            <w:tcW w:w="1843" w:type="dxa"/>
          </w:tcPr>
          <w:p w14:paraId="1B0B860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216F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31C8A48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5C234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5EC27E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767D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44E9ECB3" w14:textId="77777777" w:rsidTr="003A48FE">
        <w:tc>
          <w:tcPr>
            <w:tcW w:w="2943" w:type="dxa"/>
          </w:tcPr>
          <w:p w14:paraId="7E37842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D6984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D3P_SPH_STRAIN_HISTORY</w:t>
            </w:r>
          </w:p>
        </w:tc>
        <w:tc>
          <w:tcPr>
            <w:tcW w:w="1843" w:type="dxa"/>
          </w:tcPr>
          <w:p w14:paraId="6D9BAA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E0A6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D3P_Tensor</w:t>
            </w:r>
          </w:p>
        </w:tc>
        <w:tc>
          <w:tcPr>
            <w:tcW w:w="1276" w:type="dxa"/>
          </w:tcPr>
          <w:p w14:paraId="5071E9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1144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ATES</w:t>
            </w:r>
          </w:p>
        </w:tc>
        <w:tc>
          <w:tcPr>
            <w:tcW w:w="2794" w:type="dxa"/>
          </w:tcPr>
          <w:p w14:paraId="5A6BE52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4332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iuser</w:t>
            </w:r>
          </w:p>
        </w:tc>
      </w:tr>
      <w:tr w:rsidR="002F72FF" w14:paraId="5B8F2A3E" w14:textId="77777777" w:rsidTr="003A48FE">
        <w:tc>
          <w:tcPr>
            <w:tcW w:w="2943" w:type="dxa"/>
          </w:tcPr>
          <w:p w14:paraId="5D2A79F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9540D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D3P_SPH_STRAIN_RATE_HISTORY</w:t>
            </w:r>
          </w:p>
        </w:tc>
        <w:tc>
          <w:tcPr>
            <w:tcW w:w="1843" w:type="dxa"/>
          </w:tcPr>
          <w:p w14:paraId="15E518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E026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D3P_Tensor</w:t>
            </w:r>
          </w:p>
        </w:tc>
        <w:tc>
          <w:tcPr>
            <w:tcW w:w="1276" w:type="dxa"/>
          </w:tcPr>
          <w:p w14:paraId="02250E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99A9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D3P_NUM_STATES</w:t>
            </w:r>
          </w:p>
        </w:tc>
        <w:tc>
          <w:tcPr>
            <w:tcW w:w="2794" w:type="dxa"/>
          </w:tcPr>
          <w:p w14:paraId="3BFCC9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BD63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2F72FF" w14:paraId="696EA560" w14:textId="77777777" w:rsidTr="003A48FE">
        <w:tc>
          <w:tcPr>
            <w:tcW w:w="2943" w:type="dxa"/>
          </w:tcPr>
          <w:p w14:paraId="1E54720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A83B4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D3P_NODE_ID_COORDINATES</w:t>
            </w:r>
          </w:p>
        </w:tc>
        <w:tc>
          <w:tcPr>
            <w:tcW w:w="1843" w:type="dxa"/>
          </w:tcPr>
          <w:p w14:paraId="58F71BD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F3C3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ndarray</w:t>
            </w:r>
          </w:p>
        </w:tc>
        <w:tc>
          <w:tcPr>
            <w:tcW w:w="1276" w:type="dxa"/>
          </w:tcPr>
          <w:p w14:paraId="148E89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31CA8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(D3P_NUM_NODES, 4)</w:t>
            </w:r>
          </w:p>
        </w:tc>
        <w:tc>
          <w:tcPr>
            <w:tcW w:w="2794" w:type="dxa"/>
          </w:tcPr>
          <w:p w14:paraId="0032AF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80A6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14:paraId="7AC38F08" w14:textId="77777777" w:rsidTr="003A48FE">
        <w:tc>
          <w:tcPr>
            <w:tcW w:w="2943" w:type="dxa"/>
          </w:tcPr>
          <w:p w14:paraId="54CB30A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15B21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D3P_SHELL_ID_CONNECTIVITY_MAT</w:t>
            </w:r>
          </w:p>
        </w:tc>
        <w:tc>
          <w:tcPr>
            <w:tcW w:w="1843" w:type="dxa"/>
          </w:tcPr>
          <w:p w14:paraId="655EAE4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5150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ndarray</w:t>
            </w:r>
          </w:p>
        </w:tc>
        <w:tc>
          <w:tcPr>
            <w:tcW w:w="1276" w:type="dxa"/>
          </w:tcPr>
          <w:p w14:paraId="567A11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FDDC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(D3P_NUM_SHELL, 6)</w:t>
            </w:r>
          </w:p>
        </w:tc>
        <w:tc>
          <w:tcPr>
            <w:tcW w:w="2794" w:type="dxa"/>
          </w:tcPr>
          <w:p w14:paraId="5D1134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2692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2303BADD" w14:textId="77777777" w:rsidTr="003A48FE">
        <w:tc>
          <w:tcPr>
            <w:tcW w:w="2943" w:type="dxa"/>
          </w:tcPr>
          <w:p w14:paraId="3B53245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A4D50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D3P_SOLID_ID_CONNECTIVITY_MAT</w:t>
            </w:r>
          </w:p>
        </w:tc>
        <w:tc>
          <w:tcPr>
            <w:tcW w:w="1843" w:type="dxa"/>
          </w:tcPr>
          <w:p w14:paraId="718D17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C5BF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ndarray</w:t>
            </w:r>
          </w:p>
        </w:tc>
        <w:tc>
          <w:tcPr>
            <w:tcW w:w="1276" w:type="dxa"/>
          </w:tcPr>
          <w:p w14:paraId="59498E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F512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(D3P_NUM_SOLID, 10)</w:t>
            </w:r>
          </w:p>
        </w:tc>
        <w:tc>
          <w:tcPr>
            <w:tcW w:w="2794" w:type="dxa"/>
          </w:tcPr>
          <w:p w14:paraId="55C7CA7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AF7AB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0A71EC16" w14:textId="77777777" w:rsidTr="003A48FE">
        <w:tc>
          <w:tcPr>
            <w:tcW w:w="2943" w:type="dxa"/>
          </w:tcPr>
          <w:p w14:paraId="612477D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165ED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D3P_TSHELL_ID_CONNECTIVITY_MAT</w:t>
            </w:r>
          </w:p>
        </w:tc>
        <w:tc>
          <w:tcPr>
            <w:tcW w:w="1843" w:type="dxa"/>
          </w:tcPr>
          <w:p w14:paraId="2841B2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707C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ndarray</w:t>
            </w:r>
          </w:p>
        </w:tc>
        <w:tc>
          <w:tcPr>
            <w:tcW w:w="1276" w:type="dxa"/>
          </w:tcPr>
          <w:p w14:paraId="256EAC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E78F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(D3P_NUM_TSHELL, 10)</w:t>
            </w:r>
          </w:p>
        </w:tc>
        <w:tc>
          <w:tcPr>
            <w:tcW w:w="2794" w:type="dxa"/>
          </w:tcPr>
          <w:p w14:paraId="4B7A3F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E4FA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14:paraId="646A5FBE" w14:textId="77777777" w:rsidTr="003A48FE">
        <w:tc>
          <w:tcPr>
            <w:tcW w:w="2943" w:type="dxa"/>
          </w:tcPr>
          <w:p w14:paraId="4F7AB9A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31BF5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D3P_BEAM_ID_CONNECTIVITY_MAT</w:t>
            </w:r>
          </w:p>
        </w:tc>
        <w:tc>
          <w:tcPr>
            <w:tcW w:w="1843" w:type="dxa"/>
          </w:tcPr>
          <w:p w14:paraId="398768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C9201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ndarray</w:t>
            </w:r>
          </w:p>
        </w:tc>
        <w:tc>
          <w:tcPr>
            <w:tcW w:w="1276" w:type="dxa"/>
          </w:tcPr>
          <w:p w14:paraId="30E072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A15D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(D3P_NUM_BEAM, 4)</w:t>
            </w:r>
          </w:p>
        </w:tc>
        <w:tc>
          <w:tcPr>
            <w:tcW w:w="2794" w:type="dxa"/>
          </w:tcPr>
          <w:p w14:paraId="2286D3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6360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</w:tbl>
    <w:p w14:paraId="4A1E4DCD" w14:textId="3713C44F" w:rsidR="002F72FF" w:rsidRDefault="002F72FF" w:rsidP="002F72FF">
      <w:pPr>
        <w:pStyle w:val="a2"/>
        <w:rPr>
          <w:lang w:eastAsia="zh-CN"/>
        </w:rPr>
      </w:pPr>
    </w:p>
    <w:p w14:paraId="5327C094" w14:textId="7B5921E3" w:rsidR="002F72FF" w:rsidRDefault="002F72FF" w:rsidP="002F72FF">
      <w:pPr>
        <w:pStyle w:val="5"/>
        <w:rPr>
          <w:i w:val="0"/>
          <w:iCs w:val="0"/>
          <w:lang w:eastAsia="zh-CN"/>
        </w:rPr>
      </w:pPr>
      <w:r>
        <w:rPr>
          <w:lang w:eastAsia="zh-CN"/>
        </w:rPr>
        <w:br w:type="page"/>
      </w:r>
      <w:bookmarkStart w:id="23" w:name="_Toc64723557"/>
      <w:bookmarkStart w:id="24" w:name="_Toc64723964"/>
      <w:bookmarkStart w:id="25" w:name="_Toc65577719"/>
      <w:r w:rsidRPr="00734EF9">
        <w:rPr>
          <w:i w:val="0"/>
          <w:iCs w:val="0"/>
          <w:lang w:eastAsia="zh-CN"/>
        </w:rPr>
        <w:lastRenderedPageBreak/>
        <w:t>NVH DataType</w:t>
      </w:r>
      <w:bookmarkEnd w:id="23"/>
      <w:bookmarkEnd w:id="24"/>
      <w:bookmarkEnd w:id="25"/>
    </w:p>
    <w:p w14:paraId="2575F42F" w14:textId="39256626" w:rsidR="002F72FF" w:rsidRDefault="002F72FF" w:rsidP="002F72FF">
      <w:pPr>
        <w:pStyle w:val="a2"/>
        <w:rPr>
          <w:lang w:eastAsia="zh-CN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276"/>
        <w:gridCol w:w="2794"/>
      </w:tblGrid>
      <w:tr w:rsidR="002F72FF" w:rsidRPr="00F44C0F" w14:paraId="557E3E06" w14:textId="77777777" w:rsidTr="003A48FE">
        <w:tc>
          <w:tcPr>
            <w:tcW w:w="2943" w:type="dxa"/>
            <w:shd w:val="clear" w:color="auto" w:fill="EEECE1" w:themeFill="background2"/>
          </w:tcPr>
          <w:p w14:paraId="3A9FB860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1C711850" w14:textId="77777777" w:rsidR="002F72FF" w:rsidRPr="005D2517" w:rsidRDefault="002F72FF" w:rsidP="003A48FE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39BE7BF2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CONVERSION</w:t>
            </w:r>
          </w:p>
          <w:p w14:paraId="5BA5C6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  <w:shd w:val="clear" w:color="auto" w:fill="EEECE1" w:themeFill="background2"/>
          </w:tcPr>
          <w:p w14:paraId="01B5A4E9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</w:t>
            </w:r>
          </w:p>
          <w:p w14:paraId="30843AD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  <w:shd w:val="clear" w:color="auto" w:fill="EEECE1" w:themeFill="background2"/>
          </w:tcPr>
          <w:p w14:paraId="5BD111EF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</w:t>
            </w:r>
          </w:p>
          <w:p w14:paraId="7EA9DC8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:rsidRPr="00F44C0F" w14:paraId="2AA5ECF7" w14:textId="77777777" w:rsidTr="003A48FE">
        <w:tc>
          <w:tcPr>
            <w:tcW w:w="2943" w:type="dxa"/>
          </w:tcPr>
          <w:p w14:paraId="671E465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7C7EF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D3P_HAS_FREQUENCY</w:t>
            </w:r>
          </w:p>
        </w:tc>
        <w:tc>
          <w:tcPr>
            <w:tcW w:w="1843" w:type="dxa"/>
          </w:tcPr>
          <w:p w14:paraId="361FDF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C8C28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3DAD9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CD7F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F9ACF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C94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37C6BFB9" w14:textId="77777777" w:rsidTr="003A48FE">
        <w:tc>
          <w:tcPr>
            <w:tcW w:w="2943" w:type="dxa"/>
          </w:tcPr>
          <w:p w14:paraId="3A80866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B068D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D3P_FREQUENCY_HAS_NODE_DISPLACEMENTS</w:t>
            </w:r>
          </w:p>
        </w:tc>
        <w:tc>
          <w:tcPr>
            <w:tcW w:w="1843" w:type="dxa"/>
          </w:tcPr>
          <w:p w14:paraId="5DB206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B017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B86EE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70DB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E8ED0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D4BF9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CEDAC38" w14:textId="77777777" w:rsidTr="003A48FE">
        <w:tc>
          <w:tcPr>
            <w:tcW w:w="2943" w:type="dxa"/>
          </w:tcPr>
          <w:p w14:paraId="5EB5FB2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70733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D3P_FREQUENCY_HAS_NODE_VELOCITIES</w:t>
            </w:r>
          </w:p>
        </w:tc>
        <w:tc>
          <w:tcPr>
            <w:tcW w:w="1843" w:type="dxa"/>
          </w:tcPr>
          <w:p w14:paraId="2301B8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1DB7A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31A37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D353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940D9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F4FF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AC3B05D" w14:textId="77777777" w:rsidTr="003A48FE">
        <w:tc>
          <w:tcPr>
            <w:tcW w:w="2943" w:type="dxa"/>
          </w:tcPr>
          <w:p w14:paraId="44F4E8D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963E5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D3P_FREQUENCY_HAS_NODE_ACCELERATIONS</w:t>
            </w:r>
          </w:p>
        </w:tc>
        <w:tc>
          <w:tcPr>
            <w:tcW w:w="1843" w:type="dxa"/>
          </w:tcPr>
          <w:p w14:paraId="58E1E06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6A98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06E0E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29D05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42A69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11DF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57A9145C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1051A10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9C2B3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D3P_FREQUENCY_HAS_SOLID_STRESS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032BF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E419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AA849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1094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6829F63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D738C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C1097F8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0C7EFBD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91437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D3P_FREQUENCY_HAS_SOLID_VON_MISES_STRESS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5D557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873F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3A26B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1121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413778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0D94C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4E24EDB8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73A2AF20" w14:textId="77777777" w:rsidR="002F72FF" w:rsidRDefault="002F72FF" w:rsidP="003A48FE">
            <w:pPr>
              <w:ind w:firstLine="720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3255B0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D3P_FREQUENCY_HAS_SOLID_STRAIN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B2123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536CE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85BB6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731DF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54511B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87431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39EECCC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79C0800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FDC5F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D3P_FREQUENCY_HAS_TSHELL_STRESS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A9FB08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44F0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ED22C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0CF23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5BB5D2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4ABF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4C675206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32EF486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B90EF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D3P_FREQUENCY_HAS_TSHELL_VON_MISES_STRESS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67F6C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6B832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92F7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3E6F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7741CB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323D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48AD986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32C284DA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6F5C6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D3P_FREQUENCY_HAS_TSHELL_S</w:t>
            </w: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TRAIN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A3911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5B37B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74F3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A75F1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34F7C8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C36F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BA02199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5DC7945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91A87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D3P_FREQUENCY_HAS_BEAM_AXIAL_FORCE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AF8AA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A595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B636E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9EFC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4E395A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5060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7094034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7935D05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86407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D3P_FREQUENCY_HAS_BEAM_S_SHEAR_RESULTANT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965061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A7F5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85ECD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DBAA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5717AC8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42C8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6E12D11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58F0D58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3C25D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D3P_FREQUENCY_HAS_BEAM_T_SHEAR_RESULTANT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0853A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31321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45B80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5BFC1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54E3EF2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5A86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0E0ADB2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378AE77A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DF085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D3P_FREQUENCY_HAS_BEAM_S_BENDING_MOMENT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550B7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A9AE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8778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23B4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28D285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6997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3B84B9C5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4674302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67FB4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D3P_FREQUENCY_HAS_BEAM_T_BENDING_MOMENT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A1F66B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B4AD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B6A85D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9CB1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264D221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2196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274FDCC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6DD79BE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849E8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D3P_FREQUENCY_HAS_BEAM_TORSIONAL_RESULTANT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1C237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E175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E6B444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277C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29D9C4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5784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B2F6C5C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2D392EB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C2C1E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D3P_FREQUENCY_HAS_BEAM_AXIAL_STRESS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B95B26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EAF4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C35FE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42C3B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3E59F5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20A38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68EB05D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555CBCD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C67A5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D3P_FREQUENCY_HAS_BEAM_RS_SHEAR_STRESS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65173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CF22D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7863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7BE3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2AE5BEE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D91F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C463FA9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2B10822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5EE08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D3P_FREQUENCY_HAS_BEAM_TR_SHEAR_STRESS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9D754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CE05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EBCAD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4FE75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1F6BB69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47EC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6B6F01F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4E04E80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451BE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D3P_FREQUENCY_HAS_BEAM_AXIAL_PLASTIC_STRAIN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F4CF0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C62C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E9F1CC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1FFA1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4AC987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5DBA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55762B7E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03268A9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A0691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D3P_FREQUENCY_HAS_BEAM_AXIAL_STRAIN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CECC98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FC7B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185C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9D46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6CB835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D6B8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5859B6F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316F585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9DCE9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D3P_FREQUENCY_HAS_SHELL_STRESS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C0B32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9A429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F936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B84D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3C77CCD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F935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772D0AD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11A8AC7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EC50F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D3P_FREQUENCY_HAS_SHELL_VON_MISES_STRESS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1AEA7B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9790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18724B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97BB3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6FF7400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5FDB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5809379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7ABC4719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008A8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D3P_FREQUENCY_HAS_SHELL_STRAIN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3CE83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A902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D5BB6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83B9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047C0E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339FA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C66DE61" w14:textId="77777777" w:rsidTr="003A48FE">
        <w:tc>
          <w:tcPr>
            <w:tcW w:w="2943" w:type="dxa"/>
            <w:tcBorders>
              <w:bottom w:val="nil"/>
            </w:tcBorders>
          </w:tcPr>
          <w:p w14:paraId="50A65F9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14:paraId="19AD63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2BC8F1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  <w:tcBorders>
              <w:bottom w:val="nil"/>
            </w:tcBorders>
          </w:tcPr>
          <w:p w14:paraId="56EF10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:rsidRPr="00F44C0F" w14:paraId="2B04687A" w14:textId="77777777" w:rsidTr="003A48FE">
        <w:tc>
          <w:tcPr>
            <w:tcW w:w="2943" w:type="dxa"/>
            <w:tcBorders>
              <w:top w:val="nil"/>
            </w:tcBorders>
          </w:tcPr>
          <w:p w14:paraId="016DFE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D8278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D3P_HAS_FTG</w:t>
            </w:r>
          </w:p>
        </w:tc>
        <w:tc>
          <w:tcPr>
            <w:tcW w:w="1843" w:type="dxa"/>
            <w:tcBorders>
              <w:top w:val="nil"/>
            </w:tcBorders>
          </w:tcPr>
          <w:p w14:paraId="467130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5C79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top w:val="nil"/>
            </w:tcBorders>
          </w:tcPr>
          <w:p w14:paraId="199BE5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CB9E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top w:val="nil"/>
            </w:tcBorders>
          </w:tcPr>
          <w:p w14:paraId="7A8A65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5F74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1E22A54" w14:textId="77777777" w:rsidTr="003A48FE">
        <w:tc>
          <w:tcPr>
            <w:tcW w:w="2943" w:type="dxa"/>
          </w:tcPr>
          <w:p w14:paraId="6328E95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8C59F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D3P_FTG_HAS_SOLID_VARIABLES</w:t>
            </w:r>
          </w:p>
        </w:tc>
        <w:tc>
          <w:tcPr>
            <w:tcW w:w="1843" w:type="dxa"/>
          </w:tcPr>
          <w:p w14:paraId="2A651F4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6D64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3A8B8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ABF8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27BF4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647B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9CD4B6F" w14:textId="77777777" w:rsidTr="003A48FE">
        <w:tc>
          <w:tcPr>
            <w:tcW w:w="2943" w:type="dxa"/>
          </w:tcPr>
          <w:p w14:paraId="2C7E89A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7444F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D3P_FTG_HAS_TSHELL_VARIABLES</w:t>
            </w:r>
          </w:p>
        </w:tc>
        <w:tc>
          <w:tcPr>
            <w:tcW w:w="1843" w:type="dxa"/>
          </w:tcPr>
          <w:p w14:paraId="40862A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20B14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F3DB6A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93FD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15FCF4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9F1A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C6E74FD" w14:textId="77777777" w:rsidTr="003A48FE">
        <w:tc>
          <w:tcPr>
            <w:tcW w:w="2943" w:type="dxa"/>
          </w:tcPr>
          <w:p w14:paraId="43D3BCF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0508D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D3P_FTG_HAS_BEAM_VARIABLES</w:t>
            </w:r>
          </w:p>
        </w:tc>
        <w:tc>
          <w:tcPr>
            <w:tcW w:w="1843" w:type="dxa"/>
          </w:tcPr>
          <w:p w14:paraId="353070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4E38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9D232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F558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25673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88B4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55130C8F" w14:textId="77777777" w:rsidTr="003A48FE">
        <w:tc>
          <w:tcPr>
            <w:tcW w:w="2943" w:type="dxa"/>
          </w:tcPr>
          <w:p w14:paraId="248AD39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E4453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D3P_FTG_HAS_SHELL_VARIABLES</w:t>
            </w:r>
          </w:p>
        </w:tc>
        <w:tc>
          <w:tcPr>
            <w:tcW w:w="1843" w:type="dxa"/>
          </w:tcPr>
          <w:p w14:paraId="5C3FFE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017B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9F774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3133E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BA1C0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60BBD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9AA1421" w14:textId="77777777" w:rsidTr="003A48FE">
        <w:tc>
          <w:tcPr>
            <w:tcW w:w="2943" w:type="dxa"/>
          </w:tcPr>
          <w:p w14:paraId="56D5A1B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CA8D1AD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D3P_HAS_ACS</w:t>
            </w:r>
          </w:p>
        </w:tc>
        <w:tc>
          <w:tcPr>
            <w:tcW w:w="1843" w:type="dxa"/>
          </w:tcPr>
          <w:p w14:paraId="5380B3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7478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E4DBE4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899DA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57122A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4B092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FF93101" w14:textId="77777777" w:rsidTr="003A48FE">
        <w:tc>
          <w:tcPr>
            <w:tcW w:w="2943" w:type="dxa"/>
          </w:tcPr>
          <w:p w14:paraId="5CD2E11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115A6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D3P_ACS_HAS_ACOUSTIC_PRESSURE_REAL</w:t>
            </w:r>
          </w:p>
        </w:tc>
        <w:tc>
          <w:tcPr>
            <w:tcW w:w="1843" w:type="dxa"/>
          </w:tcPr>
          <w:p w14:paraId="31C562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62AC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075908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3636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FDE538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36AF8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66754BC" w14:textId="77777777" w:rsidTr="003A48FE">
        <w:tc>
          <w:tcPr>
            <w:tcW w:w="2943" w:type="dxa"/>
          </w:tcPr>
          <w:p w14:paraId="35D9AE2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FC0B1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D3P_ACS_HAS_ACOUSTIC_PRESSURE_IMAGINARY</w:t>
            </w:r>
          </w:p>
        </w:tc>
        <w:tc>
          <w:tcPr>
            <w:tcW w:w="1843" w:type="dxa"/>
          </w:tcPr>
          <w:p w14:paraId="3242CF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3129B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11B57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EF54C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893E2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683FE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94FAB0A" w14:textId="77777777" w:rsidTr="003A48FE">
        <w:tc>
          <w:tcPr>
            <w:tcW w:w="2943" w:type="dxa"/>
          </w:tcPr>
          <w:p w14:paraId="152A7A6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A68D8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D3P_ACS_HAS_ACOUSTIC_INTEN</w:t>
            </w: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SITY</w:t>
            </w:r>
          </w:p>
        </w:tc>
        <w:tc>
          <w:tcPr>
            <w:tcW w:w="1843" w:type="dxa"/>
          </w:tcPr>
          <w:p w14:paraId="2590FC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2C7BB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33927E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16A9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7E6055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B275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2F72FF" w:rsidRPr="00F44C0F" w14:paraId="2DC88785" w14:textId="77777777" w:rsidTr="003A48FE">
        <w:tc>
          <w:tcPr>
            <w:tcW w:w="2943" w:type="dxa"/>
          </w:tcPr>
          <w:p w14:paraId="306193A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6AFCA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D3P_ACS_HAS_SOUND_PRESSURE_LEVEL_dB</w:t>
            </w:r>
          </w:p>
        </w:tc>
        <w:tc>
          <w:tcPr>
            <w:tcW w:w="1843" w:type="dxa"/>
          </w:tcPr>
          <w:p w14:paraId="656C9F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23D79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111BB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50381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08394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D699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47815A4" w14:textId="77777777" w:rsidTr="003A48FE">
        <w:tc>
          <w:tcPr>
            <w:tcW w:w="2943" w:type="dxa"/>
          </w:tcPr>
          <w:p w14:paraId="0103D7A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74EF7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D3P_ACS_HAS_NORMAL_VELOCITY_REAL</w:t>
            </w:r>
          </w:p>
        </w:tc>
        <w:tc>
          <w:tcPr>
            <w:tcW w:w="1843" w:type="dxa"/>
          </w:tcPr>
          <w:p w14:paraId="2012B0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1273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6D480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57FD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7AA478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86124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D56489A" w14:textId="77777777" w:rsidTr="003A48FE">
        <w:tc>
          <w:tcPr>
            <w:tcW w:w="2943" w:type="dxa"/>
          </w:tcPr>
          <w:p w14:paraId="3DE32B5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027EB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D3P_ACS_HAS_NORMAL_VELOCITY_IMAGINARY</w:t>
            </w:r>
          </w:p>
        </w:tc>
        <w:tc>
          <w:tcPr>
            <w:tcW w:w="1843" w:type="dxa"/>
          </w:tcPr>
          <w:p w14:paraId="2DC3678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6873D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E312DB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B29B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1FD5F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3ADDA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313B4BC2" w14:textId="77777777" w:rsidTr="003A48FE">
        <w:tc>
          <w:tcPr>
            <w:tcW w:w="2943" w:type="dxa"/>
          </w:tcPr>
          <w:p w14:paraId="222C1C3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43D50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D3P_HAS_ATV</w:t>
            </w:r>
          </w:p>
        </w:tc>
        <w:tc>
          <w:tcPr>
            <w:tcW w:w="1843" w:type="dxa"/>
          </w:tcPr>
          <w:p w14:paraId="7250665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7276D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F46C7B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6974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D98E1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0203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129B6D0" w14:textId="77777777" w:rsidTr="003A48FE">
        <w:tc>
          <w:tcPr>
            <w:tcW w:w="2943" w:type="dxa"/>
          </w:tcPr>
          <w:p w14:paraId="4AD6230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09827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D3P_ATV_HAS_ACOUSTIC_PRESSURE_REAL</w:t>
            </w:r>
          </w:p>
        </w:tc>
        <w:tc>
          <w:tcPr>
            <w:tcW w:w="1843" w:type="dxa"/>
          </w:tcPr>
          <w:p w14:paraId="4BDE72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DF95A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F7DE0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28886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D04C20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93BF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D8FEEAA" w14:textId="77777777" w:rsidTr="003A48FE">
        <w:tc>
          <w:tcPr>
            <w:tcW w:w="2943" w:type="dxa"/>
          </w:tcPr>
          <w:p w14:paraId="3856EA7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6D5A6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D3P_ATV_HAS_ACOUSTIC_PRESSURE_IMAGINARY</w:t>
            </w:r>
          </w:p>
        </w:tc>
        <w:tc>
          <w:tcPr>
            <w:tcW w:w="1843" w:type="dxa"/>
          </w:tcPr>
          <w:p w14:paraId="733112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9816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1B24F7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9E61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70179A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A57B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36B3CFA5" w14:textId="77777777" w:rsidTr="003A48FE">
        <w:tc>
          <w:tcPr>
            <w:tcW w:w="2943" w:type="dxa"/>
          </w:tcPr>
          <w:p w14:paraId="15C3D91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6CC9A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D3P_ATV_HAS_SOUND_PRESSURE_LEVEL_dB</w:t>
            </w:r>
          </w:p>
        </w:tc>
        <w:tc>
          <w:tcPr>
            <w:tcW w:w="1843" w:type="dxa"/>
          </w:tcPr>
          <w:p w14:paraId="09802A1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DC615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58F39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99BC0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ECEEDF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8C41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44AE3AFF" w14:textId="77777777" w:rsidTr="003A48FE">
        <w:tc>
          <w:tcPr>
            <w:tcW w:w="2943" w:type="dxa"/>
          </w:tcPr>
          <w:p w14:paraId="2B31BE6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61C6D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D3P_HAS_EIGV</w:t>
            </w:r>
          </w:p>
        </w:tc>
        <w:tc>
          <w:tcPr>
            <w:tcW w:w="1843" w:type="dxa"/>
          </w:tcPr>
          <w:p w14:paraId="7814F42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E746C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193D6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9E96A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205E0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8197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0AE4BFD" w14:textId="77777777" w:rsidTr="003A48FE">
        <w:tc>
          <w:tcPr>
            <w:tcW w:w="2943" w:type="dxa"/>
          </w:tcPr>
          <w:p w14:paraId="6B1A2D57" w14:textId="77777777" w:rsidR="002F72FF" w:rsidRDefault="002F72FF" w:rsidP="003A48FE">
            <w:pPr>
              <w:tabs>
                <w:tab w:val="left" w:pos="1875"/>
              </w:tabs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4A413D" w14:textId="77777777" w:rsidR="002F72FF" w:rsidRPr="00960A6C" w:rsidRDefault="002F72FF" w:rsidP="003A48FE">
            <w:pPr>
              <w:tabs>
                <w:tab w:val="left" w:pos="1875"/>
              </w:tabs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D3P_EIGV_HAS_NODE_COORDINATES</w:t>
            </w:r>
          </w:p>
        </w:tc>
        <w:tc>
          <w:tcPr>
            <w:tcW w:w="1843" w:type="dxa"/>
          </w:tcPr>
          <w:p w14:paraId="49B5AAE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6985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029F0B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03AD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C2733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FFDC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436BD72" w14:textId="77777777" w:rsidTr="003A48FE">
        <w:tc>
          <w:tcPr>
            <w:tcW w:w="2943" w:type="dxa"/>
          </w:tcPr>
          <w:p w14:paraId="19A6181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F78C9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D3P_EIGV_HAS_NODE_VELOCITIES</w:t>
            </w:r>
          </w:p>
        </w:tc>
        <w:tc>
          <w:tcPr>
            <w:tcW w:w="1843" w:type="dxa"/>
          </w:tcPr>
          <w:p w14:paraId="1AD858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C693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50791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69FD1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31F391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DE0A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4DCA3202" w14:textId="77777777" w:rsidTr="003A48FE">
        <w:tc>
          <w:tcPr>
            <w:tcW w:w="2943" w:type="dxa"/>
          </w:tcPr>
          <w:p w14:paraId="230EB72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94120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D3P_EIGV_HAS_NODE_ACCELERATIONS</w:t>
            </w:r>
          </w:p>
        </w:tc>
        <w:tc>
          <w:tcPr>
            <w:tcW w:w="1843" w:type="dxa"/>
          </w:tcPr>
          <w:p w14:paraId="79837F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CD106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9FB5E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7052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F1EF6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D9060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4AF142A" w14:textId="77777777" w:rsidTr="003A48FE">
        <w:tc>
          <w:tcPr>
            <w:tcW w:w="2943" w:type="dxa"/>
          </w:tcPr>
          <w:p w14:paraId="60ED584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C60AF0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D3P_HAS_EIGV_AC</w:t>
            </w:r>
          </w:p>
        </w:tc>
        <w:tc>
          <w:tcPr>
            <w:tcW w:w="1843" w:type="dxa"/>
          </w:tcPr>
          <w:p w14:paraId="742776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F85B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5AD4132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EFD27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4F6A703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5F6B9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2F72FF" w:rsidRPr="00F44C0F" w14:paraId="5A5F9768" w14:textId="77777777" w:rsidTr="003A48FE">
        <w:tc>
          <w:tcPr>
            <w:tcW w:w="2943" w:type="dxa"/>
          </w:tcPr>
          <w:p w14:paraId="4BA54B5A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48891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D3P_EIGV_AC_HAS_ACOUSTIC_PRESSURE_REAL</w:t>
            </w:r>
          </w:p>
        </w:tc>
        <w:tc>
          <w:tcPr>
            <w:tcW w:w="1843" w:type="dxa"/>
          </w:tcPr>
          <w:p w14:paraId="3CC04FE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C670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FDA2D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14DB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B2D9E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2158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582C9EDA" w14:textId="77777777" w:rsidTr="003A48FE">
        <w:tc>
          <w:tcPr>
            <w:tcW w:w="2943" w:type="dxa"/>
          </w:tcPr>
          <w:p w14:paraId="2040652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7519A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D3P_HAS_ERP</w:t>
            </w:r>
          </w:p>
        </w:tc>
        <w:tc>
          <w:tcPr>
            <w:tcW w:w="1843" w:type="dxa"/>
          </w:tcPr>
          <w:p w14:paraId="6465F4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4ED07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8A1042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28531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A0838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6A7C3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88A70BC" w14:textId="77777777" w:rsidTr="003A48FE">
        <w:tc>
          <w:tcPr>
            <w:tcW w:w="2943" w:type="dxa"/>
          </w:tcPr>
          <w:p w14:paraId="42D6EC9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3FE73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D3P_ERP_HAS_NORMAL_VELOCITY_REAL</w:t>
            </w:r>
          </w:p>
        </w:tc>
        <w:tc>
          <w:tcPr>
            <w:tcW w:w="1843" w:type="dxa"/>
          </w:tcPr>
          <w:p w14:paraId="10966B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AC6F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32C7A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6FA5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2280F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E54B6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504C65C6" w14:textId="77777777" w:rsidTr="003A48FE">
        <w:tc>
          <w:tcPr>
            <w:tcW w:w="2943" w:type="dxa"/>
          </w:tcPr>
          <w:p w14:paraId="4213864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12610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D3P_ERP_HAS_NORMAL_VELOCITY_IMAGINARY</w:t>
            </w:r>
          </w:p>
        </w:tc>
        <w:tc>
          <w:tcPr>
            <w:tcW w:w="1843" w:type="dxa"/>
          </w:tcPr>
          <w:p w14:paraId="162115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37F0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31A98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58BE7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D909B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A677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AA17F3E" w14:textId="77777777" w:rsidTr="003A48FE">
        <w:tc>
          <w:tcPr>
            <w:tcW w:w="2943" w:type="dxa"/>
          </w:tcPr>
          <w:p w14:paraId="1DE94E26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67CC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D3P_ERP_HAS_NORMAL_VELOCITY_ABSOLUTE</w:t>
            </w:r>
          </w:p>
        </w:tc>
        <w:tc>
          <w:tcPr>
            <w:tcW w:w="1843" w:type="dxa"/>
          </w:tcPr>
          <w:p w14:paraId="1B2C0C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E5F4B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7E9C3A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03E0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5BCA1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93369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46B05469" w14:textId="77777777" w:rsidTr="003A48FE">
        <w:tc>
          <w:tcPr>
            <w:tcW w:w="2943" w:type="dxa"/>
          </w:tcPr>
          <w:p w14:paraId="409B3F3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D43A8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D3P_ERP_HAS_ACOUSTIC_INTENSITY</w:t>
            </w:r>
          </w:p>
        </w:tc>
        <w:tc>
          <w:tcPr>
            <w:tcW w:w="1843" w:type="dxa"/>
          </w:tcPr>
          <w:p w14:paraId="4ED727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1F22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87449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30D54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C73BF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861A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27E2FBF" w14:textId="77777777" w:rsidTr="003A48FE">
        <w:tc>
          <w:tcPr>
            <w:tcW w:w="2943" w:type="dxa"/>
          </w:tcPr>
          <w:p w14:paraId="75A31C4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81C63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D3P_ERP_HAS_ACOUSTIC_ERP_DENSITY</w:t>
            </w:r>
          </w:p>
        </w:tc>
        <w:tc>
          <w:tcPr>
            <w:tcW w:w="1843" w:type="dxa"/>
          </w:tcPr>
          <w:p w14:paraId="469DD2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9E33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33167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667D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BED6E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A246A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45B1A71" w14:textId="77777777" w:rsidTr="003A48FE">
        <w:tc>
          <w:tcPr>
            <w:tcW w:w="2943" w:type="dxa"/>
          </w:tcPr>
          <w:p w14:paraId="3DFA5E2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FA8E4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D3P_HAS_ACP</w:t>
            </w:r>
          </w:p>
        </w:tc>
        <w:tc>
          <w:tcPr>
            <w:tcW w:w="1843" w:type="dxa"/>
          </w:tcPr>
          <w:p w14:paraId="4F312C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8B14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E97B88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8FD1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164815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C3247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3FA88E04" w14:textId="77777777" w:rsidTr="003A48FE">
        <w:tc>
          <w:tcPr>
            <w:tcW w:w="2943" w:type="dxa"/>
          </w:tcPr>
          <w:p w14:paraId="3612046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404C8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D3P_ACP_HAS_ACOUSTIC_PRESSURE_REAL</w:t>
            </w:r>
          </w:p>
        </w:tc>
        <w:tc>
          <w:tcPr>
            <w:tcW w:w="1843" w:type="dxa"/>
          </w:tcPr>
          <w:p w14:paraId="79C4676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BEBE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6AA416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9B9C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8DC42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EE93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497C7F4" w14:textId="77777777" w:rsidTr="003A48FE">
        <w:tc>
          <w:tcPr>
            <w:tcW w:w="2943" w:type="dxa"/>
          </w:tcPr>
          <w:p w14:paraId="405CFCE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60094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D3P_ACP_HAS_ACOUSTIC_PRESSURE_IMAGINARY</w:t>
            </w:r>
          </w:p>
        </w:tc>
        <w:tc>
          <w:tcPr>
            <w:tcW w:w="1843" w:type="dxa"/>
          </w:tcPr>
          <w:p w14:paraId="614FF7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E250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C3B42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6183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00D071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D5A14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948F2D5" w14:textId="77777777" w:rsidTr="003A48FE">
        <w:tc>
          <w:tcPr>
            <w:tcW w:w="2943" w:type="dxa"/>
          </w:tcPr>
          <w:p w14:paraId="4DDE9BD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0DED9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D3P_ACP_HAS_ACOUSTIC_INTENSITY</w:t>
            </w:r>
          </w:p>
        </w:tc>
        <w:tc>
          <w:tcPr>
            <w:tcW w:w="1843" w:type="dxa"/>
          </w:tcPr>
          <w:p w14:paraId="616062D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BCB9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82E1C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1353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C814CA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65D92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57C9D0C4" w14:textId="77777777" w:rsidTr="003A48FE">
        <w:tc>
          <w:tcPr>
            <w:tcW w:w="2943" w:type="dxa"/>
          </w:tcPr>
          <w:p w14:paraId="4E988F4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BE401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D3P_ACP_HAS_SOUND_PRESSURE_LEVEL_dB</w:t>
            </w:r>
          </w:p>
        </w:tc>
        <w:tc>
          <w:tcPr>
            <w:tcW w:w="1843" w:type="dxa"/>
          </w:tcPr>
          <w:p w14:paraId="16AE426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36F15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74D4803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47F5B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3EA9E2E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7313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2F72FF" w:rsidRPr="00F44C0F" w14:paraId="33413338" w14:textId="77777777" w:rsidTr="003A48FE">
        <w:tc>
          <w:tcPr>
            <w:tcW w:w="2943" w:type="dxa"/>
          </w:tcPr>
          <w:p w14:paraId="745AE07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633430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D3P_HAS_ACC</w:t>
            </w:r>
          </w:p>
        </w:tc>
        <w:tc>
          <w:tcPr>
            <w:tcW w:w="1843" w:type="dxa"/>
          </w:tcPr>
          <w:p w14:paraId="41D5FD5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65B02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D239A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DA461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5C062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7DC0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8DAD943" w14:textId="77777777" w:rsidTr="003A48FE">
        <w:tc>
          <w:tcPr>
            <w:tcW w:w="2943" w:type="dxa"/>
          </w:tcPr>
          <w:p w14:paraId="6756B4C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61EA1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D3P_ACC_HAS_FIELD_POINT</w:t>
            </w:r>
          </w:p>
        </w:tc>
        <w:tc>
          <w:tcPr>
            <w:tcW w:w="1843" w:type="dxa"/>
          </w:tcPr>
          <w:p w14:paraId="3B5D7BB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6031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148F5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F5C90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E2D18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FEED1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17935685" w14:textId="77777777" w:rsidTr="003A48FE">
        <w:tc>
          <w:tcPr>
            <w:tcW w:w="2943" w:type="dxa"/>
          </w:tcPr>
          <w:p w14:paraId="4ECD988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60BAC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D3P_ACC_HAS_SHELL_VARIABLES</w:t>
            </w:r>
          </w:p>
        </w:tc>
        <w:tc>
          <w:tcPr>
            <w:tcW w:w="1843" w:type="dxa"/>
          </w:tcPr>
          <w:p w14:paraId="59E9ABF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764C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95B6EE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B9C6D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90D1D5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2C3FA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3BE732DE" w14:textId="77777777" w:rsidTr="003A48FE">
        <w:tc>
          <w:tcPr>
            <w:tcW w:w="2943" w:type="dxa"/>
          </w:tcPr>
          <w:p w14:paraId="0A6AE62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</w:tc>
        <w:tc>
          <w:tcPr>
            <w:tcW w:w="1843" w:type="dxa"/>
          </w:tcPr>
          <w:p w14:paraId="420C95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</w:tcPr>
          <w:p w14:paraId="77CD4AF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</w:tcPr>
          <w:p w14:paraId="19C1D3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</w:tbl>
    <w:p w14:paraId="6ACC86AF" w14:textId="7620D61E" w:rsidR="002F72FF" w:rsidRDefault="002F72FF" w:rsidP="002F72FF">
      <w:pPr>
        <w:pStyle w:val="a2"/>
        <w:rPr>
          <w:lang w:eastAsia="zh-CN"/>
        </w:rPr>
      </w:pPr>
    </w:p>
    <w:p w14:paraId="6EA61FDA" w14:textId="5C37A32D" w:rsidR="002F72FF" w:rsidRDefault="002F72FF" w:rsidP="002F72FF">
      <w:pPr>
        <w:pStyle w:val="5"/>
        <w:rPr>
          <w:i w:val="0"/>
          <w:iCs w:val="0"/>
          <w:lang w:eastAsia="zh-CN"/>
        </w:rPr>
      </w:pPr>
      <w:r>
        <w:rPr>
          <w:lang w:eastAsia="zh-CN"/>
        </w:rPr>
        <w:br w:type="page"/>
      </w:r>
      <w:bookmarkStart w:id="26" w:name="_Toc64723558"/>
      <w:bookmarkStart w:id="27" w:name="_Toc64723965"/>
      <w:bookmarkStart w:id="28" w:name="_Toc65577720"/>
      <w:r w:rsidRPr="00734EF9">
        <w:rPr>
          <w:i w:val="0"/>
          <w:iCs w:val="0"/>
          <w:lang w:eastAsia="zh-CN"/>
        </w:rPr>
        <w:lastRenderedPageBreak/>
        <w:t>Multi-Solver DataType</w:t>
      </w:r>
      <w:bookmarkEnd w:id="26"/>
      <w:bookmarkEnd w:id="27"/>
      <w:bookmarkEnd w:id="28"/>
    </w:p>
    <w:p w14:paraId="5D7BED32" w14:textId="76477246" w:rsidR="002F72FF" w:rsidRDefault="002F72FF" w:rsidP="002F72FF">
      <w:pPr>
        <w:pStyle w:val="a2"/>
        <w:rPr>
          <w:lang w:eastAsia="zh-CN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276"/>
        <w:gridCol w:w="2794"/>
      </w:tblGrid>
      <w:tr w:rsidR="005F0302" w14:paraId="18357F41" w14:textId="77777777" w:rsidTr="008331D7">
        <w:tc>
          <w:tcPr>
            <w:tcW w:w="2943" w:type="dxa"/>
            <w:shd w:val="clear" w:color="auto" w:fill="EEECE1" w:themeFill="background2"/>
          </w:tcPr>
          <w:p w14:paraId="2F730892" w14:textId="77777777" w:rsidR="005F0302" w:rsidRDefault="005F0302" w:rsidP="008331D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bookmarkStart w:id="29" w:name="_Hlk64723810"/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6B1C9CF5" w14:textId="77777777" w:rsidR="005F0302" w:rsidRPr="005D2517" w:rsidRDefault="005F0302" w:rsidP="008331D7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43BE4DA1" w14:textId="77777777" w:rsidR="005F0302" w:rsidRDefault="005F0302" w:rsidP="008331D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CONVERSION</w:t>
            </w:r>
          </w:p>
          <w:p w14:paraId="76B4DF3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  <w:shd w:val="clear" w:color="auto" w:fill="EEECE1" w:themeFill="background2"/>
          </w:tcPr>
          <w:p w14:paraId="13E551DA" w14:textId="77777777" w:rsidR="005F0302" w:rsidRDefault="005F0302" w:rsidP="008331D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</w:t>
            </w:r>
          </w:p>
          <w:p w14:paraId="5F81C34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  <w:shd w:val="clear" w:color="auto" w:fill="EEECE1" w:themeFill="background2"/>
          </w:tcPr>
          <w:p w14:paraId="102D65A5" w14:textId="77777777" w:rsidR="005F0302" w:rsidRDefault="005F0302" w:rsidP="008331D7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</w:t>
            </w:r>
          </w:p>
          <w:p w14:paraId="38A11F2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5F0302" w14:paraId="77B18382" w14:textId="77777777" w:rsidTr="008331D7">
        <w:tc>
          <w:tcPr>
            <w:tcW w:w="2943" w:type="dxa"/>
          </w:tcPr>
          <w:p w14:paraId="575F90CB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428DB9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D3P_HAS_MS_DATA</w:t>
            </w:r>
          </w:p>
        </w:tc>
        <w:tc>
          <w:tcPr>
            <w:tcW w:w="1843" w:type="dxa"/>
          </w:tcPr>
          <w:p w14:paraId="7C439ABD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944F2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CAC723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A77269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8DD27D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4E737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F0302" w14:paraId="4C59030B" w14:textId="77777777" w:rsidTr="008331D7">
        <w:tc>
          <w:tcPr>
            <w:tcW w:w="2943" w:type="dxa"/>
          </w:tcPr>
          <w:p w14:paraId="700F1127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11F9FC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D3P_MS_DOMAIN_HAS_PART_MAT</w:t>
            </w:r>
          </w:p>
        </w:tc>
        <w:tc>
          <w:tcPr>
            <w:tcW w:w="1843" w:type="dxa"/>
          </w:tcPr>
          <w:p w14:paraId="05AFF2E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06E7F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5FD598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605A5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277CF8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61E9F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F0302" w14:paraId="3FA1EB79" w14:textId="77777777" w:rsidTr="008331D7">
        <w:tc>
          <w:tcPr>
            <w:tcW w:w="2943" w:type="dxa"/>
          </w:tcPr>
          <w:p w14:paraId="0DD69FD4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BE51E4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D3P_MS_DOMAIN_HAS_PART_IDS</w:t>
            </w:r>
          </w:p>
        </w:tc>
        <w:tc>
          <w:tcPr>
            <w:tcW w:w="1843" w:type="dxa"/>
          </w:tcPr>
          <w:p w14:paraId="09589BC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5CF63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45D618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7487C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A8A05E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107D4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F0302" w14:paraId="6811C833" w14:textId="77777777" w:rsidTr="008331D7">
        <w:tc>
          <w:tcPr>
            <w:tcW w:w="2943" w:type="dxa"/>
          </w:tcPr>
          <w:p w14:paraId="41D35806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E4BA90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D3P_MS_DOMAIN_HAS_NODE_IDS</w:t>
            </w:r>
          </w:p>
        </w:tc>
        <w:tc>
          <w:tcPr>
            <w:tcW w:w="1843" w:type="dxa"/>
          </w:tcPr>
          <w:p w14:paraId="58D6251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59CA1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1AA629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95285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4538E07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0795FD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F0302" w14:paraId="720F6408" w14:textId="77777777" w:rsidTr="008331D7">
        <w:tc>
          <w:tcPr>
            <w:tcW w:w="2943" w:type="dxa"/>
          </w:tcPr>
          <w:p w14:paraId="0D3A3CB3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374F49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D3P_MS_DOMAIN_HAS_ELEM_IDS</w:t>
            </w:r>
          </w:p>
        </w:tc>
        <w:tc>
          <w:tcPr>
            <w:tcW w:w="1843" w:type="dxa"/>
          </w:tcPr>
          <w:p w14:paraId="7AE9561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98C7D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5438278D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5223E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F37A93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64409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F0302" w14:paraId="71D7A9DC" w14:textId="77777777" w:rsidTr="008331D7">
        <w:tc>
          <w:tcPr>
            <w:tcW w:w="2943" w:type="dxa"/>
          </w:tcPr>
          <w:p w14:paraId="537D6C0F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A75DAF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D3P_MS_NUM_DOMAINS</w:t>
            </w:r>
          </w:p>
        </w:tc>
        <w:tc>
          <w:tcPr>
            <w:tcW w:w="1843" w:type="dxa"/>
          </w:tcPr>
          <w:p w14:paraId="68C1BB1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3279B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A74CCC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DFEF7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F1880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FC8DC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F0302" w14:paraId="5E1F0C5D" w14:textId="77777777" w:rsidTr="008331D7">
        <w:tc>
          <w:tcPr>
            <w:tcW w:w="2943" w:type="dxa"/>
          </w:tcPr>
          <w:p w14:paraId="799C6151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4E5F20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D3P_MS_DOMAIN_ID</w:t>
            </w:r>
          </w:p>
        </w:tc>
        <w:tc>
          <w:tcPr>
            <w:tcW w:w="1843" w:type="dxa"/>
          </w:tcPr>
          <w:p w14:paraId="7CA454D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56E26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B38EC8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D6BFB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685FD8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5C6F19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22C1548C" w14:textId="77777777" w:rsidTr="008331D7">
        <w:tc>
          <w:tcPr>
            <w:tcW w:w="2943" w:type="dxa"/>
          </w:tcPr>
          <w:p w14:paraId="682A3668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761FD4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D3P_MS_DOMAIN_NAME</w:t>
            </w:r>
          </w:p>
        </w:tc>
        <w:tc>
          <w:tcPr>
            <w:tcW w:w="1843" w:type="dxa"/>
          </w:tcPr>
          <w:p w14:paraId="6CAFDF0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0B252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char</w:t>
            </w:r>
          </w:p>
        </w:tc>
        <w:tc>
          <w:tcPr>
            <w:tcW w:w="1276" w:type="dxa"/>
          </w:tcPr>
          <w:p w14:paraId="709CD8F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3CD52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80</w:t>
            </w:r>
          </w:p>
        </w:tc>
        <w:tc>
          <w:tcPr>
            <w:tcW w:w="2794" w:type="dxa"/>
          </w:tcPr>
          <w:p w14:paraId="54CAD79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BEB20D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7C72D94E" w14:textId="77777777" w:rsidTr="008331D7">
        <w:tc>
          <w:tcPr>
            <w:tcW w:w="2943" w:type="dxa"/>
          </w:tcPr>
          <w:p w14:paraId="6DD53EB2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D32994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D3P_MS_DOMAIN_IS_FOLLOW_SURFACE_METHOD</w:t>
            </w:r>
          </w:p>
        </w:tc>
        <w:tc>
          <w:tcPr>
            <w:tcW w:w="1843" w:type="dxa"/>
          </w:tcPr>
          <w:p w14:paraId="47EED06E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BEF89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C543AAF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5C266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8398380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768FA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53118B46" w14:textId="77777777" w:rsidTr="008331D7">
        <w:tc>
          <w:tcPr>
            <w:tcW w:w="2943" w:type="dxa"/>
          </w:tcPr>
          <w:p w14:paraId="5D077008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61D5ED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D3P_MS_DOMAIN_IS_SOLID</w:t>
            </w:r>
          </w:p>
        </w:tc>
        <w:tc>
          <w:tcPr>
            <w:tcW w:w="1843" w:type="dxa"/>
          </w:tcPr>
          <w:p w14:paraId="2158919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D6BD1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22172F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4427B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9B4D4A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4FBCF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7CD446CA" w14:textId="77777777" w:rsidTr="008331D7">
        <w:tc>
          <w:tcPr>
            <w:tcW w:w="2943" w:type="dxa"/>
          </w:tcPr>
          <w:p w14:paraId="6318EF11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985BEE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D3P_MS_DOMAIN_IS_SHELL</w:t>
            </w:r>
          </w:p>
        </w:tc>
        <w:tc>
          <w:tcPr>
            <w:tcW w:w="1843" w:type="dxa"/>
          </w:tcPr>
          <w:p w14:paraId="460BA3D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9A0610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7AE7772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D380EB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905782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E0817B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7EEAA2EC" w14:textId="77777777" w:rsidTr="008331D7">
        <w:tc>
          <w:tcPr>
            <w:tcW w:w="2943" w:type="dxa"/>
          </w:tcPr>
          <w:p w14:paraId="76AC9DEE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3398B0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D3P_MS_DOMAIN_IS_BEAM</w:t>
            </w:r>
          </w:p>
        </w:tc>
        <w:tc>
          <w:tcPr>
            <w:tcW w:w="1843" w:type="dxa"/>
          </w:tcPr>
          <w:p w14:paraId="7175810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E51695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46A02EF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369599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B15B63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FC5F8E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52E53F39" w14:textId="77777777" w:rsidTr="008331D7">
        <w:tc>
          <w:tcPr>
            <w:tcW w:w="2943" w:type="dxa"/>
          </w:tcPr>
          <w:p w14:paraId="0A793DDC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46D9CA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D3P_MS_DOMAIN_NUM_PART</w:t>
            </w:r>
          </w:p>
        </w:tc>
        <w:tc>
          <w:tcPr>
            <w:tcW w:w="1843" w:type="dxa"/>
          </w:tcPr>
          <w:p w14:paraId="011E156B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28671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B07A030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995E1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CBAFCDC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83446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37E797A6" w14:textId="77777777" w:rsidTr="008331D7">
        <w:tc>
          <w:tcPr>
            <w:tcW w:w="2943" w:type="dxa"/>
          </w:tcPr>
          <w:p w14:paraId="3FB752EF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F583DF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D3P_MS_DOMAIN_PART_MAT</w:t>
            </w:r>
          </w:p>
        </w:tc>
        <w:tc>
          <w:tcPr>
            <w:tcW w:w="1843" w:type="dxa"/>
          </w:tcPr>
          <w:p w14:paraId="43D0F52D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5AA03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9C1CBF4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A254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90013D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D3P_MS_DOMAIN_NUM_PART</w:t>
            </w:r>
          </w:p>
        </w:tc>
        <w:tc>
          <w:tcPr>
            <w:tcW w:w="2794" w:type="dxa"/>
          </w:tcPr>
          <w:p w14:paraId="22352C9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FCC39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0855A826" w14:textId="77777777" w:rsidTr="008331D7">
        <w:tc>
          <w:tcPr>
            <w:tcW w:w="2943" w:type="dxa"/>
          </w:tcPr>
          <w:p w14:paraId="4AB18C74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660D1E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D3P_MS_DOMAIN_PART_IDS</w:t>
            </w:r>
          </w:p>
        </w:tc>
        <w:tc>
          <w:tcPr>
            <w:tcW w:w="1843" w:type="dxa"/>
          </w:tcPr>
          <w:p w14:paraId="1E11FC9C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14B5C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3C8F5E1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19E31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D3P_MS_DOMAIN_PART_NUM</w:t>
            </w:r>
          </w:p>
        </w:tc>
        <w:tc>
          <w:tcPr>
            <w:tcW w:w="2794" w:type="dxa"/>
          </w:tcPr>
          <w:p w14:paraId="732A96F0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ED795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6C77CA40" w14:textId="77777777" w:rsidTr="008331D7">
        <w:tc>
          <w:tcPr>
            <w:tcW w:w="2943" w:type="dxa"/>
          </w:tcPr>
          <w:p w14:paraId="59207898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BF414D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D3P_MS_DOMAIN_IS_ADAPTIVE</w:t>
            </w:r>
          </w:p>
        </w:tc>
        <w:tc>
          <w:tcPr>
            <w:tcW w:w="1843" w:type="dxa"/>
          </w:tcPr>
          <w:p w14:paraId="3D38F7E5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8AECA0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5A48732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E37788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786D8B99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15BB4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F0302" w14:paraId="1E2954F1" w14:textId="77777777" w:rsidTr="008331D7">
        <w:tc>
          <w:tcPr>
            <w:tcW w:w="2943" w:type="dxa"/>
          </w:tcPr>
          <w:p w14:paraId="4A96EC7D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FB5F57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D3P_MS_DOMAIN_NUM_NODE</w:t>
            </w:r>
          </w:p>
        </w:tc>
        <w:tc>
          <w:tcPr>
            <w:tcW w:w="1843" w:type="dxa"/>
          </w:tcPr>
          <w:p w14:paraId="38853D9C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995B91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85AB7F9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508D51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C4A4FAB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DF14B0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3FED97BF" w14:textId="77777777" w:rsidTr="008331D7">
        <w:tc>
          <w:tcPr>
            <w:tcW w:w="2943" w:type="dxa"/>
          </w:tcPr>
          <w:p w14:paraId="32AC7373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D5CAB6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D3P_MS_DOMAIN_NODE_IDS</w:t>
            </w:r>
          </w:p>
        </w:tc>
        <w:tc>
          <w:tcPr>
            <w:tcW w:w="1843" w:type="dxa"/>
          </w:tcPr>
          <w:p w14:paraId="50CE69F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C48F1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4B11A3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47EC8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D3P_MS_DOMAIN_NODE_NUM_IN_STATE</w:t>
            </w:r>
          </w:p>
        </w:tc>
        <w:tc>
          <w:tcPr>
            <w:tcW w:w="2794" w:type="dxa"/>
          </w:tcPr>
          <w:p w14:paraId="1748C4A4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AC8EC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4786E816" w14:textId="77777777" w:rsidTr="008331D7">
        <w:tc>
          <w:tcPr>
            <w:tcW w:w="2943" w:type="dxa"/>
          </w:tcPr>
          <w:p w14:paraId="18E34A1D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9EF833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D3P_MS_DOMAIN_NUM_NODE_ON_SURFACE</w:t>
            </w:r>
          </w:p>
        </w:tc>
        <w:tc>
          <w:tcPr>
            <w:tcW w:w="1843" w:type="dxa"/>
          </w:tcPr>
          <w:p w14:paraId="07A4A92D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FAE55C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E3DD53B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2A3E55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0A60D22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52AB6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3DBD0FF4" w14:textId="77777777" w:rsidTr="008331D7">
        <w:tc>
          <w:tcPr>
            <w:tcW w:w="2943" w:type="dxa"/>
          </w:tcPr>
          <w:p w14:paraId="1D826105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D0CC2B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D3P_MS_DOMAIN_NODE_IDS_ON_SURFACE</w:t>
            </w:r>
          </w:p>
        </w:tc>
        <w:tc>
          <w:tcPr>
            <w:tcW w:w="1843" w:type="dxa"/>
          </w:tcPr>
          <w:p w14:paraId="3E354ECF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1D3617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1B0D07E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3B5E32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B9977A3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8F6907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79911CBA" w14:textId="77777777" w:rsidTr="008331D7">
        <w:tc>
          <w:tcPr>
            <w:tcW w:w="2943" w:type="dxa"/>
          </w:tcPr>
          <w:p w14:paraId="1919D863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8F1227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D3P_MS_DOMAIN_NODE_COORDINATES</w:t>
            </w:r>
          </w:p>
        </w:tc>
        <w:tc>
          <w:tcPr>
            <w:tcW w:w="1843" w:type="dxa"/>
          </w:tcPr>
          <w:p w14:paraId="7EB820E1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D25936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38B56806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648E51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D3P_MS_DOMAIN_NUM_NODE</w:t>
            </w:r>
          </w:p>
        </w:tc>
        <w:tc>
          <w:tcPr>
            <w:tcW w:w="2794" w:type="dxa"/>
          </w:tcPr>
          <w:p w14:paraId="06B46EA1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04C89D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6D50271C" w14:textId="77777777" w:rsidTr="008331D7">
        <w:tc>
          <w:tcPr>
            <w:tcW w:w="2943" w:type="dxa"/>
          </w:tcPr>
          <w:p w14:paraId="4F0808C6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4581DB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</w:t>
            </w: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NUM_ELEM</w:t>
            </w:r>
          </w:p>
        </w:tc>
        <w:tc>
          <w:tcPr>
            <w:tcW w:w="1843" w:type="dxa"/>
          </w:tcPr>
          <w:p w14:paraId="3F934D9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140841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88D55C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211EB7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EA447B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612834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</w:t>
            </w: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 if adaptive model</w:t>
            </w:r>
          </w:p>
        </w:tc>
      </w:tr>
      <w:tr w:rsidR="005F0302" w14:paraId="0DC6F941" w14:textId="77777777" w:rsidTr="008331D7">
        <w:tc>
          <w:tcPr>
            <w:tcW w:w="2943" w:type="dxa"/>
          </w:tcPr>
          <w:p w14:paraId="36F93D4E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B1B4FA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D3P_MS_DOMAIN_ELEM_IDS</w:t>
            </w:r>
          </w:p>
        </w:tc>
        <w:tc>
          <w:tcPr>
            <w:tcW w:w="1843" w:type="dxa"/>
          </w:tcPr>
          <w:p w14:paraId="467893E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CF619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0DF6859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B2E24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</w:t>
            </w: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AIN_NUM_ELEM</w:t>
            </w:r>
          </w:p>
        </w:tc>
        <w:tc>
          <w:tcPr>
            <w:tcW w:w="2794" w:type="dxa"/>
          </w:tcPr>
          <w:p w14:paraId="2AA0276C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151B5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index_multisolver, ist </w:t>
            </w: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if adaptive model</w:t>
            </w:r>
          </w:p>
        </w:tc>
      </w:tr>
      <w:tr w:rsidR="005F0302" w14:paraId="42FE6CB3" w14:textId="77777777" w:rsidTr="008331D7">
        <w:tc>
          <w:tcPr>
            <w:tcW w:w="2943" w:type="dxa"/>
          </w:tcPr>
          <w:p w14:paraId="2554F6E0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8FB50F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D3P_MS_DOMAIN_DATA_IS_ON_STRUCTURE_ELEMENT</w:t>
            </w:r>
          </w:p>
        </w:tc>
        <w:tc>
          <w:tcPr>
            <w:tcW w:w="1843" w:type="dxa"/>
          </w:tcPr>
          <w:p w14:paraId="6F21D77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52DF79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653DB2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0A6757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C2B617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46D24C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170D990D" w14:textId="77777777" w:rsidTr="008331D7">
        <w:tc>
          <w:tcPr>
            <w:tcW w:w="2943" w:type="dxa"/>
          </w:tcPr>
          <w:p w14:paraId="359CE69F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482233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D3P_MS_DOMAIN_DATA_IS_ON_MS_NODE</w:t>
            </w:r>
          </w:p>
        </w:tc>
        <w:tc>
          <w:tcPr>
            <w:tcW w:w="1843" w:type="dxa"/>
          </w:tcPr>
          <w:p w14:paraId="6D54E07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33D1DA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B06810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907B26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8D154F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B49038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7B624B11" w14:textId="77777777" w:rsidTr="008331D7">
        <w:tc>
          <w:tcPr>
            <w:tcW w:w="2943" w:type="dxa"/>
          </w:tcPr>
          <w:p w14:paraId="7FB53FFE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64DCEC" w14:textId="77777777" w:rsidR="005F0302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D3P_MS_DOMAIN_DATA_IS_ON_MS_ELEMENT</w:t>
            </w:r>
          </w:p>
        </w:tc>
        <w:tc>
          <w:tcPr>
            <w:tcW w:w="1843" w:type="dxa"/>
          </w:tcPr>
          <w:p w14:paraId="237C281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1A0850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1ABDD3B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7091B5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C92D8B9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90F05F" w14:textId="77777777" w:rsidR="005F0302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38651D7F" w14:textId="77777777" w:rsidTr="008331D7">
        <w:tc>
          <w:tcPr>
            <w:tcW w:w="2943" w:type="dxa"/>
          </w:tcPr>
          <w:p w14:paraId="04E6D439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684ABA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D3P_MS_SOLID_CONNECTIVITY_MAT</w:t>
            </w:r>
          </w:p>
        </w:tc>
        <w:tc>
          <w:tcPr>
            <w:tcW w:w="1843" w:type="dxa"/>
          </w:tcPr>
          <w:p w14:paraId="0A07880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F95E4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D3P_Solid</w:t>
            </w:r>
          </w:p>
        </w:tc>
        <w:tc>
          <w:tcPr>
            <w:tcW w:w="1276" w:type="dxa"/>
          </w:tcPr>
          <w:p w14:paraId="42A3F5A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13282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D3P_MS_DOMAIN_NUM_ELEM</w:t>
            </w:r>
          </w:p>
        </w:tc>
        <w:tc>
          <w:tcPr>
            <w:tcW w:w="2794" w:type="dxa"/>
          </w:tcPr>
          <w:p w14:paraId="24F789D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70407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74723542" w14:textId="77777777" w:rsidTr="008331D7">
        <w:tc>
          <w:tcPr>
            <w:tcW w:w="2943" w:type="dxa"/>
          </w:tcPr>
          <w:p w14:paraId="1A2960F0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789BD2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D3P_MS_SHELL_CONNECTIVITY_MAT</w:t>
            </w:r>
          </w:p>
        </w:tc>
        <w:tc>
          <w:tcPr>
            <w:tcW w:w="1843" w:type="dxa"/>
          </w:tcPr>
          <w:p w14:paraId="6DFEAFD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ABA75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D3P_Shell</w:t>
            </w:r>
          </w:p>
        </w:tc>
        <w:tc>
          <w:tcPr>
            <w:tcW w:w="1276" w:type="dxa"/>
          </w:tcPr>
          <w:p w14:paraId="7A3E7F8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AE50BA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D3P_MS_DOMAIN_NUM_ELEM</w:t>
            </w:r>
          </w:p>
        </w:tc>
        <w:tc>
          <w:tcPr>
            <w:tcW w:w="2794" w:type="dxa"/>
          </w:tcPr>
          <w:p w14:paraId="1C5BD9E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C2F65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5B860C66" w14:textId="77777777" w:rsidTr="008331D7">
        <w:tc>
          <w:tcPr>
            <w:tcW w:w="2943" w:type="dxa"/>
          </w:tcPr>
          <w:p w14:paraId="5C721F42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26119A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D3P_MS_BEAM_CONNECTIVITY_MAT</w:t>
            </w:r>
          </w:p>
        </w:tc>
        <w:tc>
          <w:tcPr>
            <w:tcW w:w="1843" w:type="dxa"/>
          </w:tcPr>
          <w:p w14:paraId="4C7E06A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D1257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D3P_Beam</w:t>
            </w:r>
          </w:p>
        </w:tc>
        <w:tc>
          <w:tcPr>
            <w:tcW w:w="1276" w:type="dxa"/>
          </w:tcPr>
          <w:p w14:paraId="0797B51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0B82F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D3P_MS_DOMAIN_NUM_ELEM</w:t>
            </w:r>
          </w:p>
        </w:tc>
        <w:tc>
          <w:tcPr>
            <w:tcW w:w="2794" w:type="dxa"/>
          </w:tcPr>
          <w:p w14:paraId="6EACBD8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F00F4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 if adaptive model</w:t>
            </w:r>
          </w:p>
        </w:tc>
      </w:tr>
      <w:tr w:rsidR="005F0302" w14:paraId="061EA647" w14:textId="77777777" w:rsidTr="008331D7">
        <w:tc>
          <w:tcPr>
            <w:tcW w:w="2943" w:type="dxa"/>
          </w:tcPr>
          <w:p w14:paraId="40969286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8006FA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D3P_MS_DOMAIN_VAR_NUM</w:t>
            </w:r>
          </w:p>
        </w:tc>
        <w:tc>
          <w:tcPr>
            <w:tcW w:w="1843" w:type="dxa"/>
          </w:tcPr>
          <w:p w14:paraId="29989F0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19B34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7FF553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747E6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521755B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9FF249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1BAA03CB" w14:textId="77777777" w:rsidTr="008331D7">
        <w:tc>
          <w:tcPr>
            <w:tcW w:w="2943" w:type="dxa"/>
          </w:tcPr>
          <w:p w14:paraId="60DD9768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0651AA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D3P_MS_DOMAIN_VARS_LIST</w:t>
            </w:r>
          </w:p>
        </w:tc>
        <w:tc>
          <w:tcPr>
            <w:tcW w:w="1843" w:type="dxa"/>
          </w:tcPr>
          <w:p w14:paraId="7D77BB4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58686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5BAB5BD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EF282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D3P_MS_DOMAIN_VAR_NUM</w:t>
            </w:r>
          </w:p>
        </w:tc>
        <w:tc>
          <w:tcPr>
            <w:tcW w:w="2794" w:type="dxa"/>
          </w:tcPr>
          <w:p w14:paraId="0CE3A92D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DDCA6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</w:t>
            </w:r>
          </w:p>
        </w:tc>
      </w:tr>
      <w:tr w:rsidR="005F0302" w14:paraId="7586F95B" w14:textId="77777777" w:rsidTr="008331D7">
        <w:tc>
          <w:tcPr>
            <w:tcW w:w="2943" w:type="dxa"/>
          </w:tcPr>
          <w:p w14:paraId="646055B1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C4440F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D3P_MS_VAR_NAME</w:t>
            </w:r>
          </w:p>
        </w:tc>
        <w:tc>
          <w:tcPr>
            <w:tcW w:w="1843" w:type="dxa"/>
          </w:tcPr>
          <w:p w14:paraId="2A73EEB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9967E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char</w:t>
            </w:r>
          </w:p>
        </w:tc>
        <w:tc>
          <w:tcPr>
            <w:tcW w:w="1276" w:type="dxa"/>
          </w:tcPr>
          <w:p w14:paraId="6432D93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C3C87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80</w:t>
            </w:r>
          </w:p>
        </w:tc>
        <w:tc>
          <w:tcPr>
            <w:tcW w:w="2794" w:type="dxa"/>
          </w:tcPr>
          <w:p w14:paraId="2AEEE4B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C7EAC9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id_var_multisolver</w:t>
            </w:r>
          </w:p>
        </w:tc>
      </w:tr>
      <w:tr w:rsidR="005F0302" w14:paraId="6760D270" w14:textId="77777777" w:rsidTr="008331D7">
        <w:tc>
          <w:tcPr>
            <w:tcW w:w="2943" w:type="dxa"/>
          </w:tcPr>
          <w:p w14:paraId="56191E2E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A7A9F3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D3P_MS_VAR_IS_VECTOR</w:t>
            </w:r>
          </w:p>
        </w:tc>
        <w:tc>
          <w:tcPr>
            <w:tcW w:w="1843" w:type="dxa"/>
          </w:tcPr>
          <w:p w14:paraId="672F7D9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F1A0B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7AF28F5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C2F360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2FFA8C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FBB52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id_var_multisolver</w:t>
            </w:r>
          </w:p>
        </w:tc>
      </w:tr>
      <w:tr w:rsidR="005F0302" w14:paraId="2889C02F" w14:textId="77777777" w:rsidTr="008331D7">
        <w:tc>
          <w:tcPr>
            <w:tcW w:w="2943" w:type="dxa"/>
          </w:tcPr>
          <w:p w14:paraId="0875F18D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C0600D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D3P_MS_VAR_IS_SCALAR</w:t>
            </w:r>
          </w:p>
        </w:tc>
        <w:tc>
          <w:tcPr>
            <w:tcW w:w="1843" w:type="dxa"/>
          </w:tcPr>
          <w:p w14:paraId="0231A48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824FD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bool</w:t>
            </w:r>
          </w:p>
        </w:tc>
        <w:tc>
          <w:tcPr>
            <w:tcW w:w="1276" w:type="dxa"/>
          </w:tcPr>
          <w:p w14:paraId="333D17A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C0ABB8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794" w:type="dxa"/>
          </w:tcPr>
          <w:p w14:paraId="7F889412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A57BC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id_var_multisolver</w:t>
            </w:r>
          </w:p>
        </w:tc>
      </w:tr>
      <w:tr w:rsidR="005F0302" w14:paraId="50C7DD89" w14:textId="77777777" w:rsidTr="008331D7">
        <w:tc>
          <w:tcPr>
            <w:tcW w:w="2943" w:type="dxa"/>
          </w:tcPr>
          <w:p w14:paraId="479E8478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4CCEAE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D3P_MS_VAR_IS_TENSOR</w:t>
            </w:r>
          </w:p>
        </w:tc>
        <w:tc>
          <w:tcPr>
            <w:tcW w:w="1843" w:type="dxa"/>
          </w:tcPr>
          <w:p w14:paraId="48A1AFF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E79C5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3966D0F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6B4F4D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7CDFFF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E142AF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id_var_multisolver</w:t>
            </w:r>
          </w:p>
        </w:tc>
      </w:tr>
      <w:tr w:rsidR="005F0302" w14:paraId="232E6DA6" w14:textId="77777777" w:rsidTr="008331D7">
        <w:tc>
          <w:tcPr>
            <w:tcW w:w="2943" w:type="dxa"/>
          </w:tcPr>
          <w:p w14:paraId="1E8A9FD2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2206F7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D3P_MS_DOMAIN_VAR_LENGTH</w:t>
            </w:r>
          </w:p>
        </w:tc>
        <w:tc>
          <w:tcPr>
            <w:tcW w:w="1843" w:type="dxa"/>
          </w:tcPr>
          <w:p w14:paraId="7F721D19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D35373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13536EC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88D4E6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95C5B3E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250B4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index_multisolver</w:t>
            </w:r>
          </w:p>
        </w:tc>
      </w:tr>
      <w:tr w:rsidR="005F0302" w14:paraId="5F284119" w14:textId="77777777" w:rsidTr="008331D7">
        <w:tc>
          <w:tcPr>
            <w:tcW w:w="2943" w:type="dxa"/>
          </w:tcPr>
          <w:p w14:paraId="47313E63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3347F0" w14:textId="77777777" w:rsidR="005F0302" w:rsidRPr="00960A6C" w:rsidRDefault="005F0302" w:rsidP="008331D7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D3P_MS_DOMAIN_DATA_IN_STATE</w:t>
            </w:r>
          </w:p>
        </w:tc>
        <w:tc>
          <w:tcPr>
            <w:tcW w:w="1843" w:type="dxa"/>
          </w:tcPr>
          <w:p w14:paraId="155B923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04FB2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 or D3P_Vector or D3P_Tensor</w:t>
            </w:r>
          </w:p>
        </w:tc>
        <w:tc>
          <w:tcPr>
            <w:tcW w:w="1276" w:type="dxa"/>
          </w:tcPr>
          <w:p w14:paraId="5B2409B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94B554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D3P_MS_DOMAIN_VAR_LENGTH</w:t>
            </w:r>
          </w:p>
        </w:tc>
        <w:tc>
          <w:tcPr>
            <w:tcW w:w="2794" w:type="dxa"/>
          </w:tcPr>
          <w:p w14:paraId="33FD0BD1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BB2287" w14:textId="77777777" w:rsidR="005F0302" w:rsidRPr="00F44C0F" w:rsidRDefault="005F0302" w:rsidP="008331D7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index_multisolver, ist, id_var_multisolver</w:t>
            </w:r>
          </w:p>
        </w:tc>
      </w:tr>
      <w:bookmarkEnd w:id="29"/>
    </w:tbl>
    <w:p w14:paraId="2DF7E2D7" w14:textId="73B587F8" w:rsidR="002F72FF" w:rsidRDefault="002F72FF" w:rsidP="002F72FF">
      <w:pPr>
        <w:pStyle w:val="a2"/>
        <w:rPr>
          <w:lang w:eastAsia="zh-CN"/>
        </w:rPr>
      </w:pPr>
    </w:p>
    <w:p w14:paraId="788DD1C6" w14:textId="06ACD846" w:rsidR="002F72FF" w:rsidRDefault="002F72FF" w:rsidP="002F72FF">
      <w:pPr>
        <w:pStyle w:val="5"/>
        <w:rPr>
          <w:i w:val="0"/>
          <w:iCs w:val="0"/>
          <w:lang w:eastAsia="zh-CN"/>
        </w:rPr>
      </w:pPr>
      <w:r>
        <w:rPr>
          <w:lang w:eastAsia="zh-CN"/>
        </w:rPr>
        <w:br w:type="page"/>
      </w:r>
      <w:bookmarkStart w:id="30" w:name="_Toc64723879"/>
      <w:bookmarkStart w:id="31" w:name="_Toc64723966"/>
      <w:bookmarkStart w:id="32" w:name="_Toc65577721"/>
      <w:r w:rsidRPr="00734EF9">
        <w:rPr>
          <w:i w:val="0"/>
          <w:iCs w:val="0"/>
          <w:lang w:eastAsia="zh-CN"/>
        </w:rPr>
        <w:lastRenderedPageBreak/>
        <w:t>ALE DataType</w:t>
      </w:r>
      <w:bookmarkEnd w:id="30"/>
      <w:bookmarkEnd w:id="31"/>
      <w:bookmarkEnd w:id="32"/>
    </w:p>
    <w:p w14:paraId="2FF1B558" w14:textId="66C6C87C" w:rsidR="002F72FF" w:rsidRDefault="002F72FF" w:rsidP="002F72FF">
      <w:pPr>
        <w:pStyle w:val="a2"/>
        <w:rPr>
          <w:lang w:eastAsia="zh-CN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276"/>
        <w:gridCol w:w="2794"/>
      </w:tblGrid>
      <w:tr w:rsidR="002F72FF" w:rsidRPr="00F44C0F" w14:paraId="0A5981AF" w14:textId="77777777" w:rsidTr="003A48FE">
        <w:tc>
          <w:tcPr>
            <w:tcW w:w="2943" w:type="dxa"/>
            <w:shd w:val="clear" w:color="auto" w:fill="EEECE1" w:themeFill="background2"/>
          </w:tcPr>
          <w:p w14:paraId="7DE2831E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75CD22B0" w14:textId="77777777" w:rsidR="002F72FF" w:rsidRPr="005D2517" w:rsidRDefault="002F72FF" w:rsidP="003A48FE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59B89F77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CONVERSION</w:t>
            </w:r>
          </w:p>
          <w:p w14:paraId="1ACA76D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  <w:shd w:val="clear" w:color="auto" w:fill="EEECE1" w:themeFill="background2"/>
          </w:tcPr>
          <w:p w14:paraId="643EE5EF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</w:t>
            </w:r>
          </w:p>
          <w:p w14:paraId="5C07E0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  <w:shd w:val="clear" w:color="auto" w:fill="EEECE1" w:themeFill="background2"/>
          </w:tcPr>
          <w:p w14:paraId="352992EE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</w:t>
            </w:r>
          </w:p>
          <w:p w14:paraId="16F6850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:rsidRPr="00F44C0F" w14:paraId="5CB28287" w14:textId="77777777" w:rsidTr="003A48FE">
        <w:tc>
          <w:tcPr>
            <w:tcW w:w="2943" w:type="dxa"/>
          </w:tcPr>
          <w:p w14:paraId="26D0D5E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AA51F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D3P_HAS_ALE</w:t>
            </w:r>
          </w:p>
        </w:tc>
        <w:tc>
          <w:tcPr>
            <w:tcW w:w="1843" w:type="dxa"/>
          </w:tcPr>
          <w:p w14:paraId="051724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EBD5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9796A9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FBDA4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65F0EBE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977D6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260706F9" w14:textId="77777777" w:rsidTr="003A48FE">
        <w:tc>
          <w:tcPr>
            <w:tcW w:w="2943" w:type="dxa"/>
          </w:tcPr>
          <w:p w14:paraId="4746520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C5C05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D3P_ALE_HAS_MATERIAL_IDS</w:t>
            </w:r>
          </w:p>
        </w:tc>
        <w:tc>
          <w:tcPr>
            <w:tcW w:w="1843" w:type="dxa"/>
          </w:tcPr>
          <w:p w14:paraId="1070B5B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F87E9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2E1DD89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0A583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9E6330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F9A1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B206582" w14:textId="77777777" w:rsidTr="003A48FE">
        <w:tc>
          <w:tcPr>
            <w:tcW w:w="2943" w:type="dxa"/>
          </w:tcPr>
          <w:p w14:paraId="76A3552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0672B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D3P_ALE_HAS_DENSITY</w:t>
            </w:r>
          </w:p>
        </w:tc>
        <w:tc>
          <w:tcPr>
            <w:tcW w:w="1843" w:type="dxa"/>
          </w:tcPr>
          <w:p w14:paraId="596B9D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782CA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6D55831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93F33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3AE5317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A7381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4FD457E" w14:textId="77777777" w:rsidTr="003A48FE">
        <w:tc>
          <w:tcPr>
            <w:tcW w:w="2943" w:type="dxa"/>
          </w:tcPr>
          <w:p w14:paraId="24E3162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D6903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D3P_ALE_HAS_VOLUME_FRACTION</w:t>
            </w:r>
          </w:p>
        </w:tc>
        <w:tc>
          <w:tcPr>
            <w:tcW w:w="1843" w:type="dxa"/>
          </w:tcPr>
          <w:p w14:paraId="60668B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00D14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</w:tcPr>
          <w:p w14:paraId="0F6A9A5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AEEE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CFB56E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42A6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86171CA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635FE8C9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72441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D3P_ALE_HAS_DOMINANT_MATERIAL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47AAA40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63AE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3CB8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7E5D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69C51DD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173B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8930C48" w14:textId="77777777" w:rsidTr="003A48FE">
        <w:tc>
          <w:tcPr>
            <w:tcW w:w="2943" w:type="dxa"/>
            <w:tcBorders>
              <w:bottom w:val="single" w:sz="4" w:space="0" w:color="auto"/>
            </w:tcBorders>
          </w:tcPr>
          <w:p w14:paraId="4D575C0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7245F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D3P_ALE_HAS_SPECIES_MASS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59F220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DEEBF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bool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0F65D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C3577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  <w:tcBorders>
              <w:bottom w:val="single" w:sz="4" w:space="0" w:color="auto"/>
            </w:tcBorders>
          </w:tcPr>
          <w:p w14:paraId="78FECF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621A2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3725EB95" w14:textId="77777777" w:rsidTr="003A48FE">
        <w:tc>
          <w:tcPr>
            <w:tcW w:w="2943" w:type="dxa"/>
          </w:tcPr>
          <w:p w14:paraId="6C4B217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50918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D3P_ALE_NUM_FLUID_GROUP</w:t>
            </w:r>
          </w:p>
        </w:tc>
        <w:tc>
          <w:tcPr>
            <w:tcW w:w="1843" w:type="dxa"/>
          </w:tcPr>
          <w:p w14:paraId="42EAB44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135E1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F0D5EB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F75B7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527C948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5C11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4564DF8E" w14:textId="77777777" w:rsidTr="003A48FE">
        <w:tc>
          <w:tcPr>
            <w:tcW w:w="2943" w:type="dxa"/>
          </w:tcPr>
          <w:p w14:paraId="44CB719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D2A6F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D3P_ALE_NUM_FLUID_PART</w:t>
            </w:r>
          </w:p>
        </w:tc>
        <w:tc>
          <w:tcPr>
            <w:tcW w:w="1843" w:type="dxa"/>
          </w:tcPr>
          <w:p w14:paraId="6B5C598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E2626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7E71B9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19119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4C5BDF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1609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79C30BD9" w14:textId="77777777" w:rsidTr="003A48FE">
        <w:tc>
          <w:tcPr>
            <w:tcW w:w="2943" w:type="dxa"/>
          </w:tcPr>
          <w:p w14:paraId="49E1232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0E68E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D3P_ALE_MATERIAL_IDS</w:t>
            </w:r>
          </w:p>
        </w:tc>
        <w:tc>
          <w:tcPr>
            <w:tcW w:w="1843" w:type="dxa"/>
          </w:tcPr>
          <w:p w14:paraId="0CDC638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E30F8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AD8887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F700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D3P_ALE_NUM_FLUID_PART</w:t>
            </w:r>
          </w:p>
        </w:tc>
        <w:tc>
          <w:tcPr>
            <w:tcW w:w="2794" w:type="dxa"/>
          </w:tcPr>
          <w:p w14:paraId="31C940D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C893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C131861" w14:textId="77777777" w:rsidTr="003A48FE">
        <w:tc>
          <w:tcPr>
            <w:tcW w:w="2943" w:type="dxa"/>
          </w:tcPr>
          <w:p w14:paraId="4AAA7041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A1412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D3P_ALE_DENSITY</w:t>
            </w:r>
          </w:p>
        </w:tc>
        <w:tc>
          <w:tcPr>
            <w:tcW w:w="1843" w:type="dxa"/>
          </w:tcPr>
          <w:p w14:paraId="504D89A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A78C2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BB7EFD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78A56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216E574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16359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1AFE5F99" w14:textId="77777777" w:rsidTr="003A48FE">
        <w:tc>
          <w:tcPr>
            <w:tcW w:w="2943" w:type="dxa"/>
          </w:tcPr>
          <w:p w14:paraId="339B2D5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28007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D3P_ALE_VOLUME_FRACTION</w:t>
            </w:r>
          </w:p>
        </w:tc>
        <w:tc>
          <w:tcPr>
            <w:tcW w:w="1843" w:type="dxa"/>
          </w:tcPr>
          <w:p w14:paraId="10A660C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DB3E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float</w:t>
            </w:r>
          </w:p>
        </w:tc>
        <w:tc>
          <w:tcPr>
            <w:tcW w:w="1276" w:type="dxa"/>
          </w:tcPr>
          <w:p w14:paraId="4AF40C4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8753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</w:t>
            </w: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LID</w:t>
            </w:r>
          </w:p>
        </w:tc>
        <w:tc>
          <w:tcPr>
            <w:tcW w:w="2794" w:type="dxa"/>
          </w:tcPr>
          <w:p w14:paraId="558A55C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0A237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ist, id_fluid_group </w:t>
            </w: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(from 1 to D3P_ALE_NUM_FLUID_GROUP)</w:t>
            </w:r>
          </w:p>
        </w:tc>
      </w:tr>
      <w:tr w:rsidR="002F72FF" w:rsidRPr="00F44C0F" w14:paraId="4710F47D" w14:textId="77777777" w:rsidTr="003A48FE">
        <w:tc>
          <w:tcPr>
            <w:tcW w:w="2943" w:type="dxa"/>
          </w:tcPr>
          <w:p w14:paraId="2BA6373E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A2040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D3P_ALE_DOMINANT_MATERIAL</w:t>
            </w:r>
          </w:p>
        </w:tc>
        <w:tc>
          <w:tcPr>
            <w:tcW w:w="1843" w:type="dxa"/>
          </w:tcPr>
          <w:p w14:paraId="3C80D3A9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44DBC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DB12669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1B42F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30E3E54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DEAF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7A634F31" w14:textId="77777777" w:rsidTr="003A48FE">
        <w:tc>
          <w:tcPr>
            <w:tcW w:w="2943" w:type="dxa"/>
          </w:tcPr>
          <w:p w14:paraId="708038D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12BE9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D3P_ALE_SPECIES_MASS</w:t>
            </w:r>
          </w:p>
        </w:tc>
        <w:tc>
          <w:tcPr>
            <w:tcW w:w="1843" w:type="dxa"/>
          </w:tcPr>
          <w:p w14:paraId="2425AEB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ADA8B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52E180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5B6F3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D3P_NUM_SOLID</w:t>
            </w:r>
          </w:p>
        </w:tc>
        <w:tc>
          <w:tcPr>
            <w:tcW w:w="2794" w:type="dxa"/>
          </w:tcPr>
          <w:p w14:paraId="72C6B28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BBB03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ist, id_fluid_group (from 1 to D3P_ALE_NUM_FLUID_GROUP)</w:t>
            </w:r>
          </w:p>
        </w:tc>
      </w:tr>
    </w:tbl>
    <w:p w14:paraId="73061CE1" w14:textId="7A9B5CE8" w:rsidR="002F72FF" w:rsidRDefault="002F72FF" w:rsidP="002F72FF">
      <w:pPr>
        <w:pStyle w:val="a2"/>
        <w:rPr>
          <w:lang w:eastAsia="zh-CN"/>
        </w:rPr>
      </w:pPr>
    </w:p>
    <w:p w14:paraId="35E3AE1D" w14:textId="0D55001B" w:rsidR="002F72FF" w:rsidRDefault="002F72FF" w:rsidP="002F72FF">
      <w:pPr>
        <w:pStyle w:val="5"/>
        <w:rPr>
          <w:i w:val="0"/>
          <w:iCs w:val="0"/>
          <w:lang w:eastAsia="zh-CN"/>
        </w:rPr>
      </w:pPr>
      <w:r>
        <w:rPr>
          <w:lang w:eastAsia="zh-CN"/>
        </w:rPr>
        <w:br w:type="page"/>
      </w:r>
      <w:bookmarkStart w:id="33" w:name="_Toc64723880"/>
      <w:bookmarkStart w:id="34" w:name="_Toc64723967"/>
      <w:bookmarkStart w:id="35" w:name="_Toc65577722"/>
      <w:r w:rsidRPr="00734EF9">
        <w:rPr>
          <w:i w:val="0"/>
          <w:iCs w:val="0"/>
          <w:lang w:eastAsia="zh-CN"/>
        </w:rPr>
        <w:lastRenderedPageBreak/>
        <w:t>Interface Force DataType</w:t>
      </w:r>
      <w:bookmarkEnd w:id="33"/>
      <w:bookmarkEnd w:id="34"/>
      <w:bookmarkEnd w:id="35"/>
    </w:p>
    <w:p w14:paraId="10F1CCB3" w14:textId="2746AE0B" w:rsidR="002F72FF" w:rsidRDefault="002F72FF" w:rsidP="002F72FF">
      <w:pPr>
        <w:pStyle w:val="a2"/>
        <w:rPr>
          <w:lang w:eastAsia="zh-CN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276"/>
        <w:gridCol w:w="2794"/>
      </w:tblGrid>
      <w:tr w:rsidR="002F72FF" w:rsidRPr="00F44C0F" w14:paraId="7BF30D57" w14:textId="77777777" w:rsidTr="003A48FE">
        <w:tc>
          <w:tcPr>
            <w:tcW w:w="2943" w:type="dxa"/>
            <w:shd w:val="clear" w:color="auto" w:fill="EEECE1" w:themeFill="background2"/>
          </w:tcPr>
          <w:p w14:paraId="4AEBB34C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4F4A3709" w14:textId="77777777" w:rsidR="002F72FF" w:rsidRPr="005D2517" w:rsidRDefault="002F72FF" w:rsidP="003A48FE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6D2E3899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CONVERSION</w:t>
            </w:r>
          </w:p>
          <w:p w14:paraId="213E27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  <w:shd w:val="clear" w:color="auto" w:fill="EEECE1" w:themeFill="background2"/>
          </w:tcPr>
          <w:p w14:paraId="688755B3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</w:t>
            </w:r>
          </w:p>
          <w:p w14:paraId="2AEF9E4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  <w:shd w:val="clear" w:color="auto" w:fill="EEECE1" w:themeFill="background2"/>
          </w:tcPr>
          <w:p w14:paraId="4597D2FF" w14:textId="77777777" w:rsidR="002F72FF" w:rsidRDefault="002F72FF" w:rsidP="003A48F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</w:t>
            </w:r>
          </w:p>
          <w:p w14:paraId="6C866C3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2F72FF" w:rsidRPr="00F44C0F" w14:paraId="04062E0E" w14:textId="77777777" w:rsidTr="003A48FE">
        <w:tc>
          <w:tcPr>
            <w:tcW w:w="2943" w:type="dxa"/>
          </w:tcPr>
          <w:p w14:paraId="3653B0D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3B36FF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INF_NUM_STATES</w:t>
            </w:r>
          </w:p>
        </w:tc>
        <w:tc>
          <w:tcPr>
            <w:tcW w:w="1843" w:type="dxa"/>
          </w:tcPr>
          <w:p w14:paraId="55DBEE8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59FAD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23FA0A5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6B707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6C65C4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CFABF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6DEB4685" w14:textId="77777777" w:rsidTr="003A48FE">
        <w:tc>
          <w:tcPr>
            <w:tcW w:w="2943" w:type="dxa"/>
          </w:tcPr>
          <w:p w14:paraId="7C218F7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8909B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INF_TIMES</w:t>
            </w:r>
          </w:p>
        </w:tc>
        <w:tc>
          <w:tcPr>
            <w:tcW w:w="1843" w:type="dxa"/>
          </w:tcPr>
          <w:p w14:paraId="5A47854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D0EB0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DD55D8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128A1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INF_NUM_STATES</w:t>
            </w:r>
          </w:p>
        </w:tc>
        <w:tc>
          <w:tcPr>
            <w:tcW w:w="2794" w:type="dxa"/>
          </w:tcPr>
          <w:p w14:paraId="5930919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4F07C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2F72FF" w:rsidRPr="00F44C0F" w14:paraId="0711325F" w14:textId="77777777" w:rsidTr="003A48FE">
        <w:tc>
          <w:tcPr>
            <w:tcW w:w="2943" w:type="dxa"/>
          </w:tcPr>
          <w:p w14:paraId="75FD509A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0A208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1843" w:type="dxa"/>
          </w:tcPr>
          <w:p w14:paraId="298F9DC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A401D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FE700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0B0A3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E93A00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6FAB7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:rsidRPr="00F44C0F" w14:paraId="05D35568" w14:textId="77777777" w:rsidTr="003A48FE">
        <w:tc>
          <w:tcPr>
            <w:tcW w:w="2943" w:type="dxa"/>
          </w:tcPr>
          <w:p w14:paraId="39C6270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D3FA1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INF_NODE_INITIAL_COORDINATES</w:t>
            </w:r>
          </w:p>
        </w:tc>
        <w:tc>
          <w:tcPr>
            <w:tcW w:w="1843" w:type="dxa"/>
          </w:tcPr>
          <w:p w14:paraId="3C2DB6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BEE8D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</w:t>
            </w: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D3P_Vector</w:t>
            </w:r>
          </w:p>
        </w:tc>
        <w:tc>
          <w:tcPr>
            <w:tcW w:w="1276" w:type="dxa"/>
          </w:tcPr>
          <w:p w14:paraId="76F6CA7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C1C23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2794" w:type="dxa"/>
          </w:tcPr>
          <w:p w14:paraId="4845B95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E3F8F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:rsidRPr="00F44C0F" w14:paraId="391C0FB3" w14:textId="77777777" w:rsidTr="003A48FE">
        <w:tc>
          <w:tcPr>
            <w:tcW w:w="2943" w:type="dxa"/>
          </w:tcPr>
          <w:p w14:paraId="17802E4E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7D30AB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INF_NODE_IDS</w:t>
            </w:r>
          </w:p>
        </w:tc>
        <w:tc>
          <w:tcPr>
            <w:tcW w:w="1843" w:type="dxa"/>
          </w:tcPr>
          <w:p w14:paraId="7CC0CAC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3089D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024CAA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7F68C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2794" w:type="dxa"/>
          </w:tcPr>
          <w:p w14:paraId="78E424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651D2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:rsidRPr="00F44C0F" w14:paraId="1A42A9DE" w14:textId="77777777" w:rsidTr="003A48FE">
        <w:tc>
          <w:tcPr>
            <w:tcW w:w="2943" w:type="dxa"/>
          </w:tcPr>
          <w:p w14:paraId="0493182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1246A5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INF_NODE_COORDINATES</w:t>
            </w:r>
          </w:p>
        </w:tc>
        <w:tc>
          <w:tcPr>
            <w:tcW w:w="1843" w:type="dxa"/>
          </w:tcPr>
          <w:p w14:paraId="4A2CDD7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38060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1E4CFDF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6922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2794" w:type="dxa"/>
          </w:tcPr>
          <w:p w14:paraId="1912350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88B98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336DA4E6" w14:textId="77777777" w:rsidTr="003A48FE">
        <w:tc>
          <w:tcPr>
            <w:tcW w:w="2943" w:type="dxa"/>
          </w:tcPr>
          <w:p w14:paraId="0A7B6F1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62474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INF_NODE_VELOCITIES</w:t>
            </w:r>
          </w:p>
        </w:tc>
        <w:tc>
          <w:tcPr>
            <w:tcW w:w="1843" w:type="dxa"/>
          </w:tcPr>
          <w:p w14:paraId="215490C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423DE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F159C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3C4D1E6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9365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2794" w:type="dxa"/>
          </w:tcPr>
          <w:p w14:paraId="329D457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7DCE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32AB3EA3" w14:textId="77777777" w:rsidTr="003A48FE">
        <w:tc>
          <w:tcPr>
            <w:tcW w:w="2943" w:type="dxa"/>
          </w:tcPr>
          <w:p w14:paraId="105BE94B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119EA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INF_NODE_ACCELERATIONS</w:t>
            </w:r>
          </w:p>
        </w:tc>
        <w:tc>
          <w:tcPr>
            <w:tcW w:w="1843" w:type="dxa"/>
          </w:tcPr>
          <w:p w14:paraId="0BFFBC7E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EEE91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F159C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2471F85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5116B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2794" w:type="dxa"/>
          </w:tcPr>
          <w:p w14:paraId="18E1670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39B3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1C243E64" w14:textId="77777777" w:rsidTr="003A48FE">
        <w:tc>
          <w:tcPr>
            <w:tcW w:w="2943" w:type="dxa"/>
          </w:tcPr>
          <w:p w14:paraId="6E8EAF1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DF977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INF_NODE_COORDINATES_DOUBLE</w:t>
            </w:r>
          </w:p>
        </w:tc>
        <w:tc>
          <w:tcPr>
            <w:tcW w:w="1843" w:type="dxa"/>
          </w:tcPr>
          <w:p w14:paraId="06C36EC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7C9B9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_D3P_VectorDouble</w:t>
            </w:r>
          </w:p>
        </w:tc>
        <w:tc>
          <w:tcPr>
            <w:tcW w:w="1276" w:type="dxa"/>
          </w:tcPr>
          <w:p w14:paraId="5169892E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C092A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2794" w:type="dxa"/>
          </w:tcPr>
          <w:p w14:paraId="6EC82FC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DD7D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7CA19AC4" w14:textId="77777777" w:rsidTr="003A48FE">
        <w:tc>
          <w:tcPr>
            <w:tcW w:w="2943" w:type="dxa"/>
          </w:tcPr>
          <w:p w14:paraId="357A403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FE7F88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INF_NODE_VELOCITIES_DOUBLE</w:t>
            </w:r>
          </w:p>
        </w:tc>
        <w:tc>
          <w:tcPr>
            <w:tcW w:w="1843" w:type="dxa"/>
          </w:tcPr>
          <w:p w14:paraId="176F606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D2C4C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_D3P_VectorDoub</w:t>
            </w: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le</w:t>
            </w:r>
          </w:p>
        </w:tc>
        <w:tc>
          <w:tcPr>
            <w:tcW w:w="1276" w:type="dxa"/>
          </w:tcPr>
          <w:p w14:paraId="7ED50E2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8D60B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</w:t>
            </w: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DES</w:t>
            </w:r>
          </w:p>
        </w:tc>
        <w:tc>
          <w:tcPr>
            <w:tcW w:w="2794" w:type="dxa"/>
          </w:tcPr>
          <w:p w14:paraId="20C3FEE9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16ED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202A182B" w14:textId="77777777" w:rsidTr="003A48FE">
        <w:tc>
          <w:tcPr>
            <w:tcW w:w="2943" w:type="dxa"/>
          </w:tcPr>
          <w:p w14:paraId="5EBB408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A811B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INF_NODE_ACCELERATIONS_DOUBLE</w:t>
            </w:r>
          </w:p>
        </w:tc>
        <w:tc>
          <w:tcPr>
            <w:tcW w:w="1843" w:type="dxa"/>
          </w:tcPr>
          <w:p w14:paraId="5ABBEDD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A168C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_D3P_VectorDouble</w:t>
            </w:r>
          </w:p>
        </w:tc>
        <w:tc>
          <w:tcPr>
            <w:tcW w:w="1276" w:type="dxa"/>
          </w:tcPr>
          <w:p w14:paraId="293DF2F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9F931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INF_NUM_NODES</w:t>
            </w:r>
          </w:p>
        </w:tc>
        <w:tc>
          <w:tcPr>
            <w:tcW w:w="2794" w:type="dxa"/>
          </w:tcPr>
          <w:p w14:paraId="2CDA1E7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CF778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7DF088CC" w14:textId="77777777" w:rsidTr="003A48FE">
        <w:tc>
          <w:tcPr>
            <w:tcW w:w="2943" w:type="dxa"/>
          </w:tcPr>
          <w:p w14:paraId="09EDE917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13C511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1843" w:type="dxa"/>
          </w:tcPr>
          <w:p w14:paraId="1C7BC90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B358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1BA17A2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D7D22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1EA7086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FA1B28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:rsidRPr="00F44C0F" w14:paraId="65C7C54F" w14:textId="77777777" w:rsidTr="003A48FE">
        <w:tc>
          <w:tcPr>
            <w:tcW w:w="2943" w:type="dxa"/>
          </w:tcPr>
          <w:p w14:paraId="0FBCEDF4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015639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INF_SEGMENT_CONNECTIVITY_MAT</w:t>
            </w:r>
          </w:p>
        </w:tc>
        <w:tc>
          <w:tcPr>
            <w:tcW w:w="1843" w:type="dxa"/>
          </w:tcPr>
          <w:p w14:paraId="7455A57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B9C17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_D3P_Shell</w:t>
            </w:r>
          </w:p>
        </w:tc>
        <w:tc>
          <w:tcPr>
            <w:tcW w:w="1276" w:type="dxa"/>
          </w:tcPr>
          <w:p w14:paraId="3540AA9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DDE01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36EB904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0AC22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:rsidRPr="00F44C0F" w14:paraId="41568E6E" w14:textId="77777777" w:rsidTr="003A48FE">
        <w:tc>
          <w:tcPr>
            <w:tcW w:w="2943" w:type="dxa"/>
          </w:tcPr>
          <w:p w14:paraId="3BE951CC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F3E0BF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960A6C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INF_SEGMENT_IDS</w:t>
            </w:r>
          </w:p>
        </w:tc>
        <w:tc>
          <w:tcPr>
            <w:tcW w:w="1843" w:type="dxa"/>
          </w:tcPr>
          <w:p w14:paraId="2701A68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5D4F4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7B7F0E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A2EC9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035BEE7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D93F19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ignore, ist if adaptive model</w:t>
            </w:r>
          </w:p>
        </w:tc>
      </w:tr>
      <w:tr w:rsidR="002F72FF" w:rsidRPr="00F44C0F" w14:paraId="57E4265B" w14:textId="77777777" w:rsidTr="003A48FE">
        <w:tc>
          <w:tcPr>
            <w:tcW w:w="2943" w:type="dxa"/>
          </w:tcPr>
          <w:p w14:paraId="30A2DE9D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42FFE7" w14:textId="77777777" w:rsidR="002F72FF" w:rsidRPr="00960A6C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INF_INTERFACE_PRESSURE</w:t>
            </w:r>
          </w:p>
        </w:tc>
        <w:tc>
          <w:tcPr>
            <w:tcW w:w="1843" w:type="dxa"/>
          </w:tcPr>
          <w:p w14:paraId="6C603D1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13DAF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BC51B1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AC180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7C223E2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B80D5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04E59B2C" w14:textId="77777777" w:rsidTr="003A48FE">
        <w:tc>
          <w:tcPr>
            <w:tcW w:w="2943" w:type="dxa"/>
          </w:tcPr>
          <w:p w14:paraId="66A05EE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65A8B3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INF_INTERFACE_SHEAR_STRESS</w:t>
            </w:r>
          </w:p>
        </w:tc>
        <w:tc>
          <w:tcPr>
            <w:tcW w:w="1843" w:type="dxa"/>
          </w:tcPr>
          <w:p w14:paraId="24059A4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FC083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0D49DF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BDFBF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7E77A1F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8CA6B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6060F864" w14:textId="77777777" w:rsidTr="003A48FE">
        <w:tc>
          <w:tcPr>
            <w:tcW w:w="2943" w:type="dxa"/>
          </w:tcPr>
          <w:p w14:paraId="777E99C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DE93B4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INF_R_INTERFACE_SHEAR_STRESS</w:t>
            </w:r>
          </w:p>
        </w:tc>
        <w:tc>
          <w:tcPr>
            <w:tcW w:w="1843" w:type="dxa"/>
          </w:tcPr>
          <w:p w14:paraId="4BD5389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E87DF3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B34BA9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E7924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2EE413E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DC316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4ACE17D7" w14:textId="77777777" w:rsidTr="003A48FE">
        <w:tc>
          <w:tcPr>
            <w:tcW w:w="2943" w:type="dxa"/>
          </w:tcPr>
          <w:p w14:paraId="0325ED6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11FA96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INF_S_INTERFACE_SHEAR_STRESS</w:t>
            </w:r>
          </w:p>
        </w:tc>
        <w:tc>
          <w:tcPr>
            <w:tcW w:w="1843" w:type="dxa"/>
          </w:tcPr>
          <w:p w14:paraId="09C728B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726F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9291B6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0D662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7215E72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5180F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112D5AEA" w14:textId="77777777" w:rsidTr="003A48FE">
        <w:tc>
          <w:tcPr>
            <w:tcW w:w="2943" w:type="dxa"/>
          </w:tcPr>
          <w:p w14:paraId="5F757A35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DE1AB2" w14:textId="77777777" w:rsidR="002F72FF" w:rsidRPr="00960A6C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INF_N1_INTERFACE_FORCE</w:t>
            </w:r>
          </w:p>
        </w:tc>
        <w:tc>
          <w:tcPr>
            <w:tcW w:w="1843" w:type="dxa"/>
          </w:tcPr>
          <w:p w14:paraId="3BB2F78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CEE03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2A7C8695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43CB7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71E2273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075AA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3EA5CF4A" w14:textId="77777777" w:rsidTr="003A48FE">
        <w:tc>
          <w:tcPr>
            <w:tcW w:w="2943" w:type="dxa"/>
          </w:tcPr>
          <w:p w14:paraId="140576DC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ADA413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INF_N2_INTERFACE_FORCE</w:t>
            </w:r>
          </w:p>
        </w:tc>
        <w:tc>
          <w:tcPr>
            <w:tcW w:w="1843" w:type="dxa"/>
          </w:tcPr>
          <w:p w14:paraId="107C31B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8AFD0A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7A1A22C6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B50455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56741B3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446A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67CE29E5" w14:textId="77777777" w:rsidTr="003A48FE">
        <w:tc>
          <w:tcPr>
            <w:tcW w:w="2943" w:type="dxa"/>
          </w:tcPr>
          <w:p w14:paraId="7A0E1DC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9A2C19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INF_N3_INTERFACE_FORCE</w:t>
            </w:r>
          </w:p>
        </w:tc>
        <w:tc>
          <w:tcPr>
            <w:tcW w:w="1843" w:type="dxa"/>
          </w:tcPr>
          <w:p w14:paraId="579A80D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4D961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0482DB7A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2A8DD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1A91607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2F189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305DCDCB" w14:textId="77777777" w:rsidTr="003A48FE">
        <w:tc>
          <w:tcPr>
            <w:tcW w:w="2943" w:type="dxa"/>
          </w:tcPr>
          <w:p w14:paraId="6B2A315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B4FB07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INF_N4_INTERFACE_FORCE</w:t>
            </w:r>
          </w:p>
        </w:tc>
        <w:tc>
          <w:tcPr>
            <w:tcW w:w="1843" w:type="dxa"/>
          </w:tcPr>
          <w:p w14:paraId="560F1C9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C815DC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_D3P_Vector</w:t>
            </w:r>
          </w:p>
        </w:tc>
        <w:tc>
          <w:tcPr>
            <w:tcW w:w="1276" w:type="dxa"/>
          </w:tcPr>
          <w:p w14:paraId="42FB665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9149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7DCFF520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FBCFC0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1BA0BC6E" w14:textId="77777777" w:rsidTr="003A48FE">
        <w:tc>
          <w:tcPr>
            <w:tcW w:w="2943" w:type="dxa"/>
          </w:tcPr>
          <w:p w14:paraId="19ACC4C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06E76F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INF_N1_CONTACT_GAP</w:t>
            </w:r>
          </w:p>
        </w:tc>
        <w:tc>
          <w:tcPr>
            <w:tcW w:w="1843" w:type="dxa"/>
          </w:tcPr>
          <w:p w14:paraId="67E94392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D2255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AF014C8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5A3F42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7C39918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90DDF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3A23E8B7" w14:textId="77777777" w:rsidTr="003A48FE">
        <w:tc>
          <w:tcPr>
            <w:tcW w:w="2943" w:type="dxa"/>
          </w:tcPr>
          <w:p w14:paraId="00697E10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15E4D5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INF_N2_CONTACT_GAP</w:t>
            </w:r>
          </w:p>
        </w:tc>
        <w:tc>
          <w:tcPr>
            <w:tcW w:w="1843" w:type="dxa"/>
          </w:tcPr>
          <w:p w14:paraId="64F8A1FC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6B2A4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7417E37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940C6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18AD8299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77E89E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421EFA40" w14:textId="77777777" w:rsidTr="003A48FE">
        <w:tc>
          <w:tcPr>
            <w:tcW w:w="2943" w:type="dxa"/>
          </w:tcPr>
          <w:p w14:paraId="0EA37CDD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F9EF98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INF_N3_CONTACT_GAP</w:t>
            </w:r>
          </w:p>
        </w:tc>
        <w:tc>
          <w:tcPr>
            <w:tcW w:w="1843" w:type="dxa"/>
          </w:tcPr>
          <w:p w14:paraId="7F6974BB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B013F6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CFA78B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F6E9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2E6C144F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53D4F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4A3CD1C3" w14:textId="77777777" w:rsidTr="003A48FE">
        <w:tc>
          <w:tcPr>
            <w:tcW w:w="2943" w:type="dxa"/>
          </w:tcPr>
          <w:p w14:paraId="39734B42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1B03F0" w14:textId="77777777" w:rsidR="002F72FF" w:rsidRDefault="002F72FF" w:rsidP="003A48F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INF_N4_CONTACT_GAP</w:t>
            </w:r>
          </w:p>
        </w:tc>
        <w:tc>
          <w:tcPr>
            <w:tcW w:w="1843" w:type="dxa"/>
          </w:tcPr>
          <w:p w14:paraId="0272C351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BBA597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44CC36F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64CF5F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5B746EE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CEF29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  <w:tr w:rsidR="002F72FF" w:rsidRPr="00F44C0F" w14:paraId="2E56DF50" w14:textId="77777777" w:rsidTr="003A48FE">
        <w:tc>
          <w:tcPr>
            <w:tcW w:w="2943" w:type="dxa"/>
          </w:tcPr>
          <w:p w14:paraId="1A47EFF2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CCE30A" w14:textId="77777777" w:rsidR="002F72FF" w:rsidRDefault="002F72FF" w:rsidP="003A48FE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INF_SURFACE_ENERGY_DENSITY</w:t>
            </w:r>
          </w:p>
        </w:tc>
        <w:tc>
          <w:tcPr>
            <w:tcW w:w="1843" w:type="dxa"/>
          </w:tcPr>
          <w:p w14:paraId="532EE573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255F6B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39CA6244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288EBD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INF_NUM_SEGMENTS</w:t>
            </w:r>
          </w:p>
        </w:tc>
        <w:tc>
          <w:tcPr>
            <w:tcW w:w="2794" w:type="dxa"/>
          </w:tcPr>
          <w:p w14:paraId="42F8BFCD" w14:textId="77777777" w:rsidR="002F72F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E2FED4" w14:textId="77777777" w:rsidR="002F72FF" w:rsidRPr="00F44C0F" w:rsidRDefault="002F72FF" w:rsidP="003A48F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ist</w:t>
            </w:r>
          </w:p>
        </w:tc>
      </w:tr>
    </w:tbl>
    <w:p w14:paraId="5D8FAC9E" w14:textId="0500CE34" w:rsidR="00593D82" w:rsidRDefault="00593D82" w:rsidP="002F72FF">
      <w:pPr>
        <w:pStyle w:val="a2"/>
        <w:rPr>
          <w:lang w:eastAsia="zh-CN"/>
        </w:rPr>
      </w:pPr>
    </w:p>
    <w:p w14:paraId="62522921" w14:textId="579E1F62" w:rsidR="002F72FF" w:rsidRDefault="00593D82" w:rsidP="00593D82">
      <w:pPr>
        <w:pStyle w:val="5"/>
        <w:rPr>
          <w:i w:val="0"/>
          <w:iCs w:val="0"/>
          <w:lang w:eastAsia="zh-CN"/>
        </w:rPr>
      </w:pPr>
      <w:r>
        <w:rPr>
          <w:lang w:eastAsia="zh-CN"/>
        </w:rPr>
        <w:br w:type="page"/>
      </w:r>
      <w:bookmarkStart w:id="36" w:name="_Toc65403435"/>
      <w:bookmarkStart w:id="37" w:name="_Toc65577723"/>
      <w:r>
        <w:rPr>
          <w:i w:val="0"/>
          <w:iCs w:val="0"/>
          <w:lang w:eastAsia="zh-CN"/>
        </w:rPr>
        <w:lastRenderedPageBreak/>
        <w:t xml:space="preserve">D3thdt </w:t>
      </w:r>
      <w:r w:rsidRPr="00734EF9">
        <w:rPr>
          <w:i w:val="0"/>
          <w:iCs w:val="0"/>
          <w:lang w:eastAsia="zh-CN"/>
        </w:rPr>
        <w:t>DataType</w:t>
      </w:r>
      <w:bookmarkEnd w:id="36"/>
      <w:bookmarkEnd w:id="37"/>
    </w:p>
    <w:p w14:paraId="6826CF5C" w14:textId="33EDF7AE" w:rsidR="00593D82" w:rsidRDefault="00593D82" w:rsidP="00593D82">
      <w:pPr>
        <w:pStyle w:val="a2"/>
        <w:rPr>
          <w:lang w:eastAsia="zh-CN"/>
        </w:rPr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276"/>
        <w:gridCol w:w="2794"/>
      </w:tblGrid>
      <w:tr w:rsidR="00593D82" w:rsidRPr="00F44C0F" w14:paraId="609A4282" w14:textId="77777777" w:rsidTr="00393BE0">
        <w:tc>
          <w:tcPr>
            <w:tcW w:w="2943" w:type="dxa"/>
            <w:shd w:val="clear" w:color="auto" w:fill="EEECE1" w:themeFill="background2"/>
          </w:tcPr>
          <w:p w14:paraId="1445C607" w14:textId="77777777" w:rsidR="00593D82" w:rsidRDefault="00593D82" w:rsidP="00393BE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NAME</w:t>
            </w:r>
          </w:p>
          <w:p w14:paraId="53CAB044" w14:textId="77777777" w:rsidR="00593D82" w:rsidRPr="005D2517" w:rsidRDefault="00593D82" w:rsidP="00393BE0">
            <w:pPr>
              <w:rPr>
                <w:rFonts w:ascii="Times New Roman" w:eastAsiaTheme="minorEastAsia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21D9039C" w14:textId="77777777" w:rsidR="00593D82" w:rsidRDefault="00593D82" w:rsidP="00393BE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CONVERSION</w:t>
            </w:r>
          </w:p>
          <w:p w14:paraId="1D6C4886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1276" w:type="dxa"/>
            <w:shd w:val="clear" w:color="auto" w:fill="EEECE1" w:themeFill="background2"/>
          </w:tcPr>
          <w:p w14:paraId="5E26EFC7" w14:textId="77777777" w:rsidR="00593D82" w:rsidRDefault="00593D82" w:rsidP="00393BE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LENGTH</w:t>
            </w:r>
          </w:p>
          <w:p w14:paraId="16C9A0DA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  <w:tc>
          <w:tcPr>
            <w:tcW w:w="2794" w:type="dxa"/>
            <w:shd w:val="clear" w:color="auto" w:fill="EEECE1" w:themeFill="background2"/>
          </w:tcPr>
          <w:p w14:paraId="502C92D3" w14:textId="77777777" w:rsidR="00593D82" w:rsidRDefault="00593D82" w:rsidP="00393BE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</w:t>
            </w:r>
          </w:p>
          <w:p w14:paraId="59099B5E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</w:tc>
      </w:tr>
      <w:tr w:rsidR="00593D82" w:rsidRPr="00F44C0F" w14:paraId="4BCED88E" w14:textId="77777777" w:rsidTr="00393BE0">
        <w:tc>
          <w:tcPr>
            <w:tcW w:w="2943" w:type="dxa"/>
          </w:tcPr>
          <w:p w14:paraId="18F65B82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213B61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1843" w:type="dxa"/>
          </w:tcPr>
          <w:p w14:paraId="1BEFD813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411097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6A2659D4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510636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B682A8C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350A09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93D82" w:rsidRPr="00F44C0F" w14:paraId="42C51E66" w14:textId="77777777" w:rsidTr="00393BE0">
        <w:tc>
          <w:tcPr>
            <w:tcW w:w="2943" w:type="dxa"/>
          </w:tcPr>
          <w:p w14:paraId="59569EE5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1A92D4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D3T_TIMES</w:t>
            </w:r>
          </w:p>
        </w:tc>
        <w:tc>
          <w:tcPr>
            <w:tcW w:w="1843" w:type="dxa"/>
          </w:tcPr>
          <w:p w14:paraId="757FAE79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5541AE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7C59570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02D2BD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615B6976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E9B4AE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93D82" w:rsidRPr="00F44C0F" w14:paraId="712165E2" w14:textId="77777777" w:rsidTr="00393BE0">
        <w:tc>
          <w:tcPr>
            <w:tcW w:w="2943" w:type="dxa"/>
          </w:tcPr>
          <w:p w14:paraId="1F2C08D2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5B2AFD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D3T_NUM_SHELL</w:t>
            </w:r>
          </w:p>
        </w:tc>
        <w:tc>
          <w:tcPr>
            <w:tcW w:w="1843" w:type="dxa"/>
          </w:tcPr>
          <w:p w14:paraId="7F8D2FC8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6EFFDE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4B5ADD5C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EAF9F8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0C84A059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08368B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93D82" w:rsidRPr="00F44C0F" w14:paraId="6DC27572" w14:textId="77777777" w:rsidTr="00393BE0">
        <w:tc>
          <w:tcPr>
            <w:tcW w:w="2943" w:type="dxa"/>
          </w:tcPr>
          <w:p w14:paraId="294E84D1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4A0730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D3T_SHELL_CONNECTIVITY_MAT</w:t>
            </w:r>
          </w:p>
        </w:tc>
        <w:tc>
          <w:tcPr>
            <w:tcW w:w="1843" w:type="dxa"/>
          </w:tcPr>
          <w:p w14:paraId="67029E4B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7F85A0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D3P_Shell</w:t>
            </w:r>
          </w:p>
        </w:tc>
        <w:tc>
          <w:tcPr>
            <w:tcW w:w="1276" w:type="dxa"/>
          </w:tcPr>
          <w:p w14:paraId="393637EC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0C28AE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D3T_NUM_SHELL</w:t>
            </w:r>
          </w:p>
        </w:tc>
        <w:tc>
          <w:tcPr>
            <w:tcW w:w="2794" w:type="dxa"/>
          </w:tcPr>
          <w:p w14:paraId="1D819426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1D2FE1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93D82" w:rsidRPr="00F44C0F" w14:paraId="721DE120" w14:textId="77777777" w:rsidTr="00393BE0">
        <w:tc>
          <w:tcPr>
            <w:tcW w:w="2943" w:type="dxa"/>
          </w:tcPr>
          <w:p w14:paraId="582084C8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92DBEC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D3T_SHELL_IDS</w:t>
            </w:r>
          </w:p>
        </w:tc>
        <w:tc>
          <w:tcPr>
            <w:tcW w:w="1843" w:type="dxa"/>
          </w:tcPr>
          <w:p w14:paraId="070BE2D3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097651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F44C0F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C0CEE12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161111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D3T_NUM_SHELL</w:t>
            </w:r>
          </w:p>
        </w:tc>
        <w:tc>
          <w:tcPr>
            <w:tcW w:w="2794" w:type="dxa"/>
          </w:tcPr>
          <w:p w14:paraId="44997BA3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28FA79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93D82" w:rsidRPr="00F44C0F" w14:paraId="5439C418" w14:textId="77777777" w:rsidTr="00393BE0">
        <w:tc>
          <w:tcPr>
            <w:tcW w:w="2943" w:type="dxa"/>
          </w:tcPr>
          <w:p w14:paraId="7F527B69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5575D7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D3T_NUM_SHELL_PLOT</w:t>
            </w:r>
          </w:p>
        </w:tc>
        <w:tc>
          <w:tcPr>
            <w:tcW w:w="1843" w:type="dxa"/>
          </w:tcPr>
          <w:p w14:paraId="5B9674F9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125351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7813229D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23D939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794" w:type="dxa"/>
          </w:tcPr>
          <w:p w14:paraId="275120AC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5F2C77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93D82" w:rsidRPr="00F44C0F" w14:paraId="1641390D" w14:textId="77777777" w:rsidTr="00393BE0">
        <w:tc>
          <w:tcPr>
            <w:tcW w:w="2943" w:type="dxa"/>
          </w:tcPr>
          <w:p w14:paraId="4724B817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B72F5B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D3T_SHELL_IDS_PLOT</w:t>
            </w:r>
          </w:p>
        </w:tc>
        <w:tc>
          <w:tcPr>
            <w:tcW w:w="1843" w:type="dxa"/>
          </w:tcPr>
          <w:p w14:paraId="1CA0B092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A283D7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1276" w:type="dxa"/>
          </w:tcPr>
          <w:p w14:paraId="04A8AECB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46537F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D3T_NUM_SHELL_PLOT</w:t>
            </w:r>
          </w:p>
        </w:tc>
        <w:tc>
          <w:tcPr>
            <w:tcW w:w="2794" w:type="dxa"/>
          </w:tcPr>
          <w:p w14:paraId="62FE205A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2C0824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593D82" w:rsidRPr="00F44C0F" w14:paraId="502A2878" w14:textId="77777777" w:rsidTr="00393BE0">
        <w:tc>
          <w:tcPr>
            <w:tcW w:w="2943" w:type="dxa"/>
          </w:tcPr>
          <w:p w14:paraId="5F3677BF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9CB3ED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D3T_SHELL_MX_HISTORY</w:t>
            </w:r>
          </w:p>
        </w:tc>
        <w:tc>
          <w:tcPr>
            <w:tcW w:w="1843" w:type="dxa"/>
          </w:tcPr>
          <w:p w14:paraId="61AF6742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1938DA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FA6CFEC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836A93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559C5B13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5EC14A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593D82" w:rsidRPr="00F44C0F" w14:paraId="1D93C8F2" w14:textId="77777777" w:rsidTr="00393BE0">
        <w:tc>
          <w:tcPr>
            <w:tcW w:w="2943" w:type="dxa"/>
          </w:tcPr>
          <w:p w14:paraId="7C5F75B5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339317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D3T_SHELL_MY_HISTORY</w:t>
            </w:r>
          </w:p>
        </w:tc>
        <w:tc>
          <w:tcPr>
            <w:tcW w:w="1843" w:type="dxa"/>
          </w:tcPr>
          <w:p w14:paraId="569EE0C0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210848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6478687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00B0C0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22898913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5C50C8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593D82" w:rsidRPr="00F44C0F" w14:paraId="0BBCF693" w14:textId="77777777" w:rsidTr="00393BE0">
        <w:tc>
          <w:tcPr>
            <w:tcW w:w="2943" w:type="dxa"/>
          </w:tcPr>
          <w:p w14:paraId="4990BFE9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1F18DF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D3T_SHELL_MXY_HISTORY</w:t>
            </w:r>
          </w:p>
        </w:tc>
        <w:tc>
          <w:tcPr>
            <w:tcW w:w="1843" w:type="dxa"/>
          </w:tcPr>
          <w:p w14:paraId="310A0AF0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52708D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AB4C97C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A261FB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04959C0D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90453C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593D82" w:rsidRPr="00F44C0F" w14:paraId="7DCD2A7D" w14:textId="77777777" w:rsidTr="00393BE0">
        <w:tc>
          <w:tcPr>
            <w:tcW w:w="2943" w:type="dxa"/>
          </w:tcPr>
          <w:p w14:paraId="6B4C2EE8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B05B63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D3T_SHELL_QX_HISTORY</w:t>
            </w:r>
          </w:p>
        </w:tc>
        <w:tc>
          <w:tcPr>
            <w:tcW w:w="1843" w:type="dxa"/>
          </w:tcPr>
          <w:p w14:paraId="5CAECE63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309B9C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18CE7BE0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730FCD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0D31F3A2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5C3E41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593D82" w:rsidRPr="00F44C0F" w14:paraId="79C47F68" w14:textId="77777777" w:rsidTr="00393BE0">
        <w:tc>
          <w:tcPr>
            <w:tcW w:w="2943" w:type="dxa"/>
          </w:tcPr>
          <w:p w14:paraId="42E3E64F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0749EE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D3T_SHELL_QY_HISTORY</w:t>
            </w:r>
          </w:p>
        </w:tc>
        <w:tc>
          <w:tcPr>
            <w:tcW w:w="1843" w:type="dxa"/>
          </w:tcPr>
          <w:p w14:paraId="7EABF225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75689C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243AE331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2AA353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38C8566F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A8AB67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593D82" w:rsidRPr="00F44C0F" w14:paraId="05422502" w14:textId="77777777" w:rsidTr="00393BE0">
        <w:tc>
          <w:tcPr>
            <w:tcW w:w="2943" w:type="dxa"/>
          </w:tcPr>
          <w:p w14:paraId="0258B5B1" w14:textId="77777777" w:rsidR="00593D82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3EF2FC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D3T_SHELL_NX_HISTORY</w:t>
            </w:r>
          </w:p>
        </w:tc>
        <w:tc>
          <w:tcPr>
            <w:tcW w:w="1843" w:type="dxa"/>
          </w:tcPr>
          <w:p w14:paraId="29FC836B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4A707E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5DCA7CB2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1E9A39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7D0F4336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926BE6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593D82" w:rsidRPr="00F44C0F" w14:paraId="1EC19CBA" w14:textId="77777777" w:rsidTr="00393BE0">
        <w:tc>
          <w:tcPr>
            <w:tcW w:w="2943" w:type="dxa"/>
          </w:tcPr>
          <w:p w14:paraId="55927805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133DCB" w14:textId="77777777" w:rsidR="00593D82" w:rsidRPr="00960A6C" w:rsidRDefault="00593D82" w:rsidP="00393BE0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D3T_SHELL_NY_HISTORY</w:t>
            </w:r>
          </w:p>
        </w:tc>
        <w:tc>
          <w:tcPr>
            <w:tcW w:w="1843" w:type="dxa"/>
          </w:tcPr>
          <w:p w14:paraId="503676C0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769411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641B34BA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C2BAA3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037EA462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74FAAD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  <w:tr w:rsidR="00593D82" w:rsidRPr="00F44C0F" w14:paraId="02AB8CB5" w14:textId="77777777" w:rsidTr="00393BE0">
        <w:tc>
          <w:tcPr>
            <w:tcW w:w="2943" w:type="dxa"/>
          </w:tcPr>
          <w:p w14:paraId="04A646A8" w14:textId="77777777" w:rsidR="00593D82" w:rsidRDefault="00593D82" w:rsidP="00393BE0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F143E7" w14:textId="77777777" w:rsidR="00593D82" w:rsidRPr="00960A6C" w:rsidRDefault="00593D82" w:rsidP="00393BE0">
            <w:pPr>
              <w:jc w:val="left"/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D3T_SHELL_NXY_HISTORY</w:t>
            </w:r>
          </w:p>
        </w:tc>
        <w:tc>
          <w:tcPr>
            <w:tcW w:w="1843" w:type="dxa"/>
          </w:tcPr>
          <w:p w14:paraId="37C6E533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53A387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float</w:t>
            </w:r>
          </w:p>
        </w:tc>
        <w:tc>
          <w:tcPr>
            <w:tcW w:w="1276" w:type="dxa"/>
          </w:tcPr>
          <w:p w14:paraId="77B54F40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AE48F5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D3T_NUM_STATES</w:t>
            </w:r>
          </w:p>
        </w:tc>
        <w:tc>
          <w:tcPr>
            <w:tcW w:w="2794" w:type="dxa"/>
          </w:tcPr>
          <w:p w14:paraId="1631987A" w14:textId="77777777" w:rsidR="00593D82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B34004" w14:textId="77777777" w:rsidR="00593D82" w:rsidRPr="00F44C0F" w:rsidRDefault="00593D82" w:rsidP="00393BE0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iuser</w:t>
            </w:r>
          </w:p>
        </w:tc>
      </w:tr>
    </w:tbl>
    <w:p w14:paraId="4B43A055" w14:textId="77777777" w:rsidR="00593D82" w:rsidRPr="00593D82" w:rsidRDefault="00593D82" w:rsidP="00593D82">
      <w:pPr>
        <w:pStyle w:val="a2"/>
        <w:rPr>
          <w:lang w:eastAsia="zh-CN"/>
        </w:rPr>
      </w:pPr>
    </w:p>
    <w:p w14:paraId="566A7444" w14:textId="77777777" w:rsidR="000970D6" w:rsidRDefault="00ED59BC">
      <w:pPr>
        <w:pStyle w:val="a2"/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pict w14:anchorId="75061839">
          <v:rect id="_x0000_i1044" style="width:0;height:1.5pt" o:hralign="center" o:hrstd="t" o:hr="t"/>
        </w:pict>
      </w:r>
    </w:p>
    <w:p w14:paraId="4CFB440C" w14:textId="77777777" w:rsidR="000970D6" w:rsidRDefault="00223E19">
      <w:pPr>
        <w:pStyle w:val="4"/>
      </w:pPr>
      <w:bookmarkStart w:id="38" w:name="header-n226"/>
      <w:bookmarkStart w:id="39" w:name="_Toc14271"/>
      <w:bookmarkStart w:id="40" w:name="_Toc65577724"/>
      <w:r>
        <w:lastRenderedPageBreak/>
        <w:t>How to use</w:t>
      </w:r>
      <w:bookmarkEnd w:id="38"/>
      <w:bookmarkEnd w:id="39"/>
      <w:bookmarkEnd w:id="40"/>
    </w:p>
    <w:p w14:paraId="5E6E570D" w14:textId="77777777" w:rsidR="000970D6" w:rsidRDefault="00223E19">
      <w:pPr>
        <w:pStyle w:val="5"/>
        <w:rPr>
          <w:lang w:eastAsia="zh-CN"/>
        </w:rPr>
      </w:pPr>
      <w:bookmarkStart w:id="41" w:name="_Toc65577725"/>
      <w:r>
        <w:rPr>
          <w:lang w:eastAsia="zh-CN"/>
        </w:rPr>
        <w:t>Sample1.py</w:t>
      </w:r>
      <w:bookmarkEnd w:id="41"/>
    </w:p>
    <w:p w14:paraId="4A0E6DA1" w14:textId="77777777" w:rsidR="000970D6" w:rsidRDefault="00223E19">
      <w:pPr>
        <w:pStyle w:val="a2"/>
        <w:rPr>
          <w:rFonts w:eastAsia="宋体"/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</w:rPr>
        <w:t xml:space="preserve">Purpose:  obtain </w:t>
      </w:r>
      <w:r>
        <w:rPr>
          <w:rFonts w:eastAsia="宋体" w:hint="eastAsia"/>
          <w:b/>
          <w:bCs/>
          <w:sz w:val="18"/>
          <w:szCs w:val="18"/>
          <w:lang w:eastAsia="zh-CN"/>
        </w:rPr>
        <w:t>resultant</w:t>
      </w:r>
      <w:r>
        <w:rPr>
          <w:rFonts w:eastAsia="宋体"/>
          <w:b/>
          <w:bCs/>
          <w:sz w:val="18"/>
          <w:szCs w:val="18"/>
          <w:lang w:eastAsia="zh-CN"/>
        </w:rPr>
        <w:t xml:space="preserve"> displacement for all the nodes and find maximum value.</w:t>
      </w:r>
    </w:p>
    <w:p w14:paraId="2690A683" w14:textId="77777777" w:rsidR="000970D6" w:rsidRDefault="00223E19">
      <w:pPr>
        <w:pStyle w:val="a2"/>
        <w:ind w:firstLine="720"/>
        <w:rPr>
          <w:rFonts w:eastAsia="宋体"/>
          <w:b/>
          <w:bCs/>
          <w:sz w:val="18"/>
          <w:szCs w:val="18"/>
          <w:lang w:eastAsia="zh-CN"/>
        </w:rPr>
      </w:pPr>
      <w:r>
        <w:rPr>
          <w:rFonts w:eastAsia="宋体"/>
          <w:b/>
          <w:bCs/>
          <w:sz w:val="18"/>
          <w:szCs w:val="18"/>
          <w:lang w:eastAsia="zh-CN"/>
        </w:rPr>
        <w:t xml:space="preserve">  3D scatterplot(x=shell_nodes_x, y=shell_nodes_y, z=shell_nodes_z, c=resultant displacement of </w:t>
      </w:r>
      <w:r>
        <w:rPr>
          <w:rFonts w:eastAsia="宋体"/>
          <w:b/>
          <w:bCs/>
          <w:sz w:val="18"/>
          <w:szCs w:val="18"/>
          <w:lang w:eastAsia="zh-CN"/>
        </w:rPr>
        <w:tab/>
        <w:t xml:space="preserve"> </w:t>
      </w:r>
      <w:r>
        <w:rPr>
          <w:rFonts w:eastAsia="宋体"/>
          <w:b/>
          <w:bCs/>
          <w:sz w:val="18"/>
          <w:szCs w:val="18"/>
          <w:lang w:eastAsia="zh-CN"/>
        </w:rPr>
        <w:tab/>
      </w:r>
      <w:r>
        <w:rPr>
          <w:rFonts w:eastAsia="宋体"/>
          <w:b/>
          <w:bCs/>
          <w:sz w:val="18"/>
          <w:szCs w:val="18"/>
          <w:lang w:eastAsia="zh-CN"/>
        </w:rPr>
        <w:tab/>
      </w:r>
      <w:r>
        <w:rPr>
          <w:rFonts w:eastAsia="宋体"/>
          <w:b/>
          <w:bCs/>
          <w:sz w:val="18"/>
          <w:szCs w:val="18"/>
          <w:lang w:eastAsia="zh-CN"/>
        </w:rPr>
        <w:tab/>
        <w:t>shell nodes)</w:t>
      </w:r>
    </w:p>
    <w:p w14:paraId="1650AE15" w14:textId="77777777" w:rsidR="000970D6" w:rsidRDefault="00223E19">
      <w:pPr>
        <w:pStyle w:val="a2"/>
        <w:rPr>
          <w:rFonts w:eastAsia="宋体"/>
          <w:b/>
          <w:bCs/>
          <w:sz w:val="18"/>
          <w:szCs w:val="18"/>
          <w:lang w:eastAsia="zh-CN"/>
        </w:rPr>
      </w:pPr>
      <w:r>
        <w:rPr>
          <w:rFonts w:eastAsia="宋体"/>
          <w:b/>
          <w:bCs/>
          <w:sz w:val="18"/>
          <w:szCs w:val="18"/>
          <w:lang w:eastAsia="zh-CN"/>
        </w:rPr>
        <w:t>ist: last.</w:t>
      </w:r>
    </w:p>
    <w:p w14:paraId="303321D7" w14:textId="77777777" w:rsidR="000970D6" w:rsidRDefault="00ED59BC">
      <w:pPr>
        <w:pStyle w:val="a2"/>
        <w:rPr>
          <w:b/>
          <w:bCs/>
          <w:sz w:val="18"/>
          <w:szCs w:val="18"/>
        </w:rPr>
      </w:pPr>
      <w:r>
        <w:pict w14:anchorId="05DC28C3">
          <v:rect id="_x0000_i1045" style="width:0;height:1.5pt" o:hralign="center" o:hrstd="t" o:hr="t"/>
        </w:pict>
      </w:r>
    </w:p>
    <w:p w14:paraId="34A5F026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from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6F008A"/>
          <w:sz w:val="19"/>
        </w:rPr>
        <w:t>lsreader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import</w:t>
      </w:r>
      <w:r>
        <w:rPr>
          <w:rFonts w:ascii="Consolas" w:eastAsia="Consolas" w:hAnsi="Consolas" w:hint="eastAsia"/>
          <w:color w:val="000000"/>
          <w:sz w:val="19"/>
        </w:rPr>
        <w:t xml:space="preserve"> D3plotReader, DataType </w:t>
      </w:r>
      <w:r>
        <w:rPr>
          <w:rFonts w:ascii="Consolas" w:eastAsia="Consolas" w:hAnsi="Consolas" w:hint="eastAsia"/>
          <w:color w:val="0000FF"/>
          <w:sz w:val="19"/>
        </w:rPr>
        <w:t>as</w:t>
      </w:r>
      <w:r>
        <w:rPr>
          <w:rFonts w:ascii="Consolas" w:eastAsia="Consolas" w:hAnsi="Consolas" w:hint="eastAsia"/>
          <w:color w:val="000000"/>
          <w:sz w:val="19"/>
        </w:rPr>
        <w:t xml:space="preserve"> dt</w:t>
      </w:r>
    </w:p>
    <w:p w14:paraId="5CFAC0BD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import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6F008A"/>
          <w:sz w:val="19"/>
        </w:rPr>
        <w:t>os</w:t>
      </w:r>
    </w:p>
    <w:p w14:paraId="1AC0F1D2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d3plot = </w:t>
      </w:r>
      <w:r>
        <w:rPr>
          <w:rFonts w:ascii="Consolas" w:eastAsia="Consolas" w:hAnsi="Consolas" w:hint="eastAsia"/>
          <w:color w:val="6F008A"/>
          <w:sz w:val="19"/>
        </w:rPr>
        <w:t>os</w:t>
      </w:r>
      <w:r>
        <w:rPr>
          <w:rFonts w:ascii="Consolas" w:eastAsia="Consolas" w:hAnsi="Consolas" w:hint="eastAsia"/>
          <w:color w:val="000000"/>
          <w:sz w:val="19"/>
        </w:rPr>
        <w:t>.path.join(</w:t>
      </w:r>
      <w:r>
        <w:rPr>
          <w:rFonts w:ascii="Consolas" w:eastAsia="Consolas" w:hAnsi="Consolas" w:hint="eastAsia"/>
          <w:color w:val="6F008A"/>
          <w:sz w:val="19"/>
        </w:rPr>
        <w:t>os</w:t>
      </w:r>
      <w:r>
        <w:rPr>
          <w:rFonts w:ascii="Consolas" w:eastAsia="Consolas" w:hAnsi="Consolas" w:hint="eastAsia"/>
          <w:color w:val="000000"/>
          <w:sz w:val="19"/>
        </w:rPr>
        <w:t xml:space="preserve">.getcwd(), </w:t>
      </w:r>
      <w:r>
        <w:rPr>
          <w:rFonts w:ascii="Consolas" w:eastAsia="Consolas" w:hAnsi="Consolas" w:hint="eastAsia"/>
          <w:color w:val="A31515"/>
          <w:sz w:val="19"/>
        </w:rPr>
        <w:t>'d3plot'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7709D2FD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dr = D3plotReader(d3plot)</w:t>
      </w:r>
    </w:p>
    <w:p w14:paraId="4EF01B9C" w14:textId="77777777" w:rsidR="000970D6" w:rsidRDefault="000970D6">
      <w:pPr>
        <w:rPr>
          <w:rFonts w:ascii="Consolas" w:eastAsia="Consolas" w:hAnsi="Consolas"/>
          <w:color w:val="000000"/>
          <w:sz w:val="19"/>
        </w:rPr>
      </w:pPr>
    </w:p>
    <w:p w14:paraId="6C60187F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num_states = dr.get_data(dt.D3P_NUM_STATES)</w:t>
      </w:r>
    </w:p>
    <w:p w14:paraId="3D989E66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nodes_initial_coor = dr.get_data(dt.D3P_NODE_INITIAL_COORDINATES, ask_for_numpy_array=</w:t>
      </w:r>
      <w:r>
        <w:rPr>
          <w:rFonts w:ascii="Consolas" w:eastAsia="Consolas" w:hAnsi="Consolas" w:hint="eastAsia"/>
          <w:color w:val="0000FF"/>
          <w:sz w:val="19"/>
        </w:rPr>
        <w:t>True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23017604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nodes_coor = dr.get_data(dt.D3P_NODE_COORDINATES, ist=num_states-1, ask_for_numpy_array=</w:t>
      </w:r>
      <w:r>
        <w:rPr>
          <w:rFonts w:ascii="Consolas" w:eastAsia="Consolas" w:hAnsi="Consolas" w:hint="eastAsia"/>
          <w:color w:val="0000FF"/>
          <w:sz w:val="19"/>
        </w:rPr>
        <w:t>True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0A192B75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disp = [(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>[0]**2+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>[1]**2+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[2]**2)**0.5 </w:t>
      </w: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(nodes_coor-nodes_initial_coor)]</w:t>
      </w:r>
    </w:p>
    <w:p w14:paraId="02A4DD3B" w14:textId="77777777" w:rsidR="000970D6" w:rsidRDefault="000970D6">
      <w:pPr>
        <w:rPr>
          <w:rFonts w:ascii="Consolas" w:eastAsia="Consolas" w:hAnsi="Consolas"/>
          <w:color w:val="000000"/>
          <w:sz w:val="19"/>
        </w:rPr>
      </w:pPr>
    </w:p>
    <w:p w14:paraId="09C7DCFB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shells = dr.get_data(dt.D3P_SHELL_ID_CONNECTIVITY_MAT, ask_for_numpy_array=</w:t>
      </w:r>
      <w:r>
        <w:rPr>
          <w:rFonts w:ascii="Consolas" w:eastAsia="Consolas" w:hAnsi="Consolas" w:hint="eastAsia"/>
          <w:color w:val="0000FF"/>
          <w:sz w:val="19"/>
        </w:rPr>
        <w:t>True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537533AB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nodes = shells[:, 2:].flatten()</w:t>
      </w:r>
    </w:p>
    <w:p w14:paraId="524C1794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nodes = np.unique(nodes)</w:t>
      </w:r>
    </w:p>
    <w:p w14:paraId="4C316BF8" w14:textId="77777777" w:rsidR="000970D6" w:rsidRDefault="000970D6">
      <w:pPr>
        <w:rPr>
          <w:rFonts w:ascii="Consolas" w:eastAsia="Consolas" w:hAnsi="Consolas"/>
          <w:color w:val="000000"/>
          <w:sz w:val="19"/>
        </w:rPr>
      </w:pPr>
    </w:p>
    <w:p w14:paraId="1F07F5D1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nodes_x = [nodes_coor[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-1, 0] </w:t>
      </w: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nodes]</w:t>
      </w:r>
    </w:p>
    <w:p w14:paraId="0F6E1BE9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nodes_y = [nodes_coor[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-1, 1] </w:t>
      </w: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nodes]</w:t>
      </w:r>
    </w:p>
    <w:p w14:paraId="0E3169FA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nodes_z = [nodes_coor[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-1, 2] </w:t>
      </w: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nodes]</w:t>
      </w:r>
    </w:p>
    <w:p w14:paraId="18BB555E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res = [disp[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-1] </w:t>
      </w: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808080"/>
          <w:sz w:val="19"/>
        </w:rPr>
        <w:t>node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nodes]</w:t>
      </w:r>
    </w:p>
    <w:p w14:paraId="65C6BDCE" w14:textId="77777777" w:rsidR="000970D6" w:rsidRDefault="000970D6">
      <w:pPr>
        <w:rPr>
          <w:rFonts w:ascii="Consolas" w:eastAsia="Consolas" w:hAnsi="Consolas"/>
          <w:color w:val="000000"/>
          <w:sz w:val="19"/>
        </w:rPr>
      </w:pPr>
    </w:p>
    <w:p w14:paraId="146C6CB1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import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6F008A"/>
          <w:sz w:val="19"/>
        </w:rPr>
        <w:t>matplotlib</w:t>
      </w:r>
      <w:r>
        <w:rPr>
          <w:rFonts w:ascii="Consolas" w:eastAsia="Consolas" w:hAnsi="Consolas" w:hint="eastAsia"/>
          <w:color w:val="000000"/>
          <w:sz w:val="19"/>
        </w:rPr>
        <w:t>.</w:t>
      </w:r>
      <w:r>
        <w:rPr>
          <w:rFonts w:ascii="Consolas" w:eastAsia="Consolas" w:hAnsi="Consolas" w:hint="eastAsia"/>
          <w:color w:val="6F008A"/>
          <w:sz w:val="19"/>
        </w:rPr>
        <w:t>pyplot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as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6F008A"/>
          <w:sz w:val="19"/>
        </w:rPr>
        <w:t>plt</w:t>
      </w:r>
    </w:p>
    <w:p w14:paraId="1E928883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fig = </w:t>
      </w:r>
      <w:r>
        <w:rPr>
          <w:rFonts w:ascii="Consolas" w:eastAsia="Consolas" w:hAnsi="Consolas" w:hint="eastAsia"/>
          <w:color w:val="6F008A"/>
          <w:sz w:val="19"/>
        </w:rPr>
        <w:t>plt</w:t>
      </w:r>
      <w:r>
        <w:rPr>
          <w:rFonts w:ascii="Consolas" w:eastAsia="Consolas" w:hAnsi="Consolas" w:hint="eastAsia"/>
          <w:color w:val="000000"/>
          <w:sz w:val="19"/>
        </w:rPr>
        <w:t>.figure()</w:t>
      </w:r>
    </w:p>
    <w:p w14:paraId="768BC4A1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lastRenderedPageBreak/>
        <w:t>ax = fig.add_subplot(1, 1, 1, projection=</w:t>
      </w:r>
      <w:r>
        <w:rPr>
          <w:rFonts w:ascii="Consolas" w:eastAsia="Consolas" w:hAnsi="Consolas" w:hint="eastAsia"/>
          <w:color w:val="A31515"/>
          <w:sz w:val="19"/>
        </w:rPr>
        <w:t>'3d'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6B0359C9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scat = ax.scatter3D(nodes_x, nodes_y, nodes_z, c=res, s=15,)</w:t>
      </w:r>
    </w:p>
    <w:p w14:paraId="7A985340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fig.colorbar(scat, label=</w:t>
      </w:r>
      <w:r>
        <w:rPr>
          <w:rFonts w:ascii="Consolas" w:eastAsia="Consolas" w:hAnsi="Consolas" w:hint="eastAsia"/>
          <w:color w:val="A31515"/>
          <w:sz w:val="19"/>
        </w:rPr>
        <w:t>'Resultant Displacement'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40BEB95C" w14:textId="77777777" w:rsidR="000970D6" w:rsidRDefault="00223E19">
      <w:pPr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ax.set_zlim3d(-50, 50)</w:t>
      </w:r>
    </w:p>
    <w:p w14:paraId="6FD9C2A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Consolas" w:hAnsi="Consolas" w:hint="eastAsia"/>
          <w:color w:val="6F008A"/>
          <w:sz w:val="19"/>
        </w:rPr>
        <w:t>plt</w:t>
      </w:r>
      <w:r>
        <w:rPr>
          <w:rFonts w:ascii="Consolas" w:eastAsia="Consolas" w:hAnsi="Consolas" w:hint="eastAsia"/>
          <w:color w:val="000000"/>
          <w:sz w:val="19"/>
        </w:rPr>
        <w:t>.show()</w:t>
      </w:r>
    </w:p>
    <w:p w14:paraId="100E7943" w14:textId="77777777" w:rsidR="000970D6" w:rsidRDefault="00223E19">
      <w:pPr>
        <w:pStyle w:val="5"/>
        <w:rPr>
          <w:lang w:eastAsia="zh-CN"/>
        </w:rPr>
      </w:pPr>
      <w:bookmarkStart w:id="42" w:name="_Toc65577726"/>
      <w:r>
        <w:rPr>
          <w:lang w:eastAsia="zh-CN"/>
        </w:rPr>
        <w:lastRenderedPageBreak/>
        <w:t>Sample</w:t>
      </w:r>
      <w:r>
        <w:rPr>
          <w:rFonts w:hint="eastAsia"/>
          <w:lang w:eastAsia="zh-CN"/>
        </w:rPr>
        <w:t>2</w:t>
      </w:r>
      <w:r>
        <w:rPr>
          <w:lang w:eastAsia="zh-CN"/>
        </w:rPr>
        <w:t>.py</w:t>
      </w:r>
      <w:bookmarkEnd w:id="42"/>
    </w:p>
    <w:p w14:paraId="164EB01F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Purpose:  extract</w:t>
      </w:r>
      <w:r>
        <w:rPr>
          <w:rFonts w:eastAsia="宋体" w:hint="eastAsia"/>
          <w:b/>
          <w:bCs/>
          <w:sz w:val="18"/>
          <w:szCs w:val="18"/>
          <w:lang w:eastAsia="zh-CN"/>
        </w:rPr>
        <w:t xml:space="preserve"> Variable </w:t>
      </w:r>
      <w:r>
        <w:rPr>
          <w:rFonts w:eastAsia="宋体"/>
          <w:b/>
          <w:bCs/>
          <w:sz w:val="18"/>
          <w:szCs w:val="18"/>
          <w:lang w:eastAsia="zh-CN"/>
        </w:rPr>
        <w:t>data for Multisolver</w:t>
      </w:r>
      <w:r>
        <w:rPr>
          <w:b/>
          <w:bCs/>
          <w:sz w:val="18"/>
          <w:szCs w:val="18"/>
        </w:rPr>
        <w:t>.</w:t>
      </w:r>
    </w:p>
    <w:p w14:paraId="63C75240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rFonts w:eastAsia="宋体" w:hint="eastAsia"/>
          <w:b/>
          <w:bCs/>
          <w:sz w:val="18"/>
          <w:szCs w:val="18"/>
          <w:lang w:eastAsia="zh-CN"/>
        </w:rPr>
        <w:t>S</w:t>
      </w:r>
      <w:r>
        <w:rPr>
          <w:b/>
          <w:bCs/>
          <w:sz w:val="18"/>
          <w:szCs w:val="18"/>
        </w:rPr>
        <w:t>tate: 2</w:t>
      </w:r>
    </w:p>
    <w:p w14:paraId="70AB5BE8" w14:textId="77777777" w:rsidR="000970D6" w:rsidRDefault="00ED59BC">
      <w:pPr>
        <w:pStyle w:val="a2"/>
        <w:rPr>
          <w:b/>
          <w:bCs/>
          <w:sz w:val="18"/>
          <w:szCs w:val="18"/>
        </w:rPr>
      </w:pPr>
      <w:r>
        <w:pict w14:anchorId="6A148399">
          <v:rect id="_x0000_i1046" style="width:0;height:1.5pt" o:hralign="center" o:hrstd="t" o:hr="t"/>
        </w:pict>
      </w:r>
    </w:p>
    <w:p w14:paraId="78F1BA6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lsreader</w:t>
      </w:r>
    </w:p>
    <w:p w14:paraId="6C88190A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lsreader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D3plotReader</w:t>
      </w:r>
    </w:p>
    <w:p w14:paraId="3C3593F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lsreader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DataType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dt</w:t>
      </w:r>
    </w:p>
    <w:p w14:paraId="6E79290A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lsreader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D3P_Parameter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dp</w:t>
      </w:r>
    </w:p>
    <w:p w14:paraId="3928501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os</w:t>
      </w:r>
    </w:p>
    <w:p w14:paraId="5A94FB63" w14:textId="77777777" w:rsidR="000970D6" w:rsidRDefault="000970D6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07CE2E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d3plot = os.path.join(os.getcwd(),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'd3plot'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721A6F64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dr = D3plotReader(d3plot)</w:t>
      </w:r>
    </w:p>
    <w:p w14:paraId="7B305299" w14:textId="77777777" w:rsidR="000970D6" w:rsidRDefault="000970D6"/>
    <w:p w14:paraId="07DDC0C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has_ms_data = dr.get_data(dt.D3P_HAS_MS_DATA)</w:t>
      </w:r>
    </w:p>
    <w:p w14:paraId="61395C3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not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has_ms_data:</w:t>
      </w:r>
    </w:p>
    <w:p w14:paraId="7094C17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"No Multisolver Data"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15CDDCC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num_ms_datasets = dr.get_data(dt.D3P_MS_NUM_DOMAINS)</w:t>
      </w:r>
    </w:p>
    <w:p w14:paraId="159A7D5B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dataset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range(num_ms_datasets):</w:t>
      </w:r>
    </w:p>
    <w:p w14:paraId="62C7CA19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domain_var_ids = dr.get_data(dt.D3P_MS_DOMAIN_VARS_LIST, index_multisolver=dataset)</w:t>
      </w:r>
    </w:p>
    <w:p w14:paraId="25A10A35" w14:textId="77777777" w:rsidR="000970D6" w:rsidRDefault="000970D6"/>
    <w:p w14:paraId="2E116706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var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range(domain_var_ids.__len__()):</w:t>
      </w:r>
    </w:p>
    <w:p w14:paraId="6CAA2DD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sizevar = dr.get_data(dt.D3P_MS_DOMAIN_VAR_LENGTH, index_multisolver=dataset, ist=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57AE6B9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is_scalar = dr.get_data(dt.D3P_MS_VAR_IS_SCALAR, id_var_multisolver=domain_var_ids[var])</w:t>
      </w:r>
    </w:p>
    <w:p w14:paraId="5961BCA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is_vector = dr.get_data(dt.D3P_MS_VAR_IS_VECTOR, id_var_multisolver=domain_var_ids[var])</w:t>
      </w:r>
    </w:p>
    <w:p w14:paraId="158EE26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lastRenderedPageBreak/>
        <w:t>        is_tensor = dr.get_data(dt.D3P_MS_VAR_IS_TENSOR, id_var_multisolver=domain_var_ids[var])</w:t>
      </w:r>
    </w:p>
    <w:p w14:paraId="259068C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p = dp()</w:t>
      </w:r>
    </w:p>
    <w:p w14:paraId="30116314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p.ist=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2</w:t>
      </w:r>
    </w:p>
    <w:p w14:paraId="2612D19B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p.index_multisolver = dataset</w:t>
      </w:r>
    </w:p>
    <w:p w14:paraId="3AFFEAE5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p.id_var_multisolver = domain_var_ids[var]</w:t>
      </w:r>
    </w:p>
    <w:p w14:paraId="06E326E4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is_scalar:</w:t>
      </w:r>
    </w:p>
    <w:p w14:paraId="5357A82F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    svalue = dr.get_data(dt.D3P_MS_DOMAIN_DATA_IN_STATE, p)</w:t>
      </w:r>
    </w:p>
    <w:p w14:paraId="64DBE51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"Value type: scalar, value[0]={}"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.format(svalue[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]))</w:t>
      </w:r>
    </w:p>
    <w:p w14:paraId="62F1AC2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is_vector:</w:t>
      </w:r>
    </w:p>
    <w:p w14:paraId="6C654DF8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    vvalue = dr.get_data(dt.D3P_MS_DOMAIN_DATA_IN_STATE, p)</w:t>
      </w:r>
    </w:p>
    <w:p w14:paraId="056D1716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(</w:t>
      </w:r>
    </w:p>
    <w:p w14:paraId="451B615D" w14:textId="77777777" w:rsidR="000970D6" w:rsidRDefault="00223E19">
      <w:pPr>
        <w:shd w:val="clear" w:color="auto" w:fill="FFFFFF"/>
        <w:spacing w:line="285" w:lineRule="atLeast"/>
        <w:ind w:left="1440" w:firstLine="720"/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"Value type: vector, value[0].X()={}"</w:t>
      </w:r>
    </w:p>
    <w:p w14:paraId="4672F35E" w14:textId="77777777" w:rsidR="000970D6" w:rsidRDefault="00223E19">
      <w:pPr>
        <w:shd w:val="clear" w:color="auto" w:fill="FFFFFF"/>
        <w:spacing w:line="285" w:lineRule="atLeast"/>
        <w:ind w:left="1440"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.format(vvalue[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].x())</w:t>
      </w:r>
    </w:p>
    <w:p w14:paraId="42EF3B09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6EB89299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is_tensor:</w:t>
      </w:r>
    </w:p>
    <w:p w14:paraId="39DCD89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    tvalue = dr.get_data(dt.D3P_MS_DOMAIN_DATA_IN_STATE, p)</w:t>
      </w:r>
    </w:p>
    <w:p w14:paraId="686EE190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      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(</w:t>
      </w:r>
    </w:p>
    <w:p w14:paraId="00D04C0D" w14:textId="77777777" w:rsidR="000970D6" w:rsidRDefault="00223E19">
      <w:pPr>
        <w:shd w:val="clear" w:color="auto" w:fill="FFFFFF"/>
        <w:spacing w:line="285" w:lineRule="atLeast"/>
        <w:ind w:left="1440" w:firstLine="720"/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"Value type: tensor, value[0].X()={}"</w:t>
      </w:r>
    </w:p>
    <w:p w14:paraId="52023011" w14:textId="77777777" w:rsidR="000970D6" w:rsidRDefault="00223E19">
      <w:pPr>
        <w:shd w:val="clear" w:color="auto" w:fill="FFFFFF"/>
        <w:spacing w:line="285" w:lineRule="atLeast"/>
        <w:ind w:left="1440" w:firstLine="720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.format(tvalue[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F"/>
          <w:lang w:eastAsia="zh-CN"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].x())</w:t>
      </w:r>
    </w:p>
    <w:p w14:paraId="38FACF7F" w14:textId="77777777" w:rsidR="000970D6" w:rsidRDefault="00223E19">
      <w:pPr>
        <w:shd w:val="clear" w:color="auto" w:fill="FFFFFF"/>
        <w:spacing w:line="285" w:lineRule="atLeast"/>
        <w:ind w:left="720" w:firstLine="72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08F71FD8" w14:textId="77777777" w:rsidR="000970D6" w:rsidRDefault="00ED59BC">
      <w:pPr>
        <w:pStyle w:val="a2"/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pict w14:anchorId="30097EB7">
          <v:rect id="_x0000_i1047" style="width:0;height:1.5pt" o:hralign="center" o:hrstd="t" o:hr="t"/>
        </w:pict>
      </w:r>
    </w:p>
    <w:p w14:paraId="0B8D59BE" w14:textId="77777777" w:rsidR="000970D6" w:rsidRDefault="00223E19">
      <w:pPr>
        <w:pStyle w:val="5"/>
        <w:rPr>
          <w:lang w:eastAsia="zh-CN"/>
        </w:rPr>
      </w:pPr>
      <w:bookmarkStart w:id="43" w:name="_Toc65577727"/>
      <w:r>
        <w:rPr>
          <w:lang w:eastAsia="zh-CN"/>
        </w:rPr>
        <w:lastRenderedPageBreak/>
        <w:t>Sample3.py</w:t>
      </w:r>
      <w:bookmarkEnd w:id="43"/>
    </w:p>
    <w:p w14:paraId="48B8914F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Purpose:  extract</w:t>
      </w:r>
      <w:r>
        <w:rPr>
          <w:rFonts w:eastAsia="宋体" w:hint="eastAsia"/>
          <w:b/>
          <w:bCs/>
          <w:sz w:val="18"/>
          <w:szCs w:val="18"/>
          <w:lang w:eastAsia="zh-CN"/>
        </w:rPr>
        <w:t xml:space="preserve"> </w:t>
      </w:r>
      <w:r>
        <w:rPr>
          <w:rFonts w:eastAsia="宋体"/>
          <w:b/>
          <w:bCs/>
          <w:sz w:val="18"/>
          <w:szCs w:val="18"/>
          <w:lang w:eastAsia="zh-CN"/>
        </w:rPr>
        <w:t>stress of shells by part</w:t>
      </w:r>
      <w:r>
        <w:rPr>
          <w:b/>
          <w:bCs/>
          <w:sz w:val="18"/>
          <w:szCs w:val="18"/>
        </w:rPr>
        <w:t>.</w:t>
      </w:r>
    </w:p>
    <w:p w14:paraId="6BAB61E2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rFonts w:eastAsia="宋体" w:hint="eastAsia"/>
          <w:b/>
          <w:bCs/>
          <w:sz w:val="18"/>
          <w:szCs w:val="18"/>
          <w:lang w:eastAsia="zh-CN"/>
        </w:rPr>
        <w:t>S</w:t>
      </w:r>
      <w:r>
        <w:rPr>
          <w:b/>
          <w:bCs/>
          <w:sz w:val="18"/>
          <w:szCs w:val="18"/>
        </w:rPr>
        <w:t>tate: 2</w:t>
      </w:r>
    </w:p>
    <w:p w14:paraId="28D7014E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I</w:t>
      </w:r>
      <w:r>
        <w:rPr>
          <w:b/>
          <w:bCs/>
          <w:sz w:val="18"/>
          <w:szCs w:val="18"/>
        </w:rPr>
        <w:t>pt: 0</w:t>
      </w:r>
    </w:p>
    <w:p w14:paraId="5B59DDE2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P</w:t>
      </w:r>
      <w:r>
        <w:rPr>
          <w:b/>
          <w:bCs/>
          <w:sz w:val="18"/>
          <w:szCs w:val="18"/>
        </w:rPr>
        <w:t>art User Id: 3</w:t>
      </w:r>
    </w:p>
    <w:p w14:paraId="21A20B0F" w14:textId="77777777" w:rsidR="000970D6" w:rsidRDefault="00ED59BC">
      <w:pPr>
        <w:pStyle w:val="a2"/>
        <w:rPr>
          <w:b/>
          <w:bCs/>
          <w:sz w:val="18"/>
          <w:szCs w:val="18"/>
        </w:rPr>
      </w:pPr>
      <w:r>
        <w:pict w14:anchorId="774F0F2A">
          <v:rect id="_x0000_i1048" style="width:0;height:1.5pt" o:hralign="center" o:hrstd="t" o:hr="t"/>
        </w:pict>
      </w:r>
    </w:p>
    <w:p w14:paraId="608EFDC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lsreader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D3plotReader, DataType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F"/>
          <w:lang w:eastAsia="zh-CN"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dt</w:t>
      </w:r>
    </w:p>
    <w:p w14:paraId="68AA0E55" w14:textId="77777777" w:rsidR="000970D6" w:rsidRDefault="000970D6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5EF4D3AE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d3plot = os.path.join(os.getcwd(),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'd3plot'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71699D43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dr = D3plotReader(d3plot)</w:t>
      </w:r>
    </w:p>
    <w:p w14:paraId="7BC3187C" w14:textId="77777777" w:rsidR="000970D6" w:rsidRDefault="000970D6"/>
    <w:p w14:paraId="068F44B6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num_shells = dr.get_data(dt.D3P_NUM_SHELL)</w:t>
      </w:r>
    </w:p>
    <w:p w14:paraId="414BB0B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shell_stress = dr.get_data(</w:t>
      </w:r>
    </w:p>
    <w:p w14:paraId="0FC82C76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    dt.D3P_SHELL_STRESS, ist=1, ipt=0, ipart_user=3</w:t>
      </w:r>
    </w:p>
    <w:p w14:paraId="0D5E70A1" w14:textId="77777777" w:rsidR="000970D6" w:rsidRDefault="00223E19">
      <w:pPr>
        <w:shd w:val="clear" w:color="auto" w:fill="FFFFFF"/>
        <w:spacing w:line="285" w:lineRule="atLeast"/>
        <w:rPr>
          <w:rFonts w:ascii="Consolas" w:eastAsiaTheme="minorEastAsia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7B138815" w14:textId="77777777" w:rsidR="000970D6" w:rsidRDefault="00223E19">
      <w:pPr>
        <w:rPr>
          <w:rFonts w:ascii="Consolas" w:eastAsia="Consolas" w:hAnsi="Consolas"/>
          <w:color w:val="008000"/>
          <w:sz w:val="19"/>
        </w:rPr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Consolas" w:hAnsi="Consolas"/>
          <w:color w:val="008000"/>
          <w:sz w:val="19"/>
        </w:rPr>
        <w:t>#</w:t>
      </w:r>
      <w:r>
        <w:rPr>
          <w:rFonts w:ascii="Consolas" w:eastAsia="Consolas" w:hAnsi="Consolas" w:hint="eastAsia"/>
          <w:color w:val="008000"/>
          <w:sz w:val="19"/>
        </w:rPr>
        <w:t xml:space="preserve"> d</w:t>
      </w:r>
      <w:r>
        <w:rPr>
          <w:rFonts w:ascii="Consolas" w:eastAsia="Consolas" w:hAnsi="Consolas"/>
          <w:color w:val="008000"/>
          <w:sz w:val="19"/>
        </w:rPr>
        <w:t>o something with shell_stress</w:t>
      </w:r>
    </w:p>
    <w:p w14:paraId="3758854A" w14:textId="77777777" w:rsidR="000970D6" w:rsidRDefault="00223E19">
      <w:pPr>
        <w:pStyle w:val="5"/>
        <w:rPr>
          <w:rFonts w:ascii="Consolas" w:eastAsia="Consolas" w:hAnsi="Consolas"/>
          <w:color w:val="000000"/>
          <w:sz w:val="19"/>
        </w:rPr>
      </w:pPr>
      <w:bookmarkStart w:id="44" w:name="_Toc50363410"/>
      <w:bookmarkStart w:id="45" w:name="_Toc50365399"/>
      <w:bookmarkStart w:id="46" w:name="_Toc65577728"/>
      <w:r>
        <w:rPr>
          <w:lang w:eastAsia="zh-CN"/>
        </w:rPr>
        <w:lastRenderedPageBreak/>
        <w:t>Sample4.</w:t>
      </w:r>
      <w:bookmarkEnd w:id="44"/>
      <w:bookmarkEnd w:id="45"/>
      <w:r>
        <w:rPr>
          <w:lang w:eastAsia="zh-CN"/>
        </w:rPr>
        <w:t>py</w:t>
      </w:r>
      <w:bookmarkEnd w:id="46"/>
    </w:p>
    <w:p w14:paraId="59FE44DE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Purpose:  extract</w:t>
      </w:r>
      <w:r>
        <w:rPr>
          <w:rFonts w:eastAsia="宋体" w:hint="eastAsia"/>
          <w:b/>
          <w:bCs/>
          <w:sz w:val="18"/>
          <w:szCs w:val="18"/>
          <w:lang w:eastAsia="zh-CN"/>
        </w:rPr>
        <w:t xml:space="preserve"> </w:t>
      </w:r>
      <w:r>
        <w:rPr>
          <w:rFonts w:eastAsia="宋体"/>
          <w:b/>
          <w:bCs/>
          <w:sz w:val="18"/>
          <w:szCs w:val="18"/>
          <w:lang w:eastAsia="zh-CN"/>
        </w:rPr>
        <w:t>shell stress by part set</w:t>
      </w:r>
    </w:p>
    <w:p w14:paraId="0AA4E273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rFonts w:eastAsia="宋体" w:hint="eastAsia"/>
          <w:b/>
          <w:bCs/>
          <w:sz w:val="18"/>
          <w:szCs w:val="18"/>
          <w:lang w:eastAsia="zh-CN"/>
        </w:rPr>
        <w:t>S</w:t>
      </w:r>
      <w:r>
        <w:rPr>
          <w:b/>
          <w:bCs/>
          <w:sz w:val="18"/>
          <w:szCs w:val="18"/>
        </w:rPr>
        <w:t>tate: 2</w:t>
      </w:r>
    </w:p>
    <w:p w14:paraId="72901B88" w14:textId="77777777" w:rsidR="000970D6" w:rsidRDefault="00223E19">
      <w:pPr>
        <w:pStyle w:val="a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I</w:t>
      </w:r>
      <w:r>
        <w:rPr>
          <w:b/>
          <w:bCs/>
          <w:sz w:val="18"/>
          <w:szCs w:val="18"/>
        </w:rPr>
        <w:t>pt: 0</w:t>
      </w:r>
    </w:p>
    <w:p w14:paraId="1D7D34BB" w14:textId="77777777" w:rsidR="000970D6" w:rsidRDefault="00223E19">
      <w:pPr>
        <w:pStyle w:val="a2"/>
        <w:rPr>
          <w:rFonts w:eastAsia="宋体"/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</w:rPr>
        <w:t>Part set(user id): 1, 2</w:t>
      </w:r>
    </w:p>
    <w:p w14:paraId="675CBB61" w14:textId="77777777" w:rsidR="000970D6" w:rsidRDefault="000970D6">
      <w:pPr>
        <w:shd w:val="clear" w:color="auto" w:fill="FFFFFF"/>
        <w:spacing w:line="285" w:lineRule="atLeast"/>
        <w:rPr>
          <w:rFonts w:ascii="Consolas" w:eastAsiaTheme="minorEastAsia" w:hAnsi="Consolas" w:cs="Consolas"/>
          <w:color w:val="000000"/>
          <w:sz w:val="21"/>
          <w:szCs w:val="21"/>
          <w:shd w:val="clear" w:color="auto" w:fill="FFFFFF"/>
          <w:lang w:eastAsia="zh-CN" w:bidi="ar"/>
        </w:rPr>
      </w:pPr>
    </w:p>
    <w:p w14:paraId="6B8D631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FF"/>
          <w:sz w:val="19"/>
          <w:szCs w:val="19"/>
          <w:lang w:eastAsia="zh-CN"/>
        </w:rPr>
        <w:t>from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宋体" w:hAnsi="Consolas" w:cs="Consolas"/>
          <w:color w:val="6F008A"/>
          <w:sz w:val="19"/>
          <w:szCs w:val="19"/>
          <w:lang w:eastAsia="zh-CN"/>
        </w:rPr>
        <w:t>lsreader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宋体" w:hAnsi="Consolas" w:cs="Consolas"/>
          <w:color w:val="0000FF"/>
          <w:sz w:val="19"/>
          <w:szCs w:val="19"/>
          <w:lang w:eastAsia="zh-CN"/>
        </w:rPr>
        <w:t>import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D3plotReader, DataType </w:t>
      </w:r>
      <w:r>
        <w:rPr>
          <w:rFonts w:ascii="Consolas" w:eastAsia="宋体" w:hAnsi="Consolas" w:cs="Consolas"/>
          <w:color w:val="0000FF"/>
          <w:sz w:val="19"/>
          <w:szCs w:val="19"/>
          <w:lang w:eastAsia="zh-CN"/>
        </w:rPr>
        <w:t>as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dt</w:t>
      </w:r>
    </w:p>
    <w:p w14:paraId="2A1F1D9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FF"/>
          <w:sz w:val="19"/>
          <w:szCs w:val="19"/>
          <w:lang w:eastAsia="zh-CN"/>
        </w:rPr>
        <w:t>import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宋体" w:hAnsi="Consolas" w:cs="Consolas"/>
          <w:color w:val="6F008A"/>
          <w:sz w:val="19"/>
          <w:szCs w:val="19"/>
          <w:lang w:eastAsia="zh-CN"/>
        </w:rPr>
        <w:t>os</w:t>
      </w:r>
    </w:p>
    <w:p w14:paraId="06BEA7D6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5B3973E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d3plot = </w:t>
      </w:r>
      <w:r>
        <w:rPr>
          <w:rFonts w:ascii="Consolas" w:eastAsia="宋体" w:hAnsi="Consolas" w:cs="Consolas"/>
          <w:color w:val="6F008A"/>
          <w:sz w:val="19"/>
          <w:szCs w:val="19"/>
          <w:lang w:eastAsia="zh-CN"/>
        </w:rPr>
        <w:t>os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.path.join(</w:t>
      </w:r>
      <w:r>
        <w:rPr>
          <w:rFonts w:ascii="Consolas" w:eastAsia="宋体" w:hAnsi="Consolas" w:cs="Consolas"/>
          <w:color w:val="6F008A"/>
          <w:sz w:val="19"/>
          <w:szCs w:val="19"/>
          <w:lang w:eastAsia="zh-CN"/>
        </w:rPr>
        <w:t>os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.getcwd(), </w:t>
      </w:r>
      <w:r>
        <w:rPr>
          <w:rFonts w:ascii="Consolas" w:eastAsia="宋体" w:hAnsi="Consolas" w:cs="Consolas"/>
          <w:color w:val="A31515"/>
          <w:sz w:val="19"/>
          <w:szCs w:val="19"/>
          <w:lang w:eastAsia="zh-CN"/>
        </w:rPr>
        <w:t>'d3plot'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)</w:t>
      </w:r>
    </w:p>
    <w:p w14:paraId="461FBFA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dr = D3plotReader(d3plot)</w:t>
      </w:r>
    </w:p>
    <w:p w14:paraId="4B09457C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3DBB86A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num_shells = dr.get_data(dt.D3P_NUM_SHELL, ipartset_user=[1, 2])</w:t>
      </w:r>
    </w:p>
    <w:p w14:paraId="5E28AD7F" w14:textId="77777777" w:rsidR="000970D6" w:rsidRDefault="00223E19">
      <w:pPr>
        <w:shd w:val="clear" w:color="auto" w:fill="FFFFFF"/>
        <w:spacing w:line="285" w:lineRule="atLeast"/>
        <w:rPr>
          <w:rFonts w:ascii="Consolas" w:eastAsiaTheme="minorEastAsia" w:hAnsi="Consolas" w:cs="Consolas"/>
          <w:color w:val="000000"/>
          <w:sz w:val="21"/>
          <w:szCs w:val="21"/>
          <w:shd w:val="clear" w:color="auto" w:fill="FFFFFF"/>
          <w:lang w:eastAsia="zh-CN" w:bidi="ar"/>
        </w:rPr>
        <w:sectPr w:rsidR="000970D6">
          <w:pgSz w:w="12240" w:h="15840"/>
          <w:pgMar w:top="1440" w:right="1440" w:bottom="1440" w:left="1440" w:header="720" w:footer="720" w:gutter="0"/>
          <w:cols w:space="720"/>
        </w:sect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shell_stress = dr.get_data(dt.D3P_SHELL_STRESS, ist=2, ipt=0, ipartset_use=[1, 2])</w:t>
      </w:r>
    </w:p>
    <w:p w14:paraId="5994C743" w14:textId="77777777" w:rsidR="000970D6" w:rsidRDefault="00223E19">
      <w:pPr>
        <w:pStyle w:val="31"/>
      </w:pPr>
      <w:bookmarkStart w:id="47" w:name="_Toc65577729"/>
      <w:r>
        <w:lastRenderedPageBreak/>
        <w:t>BinoutReader</w:t>
      </w:r>
      <w:bookmarkEnd w:id="47"/>
    </w:p>
    <w:p w14:paraId="3BAD4549" w14:textId="77777777" w:rsidR="000970D6" w:rsidRDefault="00223E19">
      <w:pPr>
        <w:pStyle w:val="4"/>
      </w:pPr>
      <w:bookmarkStart w:id="48" w:name="_Toc65577730"/>
      <w:r>
        <w:t>API Functions</w:t>
      </w:r>
      <w:bookmarkEnd w:id="48"/>
    </w:p>
    <w:p w14:paraId="0147C33C" w14:textId="77777777" w:rsidR="000970D6" w:rsidRDefault="000970D6">
      <w:pPr>
        <w:pStyle w:val="a2"/>
      </w:pPr>
    </w:p>
    <w:p w14:paraId="391993BD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hint="eastAsia"/>
          <w:b/>
          <w:bCs/>
          <w:color w:val="2B91AF"/>
        </w:rPr>
        <w:t>BinoutReader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():</w:t>
      </w:r>
    </w:p>
    <w:p w14:paraId="2545835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__init__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</w:t>
      </w:r>
      <w:r>
        <w:rPr>
          <w:rFonts w:ascii="Consolas" w:eastAsia="Consolas" w:hAnsi="Consolas"/>
          <w:color w:val="808080"/>
          <w:lang w:eastAsia="zh-CN"/>
        </w:rPr>
        <w:t>self, path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):</w:t>
      </w:r>
    </w:p>
    <w:p w14:paraId="76CB8E91" w14:textId="77777777" w:rsidR="000970D6" w:rsidRDefault="00223E19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       </w:t>
      </w: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7A295033" w14:textId="77777777" w:rsidR="000970D6" w:rsidRDefault="00223E19">
      <w:pPr>
        <w:numPr>
          <w:ilvl w:val="0"/>
          <w:numId w:val="8"/>
        </w:numPr>
        <w:ind w:left="480" w:firstLine="0"/>
      </w:pPr>
      <w:r>
        <w:t>Purpose: Constructor.</w:t>
      </w:r>
    </w:p>
    <w:p w14:paraId="1DF6BABA" w14:textId="77777777" w:rsidR="000970D6" w:rsidRDefault="00223E19">
      <w:pPr>
        <w:numPr>
          <w:ilvl w:val="0"/>
          <w:numId w:val="8"/>
        </w:numPr>
        <w:ind w:left="480" w:firstLine="0"/>
      </w:pPr>
      <w:r>
        <w:t>Input: path: binout name.</w:t>
      </w:r>
    </w:p>
    <w:p w14:paraId="1D663156" w14:textId="77777777" w:rsidR="000970D6" w:rsidRDefault="00223E19">
      <w:pPr>
        <w:numPr>
          <w:ilvl w:val="0"/>
          <w:numId w:val="8"/>
        </w:numPr>
        <w:ind w:left="480" w:firstLine="0"/>
      </w:pPr>
      <w:r>
        <w:t>Return: BinoutReader object.</w:t>
      </w:r>
    </w:p>
    <w:p w14:paraId="747F79D2" w14:textId="77777777" w:rsidR="000970D6" w:rsidRDefault="00223E19">
      <w:pPr>
        <w:shd w:val="clear" w:color="auto" w:fill="FFFFFF"/>
        <w:spacing w:line="285" w:lineRule="atLeast"/>
        <w:ind w:firstLine="720"/>
        <w:rPr>
          <w:rFonts w:ascii="Times New Roman" w:hAnsi="Times New Roman" w:cs="Times New Roman"/>
        </w:rPr>
      </w:pPr>
      <w:r>
        <w:t>Example: b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r = BinoutReader(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F"/>
          <w:lang w:eastAsia="zh-CN" w:bidi="ar"/>
        </w:rPr>
        <w:t>"binout/file/path"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eastAsia="zh-CN" w:bidi="ar"/>
        </w:rPr>
        <w:t>)</w:t>
      </w:r>
    </w:p>
    <w:p w14:paraId="5971555D" w14:textId="77777777" w:rsidR="000970D6" w:rsidRDefault="00ED59BC">
      <w:r>
        <w:pict w14:anchorId="2F05B28C">
          <v:rect id="_x0000_i1049" style="width:0;height:1.5pt" o:hralign="center" o:hrstd="t" o:hr="t"/>
        </w:pict>
      </w:r>
    </w:p>
    <w:p w14:paraId="6BE4B629" w14:textId="77777777" w:rsidR="000970D6" w:rsidRDefault="00223E19">
      <w:pPr>
        <w:ind w:firstLineChars="200" w:firstLine="480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</w:rPr>
        <w:t>@staticmethod</w:t>
      </w:r>
    </w:p>
    <w:p w14:paraId="402D39E2" w14:textId="77777777" w:rsidR="000970D6" w:rsidRDefault="00223E19">
      <w:pPr>
        <w:ind w:firstLineChars="200" w:firstLine="480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FF"/>
        </w:rPr>
        <w:t>def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bCs/>
          <w:color w:val="000000"/>
        </w:rPr>
        <w:t>is_valid</w:t>
      </w:r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808080"/>
        </w:rPr>
        <w:t>path</w:t>
      </w:r>
      <w:r>
        <w:rPr>
          <w:rFonts w:ascii="Consolas" w:eastAsia="Consolas" w:hAnsi="Consolas" w:hint="eastAsia"/>
          <w:color w:val="000000"/>
        </w:rPr>
        <w:t>):</w:t>
      </w:r>
    </w:p>
    <w:p w14:paraId="221257AA" w14:textId="77777777" w:rsidR="000970D6" w:rsidRDefault="00223E19">
      <w:pPr>
        <w:ind w:firstLineChars="423" w:firstLine="1015"/>
        <w:rPr>
          <w:rFonts w:ascii="Consolas" w:eastAsia="Consolas" w:hAnsi="Consolas"/>
          <w:color w:val="0000FF"/>
        </w:rPr>
      </w:pPr>
      <w:r>
        <w:rPr>
          <w:rFonts w:ascii="Consolas" w:eastAsia="Consolas" w:hAnsi="Consolas" w:hint="eastAsia"/>
          <w:color w:val="0000FF"/>
        </w:rPr>
        <w:t>pass</w:t>
      </w:r>
    </w:p>
    <w:p w14:paraId="34B9CFF4" w14:textId="77777777" w:rsidR="000970D6" w:rsidRDefault="00223E19">
      <w:pPr>
        <w:numPr>
          <w:ilvl w:val="0"/>
          <w:numId w:val="8"/>
        </w:numPr>
        <w:ind w:left="480" w:firstLine="0"/>
      </w:pPr>
      <w:r>
        <w:t>Purpose: Check if the path is correct</w:t>
      </w:r>
    </w:p>
    <w:p w14:paraId="576B8A26" w14:textId="77777777" w:rsidR="000970D6" w:rsidRDefault="00223E19">
      <w:pPr>
        <w:numPr>
          <w:ilvl w:val="0"/>
          <w:numId w:val="8"/>
        </w:numPr>
        <w:ind w:left="480" w:firstLine="0"/>
      </w:pPr>
      <w:r>
        <w:t>Input: path: binout name(full path).</w:t>
      </w:r>
    </w:p>
    <w:p w14:paraId="539FAAB8" w14:textId="77777777" w:rsidR="000970D6" w:rsidRDefault="00223E19">
      <w:pPr>
        <w:numPr>
          <w:ilvl w:val="0"/>
          <w:numId w:val="8"/>
        </w:numPr>
        <w:ind w:left="480" w:firstLine="0"/>
      </w:pPr>
      <w:r>
        <w:t>Return: True or False.</w:t>
      </w:r>
    </w:p>
    <w:p w14:paraId="2F6549A9" w14:textId="77777777" w:rsidR="000970D6" w:rsidRDefault="00ED59BC">
      <w:r>
        <w:pict w14:anchorId="089F7B1B">
          <v:rect id="_x0000_i1050" style="width:0;height:1.5pt" o:hralign="center" o:hrstd="t" o:hr="t"/>
        </w:pict>
      </w:r>
    </w:p>
    <w:p w14:paraId="5BC792B0" w14:textId="77777777" w:rsidR="000970D6" w:rsidRDefault="00223E19">
      <w:pPr>
        <w:ind w:firstLineChars="200" w:firstLine="480"/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</w:rPr>
        <w:t>@staticmethod</w:t>
      </w:r>
    </w:p>
    <w:p w14:paraId="12534FEB" w14:textId="77777777" w:rsidR="000970D6" w:rsidRDefault="00223E19">
      <w:pPr>
        <w:rPr>
          <w:rFonts w:ascii="Consolas" w:eastAsia="Consolas" w:hAnsi="Consolas"/>
          <w:color w:val="000000"/>
        </w:rPr>
      </w:pPr>
      <w:r>
        <w:rPr>
          <w:rFonts w:ascii="Consolas" w:eastAsia="Consolas" w:hAnsi="Consolas" w:hint="eastAsia"/>
          <w:color w:val="000000"/>
        </w:rPr>
        <w:t xml:space="preserve">    </w:t>
      </w:r>
      <w:r>
        <w:rPr>
          <w:rFonts w:ascii="Consolas" w:eastAsia="Consolas" w:hAnsi="Consolas" w:hint="eastAsia"/>
          <w:color w:val="0000FF"/>
        </w:rPr>
        <w:t>def</w:t>
      </w:r>
      <w:r>
        <w:rPr>
          <w:rFonts w:ascii="Consolas" w:eastAsia="Consolas" w:hAnsi="Consolas" w:hint="eastAsia"/>
          <w:color w:val="000000"/>
        </w:rPr>
        <w:t xml:space="preserve"> </w:t>
      </w:r>
      <w:r>
        <w:rPr>
          <w:rFonts w:ascii="Consolas" w:eastAsia="Consolas" w:hAnsi="Consolas" w:hint="eastAsia"/>
          <w:b/>
          <w:bCs/>
          <w:color w:val="000000"/>
        </w:rPr>
        <w:t>write</w:t>
      </w:r>
      <w:r>
        <w:rPr>
          <w:rFonts w:ascii="Consolas" w:eastAsia="Consolas" w:hAnsi="Consolas" w:hint="eastAsia"/>
          <w:color w:val="000000"/>
        </w:rPr>
        <w:t>(</w:t>
      </w:r>
      <w:r>
        <w:rPr>
          <w:rFonts w:ascii="Consolas" w:eastAsia="Consolas" w:hAnsi="Consolas" w:hint="eastAsia"/>
          <w:color w:val="808080"/>
        </w:rPr>
        <w:t>path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808080"/>
        </w:rPr>
        <w:t>x_array</w:t>
      </w:r>
      <w:r>
        <w:rPr>
          <w:rFonts w:ascii="Consolas" w:eastAsia="Consolas" w:hAnsi="Consolas" w:hint="eastAsia"/>
          <w:color w:val="000000"/>
        </w:rPr>
        <w:t xml:space="preserve">, </w:t>
      </w:r>
      <w:r>
        <w:rPr>
          <w:rFonts w:ascii="Consolas" w:eastAsia="Consolas" w:hAnsi="Consolas" w:hint="eastAsia"/>
          <w:color w:val="808080"/>
        </w:rPr>
        <w:t>y_array</w:t>
      </w:r>
      <w:r>
        <w:rPr>
          <w:rFonts w:ascii="Consolas" w:eastAsia="Consolas" w:hAnsi="Consolas" w:hint="eastAsia"/>
          <w:color w:val="000000"/>
        </w:rPr>
        <w:t>):</w:t>
      </w:r>
    </w:p>
    <w:p w14:paraId="212DA604" w14:textId="77777777" w:rsidR="000970D6" w:rsidRDefault="00223E19">
      <w:r>
        <w:rPr>
          <w:rFonts w:ascii="Consolas" w:eastAsia="Consolas" w:hAnsi="Consolas" w:hint="eastAsia"/>
          <w:color w:val="000000"/>
        </w:rPr>
        <w:t xml:space="preserve">        </w:t>
      </w:r>
      <w:r>
        <w:rPr>
          <w:rFonts w:ascii="Consolas" w:eastAsia="Consolas" w:hAnsi="Consolas" w:hint="eastAsia"/>
          <w:color w:val="0000FF"/>
        </w:rPr>
        <w:t>pass</w:t>
      </w:r>
    </w:p>
    <w:p w14:paraId="6F46B168" w14:textId="77777777" w:rsidR="000970D6" w:rsidRDefault="00223E19">
      <w:pPr>
        <w:numPr>
          <w:ilvl w:val="0"/>
          <w:numId w:val="8"/>
        </w:numPr>
        <w:ind w:left="480" w:firstLine="0"/>
      </w:pPr>
      <w:r>
        <w:t>Purpose: Output the x_array and y_array to path.</w:t>
      </w:r>
    </w:p>
    <w:p w14:paraId="0610C757" w14:textId="77777777" w:rsidR="000970D6" w:rsidRDefault="00223E19">
      <w:pPr>
        <w:numPr>
          <w:ilvl w:val="0"/>
          <w:numId w:val="8"/>
        </w:numPr>
        <w:ind w:left="480" w:firstLine="0"/>
      </w:pPr>
      <w:r>
        <w:t>Input: path: binout name(full path).</w:t>
      </w:r>
    </w:p>
    <w:p w14:paraId="4CBBFF17" w14:textId="77777777" w:rsidR="000970D6" w:rsidRDefault="00223E19">
      <w:pPr>
        <w:ind w:left="480"/>
      </w:pPr>
      <w:r>
        <w:t xml:space="preserve">                 x_array: The array of X direction.</w:t>
      </w:r>
    </w:p>
    <w:p w14:paraId="6335EED1" w14:textId="77777777" w:rsidR="000970D6" w:rsidRDefault="00223E19">
      <w:pPr>
        <w:ind w:left="480"/>
      </w:pPr>
      <w:r>
        <w:t xml:space="preserve">                 y_array: The array of Y direction.</w:t>
      </w:r>
    </w:p>
    <w:p w14:paraId="2717C37C" w14:textId="77777777" w:rsidR="000970D6" w:rsidRDefault="00223E19">
      <w:pPr>
        <w:numPr>
          <w:ilvl w:val="0"/>
          <w:numId w:val="8"/>
        </w:numPr>
        <w:ind w:left="480" w:firstLine="0"/>
      </w:pPr>
      <w:r>
        <w:t>Return: True.</w:t>
      </w:r>
    </w:p>
    <w:p w14:paraId="55B333AD" w14:textId="77777777" w:rsidR="000970D6" w:rsidRDefault="00ED59BC">
      <w:pPr>
        <w:pStyle w:val="a2"/>
      </w:pPr>
      <w:r>
        <w:lastRenderedPageBreak/>
        <w:pict w14:anchorId="694270E8">
          <v:rect id="_x0000_i1051" style="width:0;height:1.5pt" o:hralign="center" o:hrstd="t" o:hr="t"/>
        </w:pict>
      </w:r>
    </w:p>
    <w:p w14:paraId="56D26690" w14:textId="77777777" w:rsidR="000970D6" w:rsidRDefault="00223E19">
      <w:pPr>
        <w:shd w:val="clear" w:color="auto" w:fill="FFFFFF"/>
        <w:spacing w:line="285" w:lineRule="atLeast"/>
        <w:ind w:firstLineChars="200" w:firstLine="480"/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def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000000"/>
          <w:shd w:val="clear" w:color="auto" w:fill="FFFFFF"/>
          <w:lang w:eastAsia="zh-CN" w:bidi="ar"/>
        </w:rPr>
        <w:t>get_data</w:t>
      </w:r>
      <w:r>
        <w:rPr>
          <w:rFonts w:ascii="Consolas" w:eastAsia="Consolas" w:hAnsi="Consolas" w:cs="Consolas"/>
          <w:color w:val="000000"/>
          <w:shd w:val="clear" w:color="auto" w:fill="FFFFFF"/>
          <w:lang w:eastAsia="zh-CN" w:bidi="ar"/>
        </w:rPr>
        <w:t>(self, type, param):</w:t>
      </w:r>
    </w:p>
    <w:p w14:paraId="60B57FAC" w14:textId="77777777" w:rsidR="000970D6" w:rsidRDefault="00223E19">
      <w:pPr>
        <w:shd w:val="clear" w:color="auto" w:fill="FFFFFF"/>
        <w:spacing w:line="285" w:lineRule="atLeast"/>
        <w:ind w:firstLineChars="400" w:firstLine="96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FF"/>
          <w:shd w:val="clear" w:color="auto" w:fill="FFFFFF"/>
          <w:lang w:eastAsia="zh-CN" w:bidi="ar"/>
        </w:rPr>
        <w:t>pass</w:t>
      </w:r>
    </w:p>
    <w:p w14:paraId="2DEFCFC3" w14:textId="77777777" w:rsidR="000970D6" w:rsidRDefault="00223E19">
      <w:pPr>
        <w:numPr>
          <w:ilvl w:val="0"/>
          <w:numId w:val="8"/>
        </w:numPr>
        <w:ind w:left="480" w:firstLine="0"/>
      </w:pPr>
      <w:r>
        <w:t>Purpose: Extract data.</w:t>
      </w:r>
    </w:p>
    <w:p w14:paraId="6402435B" w14:textId="77777777" w:rsidR="000970D6" w:rsidRDefault="00223E19">
      <w:pPr>
        <w:numPr>
          <w:ilvl w:val="0"/>
          <w:numId w:val="8"/>
        </w:numPr>
        <w:ind w:left="480" w:firstLine="0"/>
      </w:pPr>
      <w:r>
        <w:t>Input: type:  type - enum the data variables' name in binout.</w:t>
      </w:r>
    </w:p>
    <w:p w14:paraId="45DED9E4" w14:textId="77777777" w:rsidR="000970D6" w:rsidRDefault="00223E19">
      <w:pPr>
        <w:ind w:firstLineChars="600" w:firstLine="1440"/>
      </w:pPr>
      <w:r>
        <w:t xml:space="preserve">param:      structure of description which is the advance setting for </w:t>
      </w:r>
      <w:r>
        <w:tab/>
      </w:r>
      <w:r>
        <w:tab/>
      </w:r>
      <w:r>
        <w:tab/>
      </w:r>
      <w:r>
        <w:tab/>
        <w:t xml:space="preserve">      getting special data in binout.</w:t>
      </w:r>
    </w:p>
    <w:p w14:paraId="1159E5E2" w14:textId="77777777" w:rsidR="000970D6" w:rsidRDefault="00223E19">
      <w:pPr>
        <w:numPr>
          <w:ilvl w:val="0"/>
          <w:numId w:val="8"/>
        </w:numPr>
        <w:ind w:left="480" w:firstLine="0"/>
      </w:pPr>
      <w:r>
        <w:t>Return: data.</w:t>
      </w:r>
    </w:p>
    <w:p w14:paraId="40D4D1B7" w14:textId="77777777" w:rsidR="000970D6" w:rsidRDefault="00ED59BC">
      <w:pPr>
        <w:pStyle w:val="a2"/>
      </w:pPr>
      <w:r>
        <w:pict w14:anchorId="34F253AA">
          <v:rect id="_x0000_i1052" style="width:0;height:1.5pt" o:hralign="center" o:hrstd="t" o:hr="t"/>
        </w:pict>
      </w:r>
    </w:p>
    <w:p w14:paraId="3F7E1F50" w14:textId="77777777" w:rsidR="000970D6" w:rsidRDefault="000970D6">
      <w:pPr>
        <w:pStyle w:val="a2"/>
        <w:sectPr w:rsidR="000970D6">
          <w:pgSz w:w="12240" w:h="15840"/>
          <w:pgMar w:top="1440" w:right="1440" w:bottom="1440" w:left="1440" w:header="720" w:footer="720" w:gutter="0"/>
          <w:cols w:space="720"/>
        </w:sectPr>
      </w:pPr>
    </w:p>
    <w:p w14:paraId="648424FD" w14:textId="77777777" w:rsidR="000970D6" w:rsidRDefault="00223E19">
      <w:pPr>
        <w:pStyle w:val="4"/>
      </w:pPr>
      <w:bookmarkStart w:id="49" w:name="_Toc42019095"/>
      <w:bookmarkStart w:id="50" w:name="_Toc39997095"/>
      <w:bookmarkStart w:id="51" w:name="_Toc65577731"/>
      <w:r>
        <w:lastRenderedPageBreak/>
        <w:t>BINOUT_Parameter</w:t>
      </w:r>
      <w:bookmarkEnd w:id="49"/>
      <w:bookmarkEnd w:id="51"/>
    </w:p>
    <w:p w14:paraId="3C8BF173" w14:textId="77777777" w:rsidR="000970D6" w:rsidRDefault="000970D6">
      <w:pPr>
        <w:pStyle w:val="a2"/>
      </w:pPr>
    </w:p>
    <w:p w14:paraId="5FBAA610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FF"/>
          <w:sz w:val="19"/>
          <w:szCs w:val="19"/>
        </w:rPr>
        <w:t>struct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hint="eastAsia"/>
          <w:color w:val="2B91AF"/>
          <w:sz w:val="19"/>
          <w:szCs w:val="19"/>
        </w:rPr>
        <w:t>BINOUT_Parameter</w:t>
      </w:r>
    </w:p>
    <w:p w14:paraId="16819320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>{</w:t>
      </w:r>
    </w:p>
    <w:p w14:paraId="03F5E7E7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ab/>
      </w:r>
      <w:r>
        <w:rPr>
          <w:rFonts w:ascii="Consolas" w:eastAsia="Consolas" w:hAnsi="Consolas" w:hint="eastAsia"/>
          <w:color w:val="0000FF"/>
          <w:sz w:val="19"/>
          <w:szCs w:val="19"/>
        </w:rPr>
        <w:t>int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id;</w:t>
      </w:r>
    </w:p>
    <w:p w14:paraId="0BCE4204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ab/>
      </w:r>
      <w:r>
        <w:rPr>
          <w:rFonts w:ascii="Consolas" w:eastAsia="Consolas" w:hAnsi="Consolas" w:hint="eastAsia"/>
          <w:color w:val="0000FF"/>
          <w:sz w:val="19"/>
          <w:szCs w:val="19"/>
        </w:rPr>
        <w:t>int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ipt;</w:t>
      </w:r>
    </w:p>
    <w:p w14:paraId="02C756AB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ab/>
      </w:r>
      <w:r>
        <w:rPr>
          <w:rFonts w:ascii="Consolas" w:eastAsia="Consolas" w:hAnsi="Consolas" w:hint="eastAsia"/>
          <w:color w:val="0000FF"/>
          <w:sz w:val="19"/>
          <w:szCs w:val="19"/>
        </w:rPr>
        <w:t>int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nqt;</w:t>
      </w:r>
    </w:p>
    <w:p w14:paraId="34548EFA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ab/>
      </w:r>
      <w:r>
        <w:rPr>
          <w:rFonts w:ascii="Consolas" w:eastAsia="Consolas" w:hAnsi="Consolas" w:hint="eastAsia"/>
          <w:color w:val="0000FF"/>
          <w:sz w:val="19"/>
          <w:szCs w:val="19"/>
        </w:rPr>
        <w:t>int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npl;</w:t>
      </w:r>
    </w:p>
    <w:p w14:paraId="2AFDD0C9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ab/>
      </w:r>
      <w:r>
        <w:rPr>
          <w:rFonts w:ascii="Consolas" w:eastAsia="Consolas" w:hAnsi="Consolas" w:hint="eastAsia"/>
          <w:color w:val="0000FF"/>
          <w:sz w:val="19"/>
          <w:szCs w:val="19"/>
        </w:rPr>
        <w:t>int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freq_mode;</w:t>
      </w:r>
    </w:p>
    <w:p w14:paraId="663F6FD5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ab/>
      </w:r>
      <w:r>
        <w:rPr>
          <w:rFonts w:ascii="Consolas" w:eastAsia="Consolas" w:hAnsi="Consolas" w:hint="eastAsia"/>
          <w:color w:val="0000FF"/>
          <w:sz w:val="19"/>
          <w:szCs w:val="19"/>
        </w:rPr>
        <w:t>int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cid;</w:t>
      </w:r>
    </w:p>
    <w:p w14:paraId="2AB21CCA" w14:textId="77777777" w:rsidR="000970D6" w:rsidRDefault="00223E19">
      <w:pPr>
        <w:spacing w:line="240" w:lineRule="auto"/>
        <w:ind w:firstLine="72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int</w:t>
      </w:r>
      <w:r>
        <w:rPr>
          <w:rFonts w:ascii="Consolas" w:eastAsia="Consolas" w:hAnsi="Consolas" w:hint="eastAsia"/>
          <w:color w:val="000000"/>
          <w:sz w:val="19"/>
        </w:rPr>
        <w:t xml:space="preserve"> nodeset;</w:t>
      </w:r>
    </w:p>
    <w:p w14:paraId="0E074621" w14:textId="77777777" w:rsidR="000970D6" w:rsidRDefault="00223E19">
      <w:pPr>
        <w:spacing w:line="240" w:lineRule="auto"/>
        <w:ind w:firstLine="72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int</w:t>
      </w:r>
      <w:r>
        <w:rPr>
          <w:rFonts w:ascii="Consolas" w:eastAsia="Consolas" w:hAnsi="Consolas" w:hint="eastAsia"/>
          <w:color w:val="000000"/>
          <w:sz w:val="19"/>
        </w:rPr>
        <w:t xml:space="preserve"> rigidwall;</w:t>
      </w:r>
    </w:p>
    <w:p w14:paraId="481A242C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ab/>
      </w:r>
      <w:r>
        <w:rPr>
          <w:rFonts w:ascii="Consolas" w:eastAsia="Consolas" w:hAnsi="Consolas" w:hint="eastAsia"/>
          <w:color w:val="2B91AF"/>
          <w:sz w:val="19"/>
          <w:szCs w:val="19"/>
        </w:rPr>
        <w:t>BINOUT_IdType</w:t>
      </w:r>
      <w:r>
        <w:rPr>
          <w:rFonts w:ascii="Consolas" w:eastAsia="Consolas" w:hAnsi="Consolas" w:hint="eastAsia"/>
          <w:color w:val="000000"/>
          <w:sz w:val="19"/>
          <w:szCs w:val="19"/>
        </w:rPr>
        <w:t xml:space="preserve"> idtype;</w:t>
      </w:r>
    </w:p>
    <w:p w14:paraId="2DEA9110" w14:textId="77777777" w:rsidR="000970D6" w:rsidRDefault="00223E19">
      <w:pPr>
        <w:spacing w:line="240" w:lineRule="auto"/>
        <w:ind w:firstLine="720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宋体" w:hAnsi="Consolas" w:cs="Consolas"/>
          <w:color w:val="2B91AF"/>
          <w:sz w:val="19"/>
          <w:szCs w:val="19"/>
          <w:lang w:eastAsia="zh-CN"/>
        </w:rPr>
        <w:t>BINOUT_DataTypeOption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datatype_option;</w:t>
      </w:r>
    </w:p>
    <w:p w14:paraId="1ACBEDEE" w14:textId="77777777" w:rsidR="000970D6" w:rsidRDefault="00223E19">
      <w:pPr>
        <w:pStyle w:val="a2"/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  <w:r>
        <w:rPr>
          <w:rFonts w:ascii="Consolas" w:eastAsia="Consolas" w:hAnsi="Consolas" w:hint="eastAsia"/>
          <w:color w:val="000000"/>
          <w:sz w:val="19"/>
          <w:szCs w:val="19"/>
        </w:rPr>
        <w:t>};</w:t>
      </w:r>
    </w:p>
    <w:p w14:paraId="1C737225" w14:textId="77777777" w:rsidR="000970D6" w:rsidRDefault="000970D6">
      <w:pPr>
        <w:pStyle w:val="a2"/>
        <w:spacing w:line="240" w:lineRule="auto"/>
        <w:rPr>
          <w:rFonts w:ascii="Consolas" w:eastAsia="Consolas" w:hAnsi="Consolas"/>
          <w:color w:val="000000"/>
          <w:sz w:val="19"/>
          <w:szCs w:val="19"/>
        </w:rPr>
      </w:pPr>
    </w:p>
    <w:p w14:paraId="13EEAF24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</w:rPr>
        <w:t xml:space="preserve">id: </w:t>
      </w:r>
      <w:r>
        <w:rPr>
          <w:rFonts w:ascii="Consolas" w:eastAsia="Consolas" w:hAnsi="Consolas" w:hint="eastAsia"/>
          <w:color w:val="008000"/>
          <w:sz w:val="19"/>
        </w:rPr>
        <w:t>the entity id, default is 0</w:t>
      </w:r>
    </w:p>
    <w:p w14:paraId="46C1A64F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</w:rPr>
        <w:t xml:space="preserve">ipt: </w:t>
      </w:r>
      <w:r>
        <w:rPr>
          <w:rFonts w:ascii="Consolas" w:eastAsia="Consolas" w:hAnsi="Consolas" w:hint="eastAsia"/>
          <w:color w:val="008000"/>
          <w:sz w:val="19"/>
        </w:rPr>
        <w:t>the number through thickness integration point,  default is 1</w:t>
      </w:r>
    </w:p>
    <w:p w14:paraId="0E160150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  <w:lang w:eastAsia="zh-CN"/>
        </w:rPr>
        <w:t xml:space="preserve">nqt: </w:t>
      </w:r>
      <w:r>
        <w:rPr>
          <w:rFonts w:ascii="Consolas" w:eastAsia="Consolas" w:hAnsi="Consolas" w:hint="eastAsia"/>
          <w:color w:val="008000"/>
          <w:sz w:val="19"/>
        </w:rPr>
        <w:t>the node id  of element, for the eloutdet branch only,  default is 0</w:t>
      </w:r>
    </w:p>
    <w:p w14:paraId="7D3D2104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  <w:lang w:eastAsia="zh-CN"/>
        </w:rPr>
        <w:t xml:space="preserve">npl: </w:t>
      </w:r>
      <w:r>
        <w:rPr>
          <w:rFonts w:ascii="Consolas" w:eastAsia="Consolas" w:hAnsi="Consolas" w:hint="eastAsia"/>
          <w:color w:val="008000"/>
          <w:sz w:val="19"/>
        </w:rPr>
        <w:t>the number of  in-plane integration point,  default is 1</w:t>
      </w:r>
    </w:p>
    <w:p w14:paraId="2D28972E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  <w:lang w:eastAsia="zh-CN"/>
        </w:rPr>
        <w:t xml:space="preserve">freq_mode: </w:t>
      </w:r>
      <w:r>
        <w:rPr>
          <w:rFonts w:ascii="Consolas" w:eastAsia="Consolas" w:hAnsi="Consolas" w:hint="eastAsia"/>
          <w:color w:val="008000"/>
          <w:sz w:val="19"/>
        </w:rPr>
        <w:t>the nth order frequency,  default is 1</w:t>
      </w:r>
    </w:p>
    <w:p w14:paraId="093C9BF4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  <w:lang w:eastAsia="zh-CN"/>
        </w:rPr>
        <w:t xml:space="preserve">cid: </w:t>
      </w:r>
      <w:r>
        <w:rPr>
          <w:rFonts w:ascii="Consolas" w:eastAsia="Consolas" w:hAnsi="Consolas" w:hint="eastAsia"/>
          <w:color w:val="008000"/>
          <w:sz w:val="19"/>
        </w:rPr>
        <w:t>the contact id, default is 0</w:t>
      </w:r>
    </w:p>
    <w:p w14:paraId="753783C1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  <w:lang w:eastAsia="zh-CN"/>
        </w:rPr>
      </w:pPr>
      <w:r>
        <w:rPr>
          <w:rFonts w:ascii="Consolas" w:eastAsia="Consolas" w:hAnsi="Consolas"/>
          <w:color w:val="008000"/>
          <w:sz w:val="19"/>
          <w:lang w:eastAsia="zh-CN"/>
        </w:rPr>
        <w:t xml:space="preserve">nodeset: </w:t>
      </w:r>
      <w:r>
        <w:rPr>
          <w:rFonts w:ascii="Consolas" w:eastAsia="Consolas" w:hAnsi="Consolas" w:hint="eastAsia"/>
          <w:color w:val="008000"/>
          <w:sz w:val="19"/>
        </w:rPr>
        <w:t>the nodeset id for rwforc, and default is -1</w:t>
      </w:r>
    </w:p>
    <w:p w14:paraId="6DC67214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</w:rPr>
        <w:t xml:space="preserve">rigidwall: </w:t>
      </w:r>
      <w:r>
        <w:rPr>
          <w:rFonts w:ascii="Consolas" w:eastAsia="Consolas" w:hAnsi="Consolas" w:hint="eastAsia"/>
          <w:color w:val="008000"/>
          <w:sz w:val="19"/>
        </w:rPr>
        <w:t>the rigidwall id for rwforc, and default is -1</w:t>
      </w:r>
    </w:p>
    <w:p w14:paraId="711369EA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Consolas" w:hAnsi="Consolas"/>
          <w:color w:val="008000"/>
          <w:sz w:val="19"/>
        </w:rPr>
      </w:pPr>
      <w:r>
        <w:rPr>
          <w:rFonts w:ascii="Consolas" w:eastAsia="Consolas" w:hAnsi="Consolas"/>
          <w:color w:val="008000"/>
          <w:sz w:val="19"/>
        </w:rPr>
        <w:t xml:space="preserve">idtype: </w:t>
      </w:r>
      <w:r>
        <w:rPr>
          <w:rFonts w:ascii="Consolas" w:eastAsia="Consolas" w:hAnsi="Consolas" w:hint="eastAsia"/>
          <w:color w:val="008000"/>
          <w:sz w:val="19"/>
        </w:rPr>
        <w:t>the type of entity i</w:t>
      </w:r>
      <w:r>
        <w:rPr>
          <w:rFonts w:ascii="Consolas" w:eastAsia="Consolas" w:hAnsi="Consolas"/>
          <w:color w:val="008000"/>
          <w:sz w:val="19"/>
        </w:rPr>
        <w:t>d</w:t>
      </w:r>
    </w:p>
    <w:p w14:paraId="10D33191" w14:textId="77777777" w:rsidR="000970D6" w:rsidRDefault="00223E19">
      <w:pPr>
        <w:pStyle w:val="a2"/>
        <w:numPr>
          <w:ilvl w:val="0"/>
          <w:numId w:val="27"/>
        </w:numPr>
        <w:spacing w:line="240" w:lineRule="auto"/>
        <w:rPr>
          <w:rFonts w:ascii="Consolas" w:eastAsia="宋体" w:hAnsi="Consolas" w:cs="Consolas"/>
          <w:color w:val="008000"/>
          <w:sz w:val="19"/>
          <w:szCs w:val="19"/>
          <w:lang w:eastAsia="zh-CN"/>
        </w:rPr>
      </w:pPr>
      <w:r>
        <w:rPr>
          <w:rFonts w:ascii="Consolas" w:eastAsia="Consolas" w:hAnsi="Consolas"/>
          <w:color w:val="008000"/>
          <w:sz w:val="19"/>
        </w:rPr>
        <w:t xml:space="preserve">datatype_option: </w:t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the option  for BINOUT_DataTyp</w:t>
      </w:r>
    </w:p>
    <w:p w14:paraId="11214F63" w14:textId="77777777" w:rsidR="000970D6" w:rsidRDefault="000970D6">
      <w:pPr>
        <w:pStyle w:val="a2"/>
        <w:spacing w:line="240" w:lineRule="auto"/>
        <w:rPr>
          <w:rFonts w:ascii="Consolas" w:eastAsia="宋体" w:hAnsi="Consolas" w:cs="Consolas"/>
          <w:color w:val="008000"/>
          <w:sz w:val="19"/>
          <w:szCs w:val="19"/>
          <w:lang w:eastAsia="zh-CN"/>
        </w:rPr>
        <w:sectPr w:rsidR="000970D6">
          <w:pgSz w:w="12240" w:h="15840"/>
          <w:pgMar w:top="1440" w:right="1440" w:bottom="1440" w:left="1440" w:header="720" w:footer="720" w:gutter="0"/>
          <w:cols w:space="720"/>
        </w:sectPr>
      </w:pPr>
    </w:p>
    <w:p w14:paraId="45EF35EC" w14:textId="77777777" w:rsidR="000970D6" w:rsidRDefault="00223E19">
      <w:pPr>
        <w:pStyle w:val="4"/>
        <w:spacing w:before="0" w:line="240" w:lineRule="auto"/>
      </w:pPr>
      <w:bookmarkStart w:id="52" w:name="_Toc65577732"/>
      <w:r>
        <w:lastRenderedPageBreak/>
        <w:t>DataType</w:t>
      </w:r>
      <w:bookmarkEnd w:id="50"/>
      <w:bookmarkEnd w:id="52"/>
    </w:p>
    <w:p w14:paraId="04F477FA" w14:textId="77777777" w:rsidR="000970D6" w:rsidRDefault="000970D6">
      <w:pPr>
        <w:pStyle w:val="a2"/>
      </w:pPr>
    </w:p>
    <w:p w14:paraId="31AB721C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FF"/>
          <w:sz w:val="19"/>
          <w:szCs w:val="19"/>
          <w:lang w:eastAsia="zh-CN"/>
        </w:rPr>
        <w:t>enum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宋体" w:hAnsi="Consolas" w:cs="Consolas"/>
          <w:color w:val="2B91AF"/>
          <w:sz w:val="19"/>
          <w:szCs w:val="19"/>
          <w:lang w:eastAsia="zh-CN"/>
        </w:rPr>
        <w:t>BINOUT_IdType</w:t>
      </w:r>
    </w:p>
    <w:p w14:paraId="1945702B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{</w:t>
      </w:r>
    </w:p>
    <w:p w14:paraId="17ECECD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 initial value for idtype*/</w:t>
      </w:r>
    </w:p>
    <w:p w14:paraId="774728C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BINOUT_IDTYPE_NONE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FF371D7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39633D84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 ID type in Elout branch*/</w:t>
      </w:r>
    </w:p>
    <w:p w14:paraId="2F3BC6E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BINOUT_ELOUT_ID_BEAM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34A262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BINOUT_ELOUT_ID_SHELL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EA622F2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BINOUT_ELOUT_ID_SOLID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6977F0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BINOUT_ELOUT_ID_TSHELL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CF0CC3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 ID type in Swforc branch*/</w:t>
      </w:r>
    </w:p>
    <w:p w14:paraId="2CD82FE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BINOUT_SWFORC_ID_CONSTRAINT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CB19DE8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BINOUT_SWFORC_ID_WELD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503BEF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BINOUT_SWFORC_ID_BEAM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3BC138E2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BINOUT_SWFORC_ID_SOLID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EB01050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BINOUT_SWFORC_ID_NONNODAL_CONSTRAINT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36EC19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BINOUT_SWFORC_ID_SOLID_ASSEMBLY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B050FA1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5C35443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 ID type in Abstat branch*/</w:t>
      </w:r>
    </w:p>
    <w:p w14:paraId="0285E83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BINOUT_ABSTAT_ID_AIRBAG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62951D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BINOUT_ABSTAT_ID_MATERIAL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A35FEEC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648195B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 ID type in Abstat_pbm branch*/</w:t>
      </w:r>
    </w:p>
    <w:p w14:paraId="5A58D86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BINOUT_ABSTAT_PBM_ID_PBLAST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D73DD1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BINOUT_ABSTAT_PBM_ID_PART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0F568C4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61C0DD8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 ID type in Nodfor branch*/</w:t>
      </w:r>
    </w:p>
    <w:p w14:paraId="3EFF51F8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BINOUT_NODFOR_ID_NODE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3F878CC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BINOUT_NODFOR_ID_GROUP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E3F24EB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67781A0B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ID type in rcforc branch*/</w:t>
      </w:r>
    </w:p>
    <w:p w14:paraId="058C0D90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BINOUT_RCFORC_ID_MASTER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8F10090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BINOUT_RCFORC_ID_SLAVE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0AF7772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66860FCD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ID type in sbtout branch*/</w:t>
      </w:r>
    </w:p>
    <w:p w14:paraId="40191EF0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BINOUT_SBTOUT_ID_BELT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EC4BEF9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BINOUT_SBTOUT_ID_RETRACTOR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CDF0B8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BINOUT_SBTOUT_ID_SLIPRING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3C944C9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2B607C4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bndout branch*/</w:t>
      </w:r>
    </w:p>
    <w:p w14:paraId="2F8D996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BINOUT_BNDOUT_ID_DISCRETENODES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642A87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BINOUT_BNDOUT_ID_DISCRETERIGIDBODIES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6457882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BINOUT_BNDOUT_ID_PRESSURE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22CCB32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BINOUT_BNDOUT_ID_VELOCITYNODES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B7C314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BINOUT_BNDOUT_ID_VELOCITYRIGIDBODIES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67C45A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BINOUT_BNDOUT_ID_ORIENTATIONRIGIDBODIES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8888948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59076DC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nbndout branch*/</w:t>
      </w:r>
    </w:p>
    <w:p w14:paraId="0D0BC809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BINOUT_NBNDOUT_ID_DISCRETENODES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805B918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BINOUT_NBNDOUT_ID_DISCRETERIGIDBODIES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E9A8D8F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BINOUT_NBNDOUT_ID_PRESSURE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A35777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BINOUT_NBNDOUT_ID_VELOCITYNODES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0362717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BINOUT_NBNDOUT_ID_VELOCITYRIGIDBODIES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886832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lastRenderedPageBreak/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BINOUT_NBNDOUT_ID_ORIENTATIONRIGIDBODIES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B637639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jntforc branch*/</w:t>
      </w:r>
    </w:p>
    <w:p w14:paraId="01BB1B8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BINOUT_JNTFORC_ID_JOINTS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21B29E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BINOUT_JNTFORC_ID_TRANSLATION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723A7C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BINOUT_JNTFORC_ID_REVOLUTE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DE7C5B1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1F97F20B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spcforc*/</w:t>
      </w:r>
    </w:p>
    <w:p w14:paraId="232D423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BINOUT_SPCFORC_SETID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A516CD4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BINOUT_SPCFORC_ID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0C8D3BD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736FC18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rwforc*/</w:t>
      </w:r>
    </w:p>
    <w:p w14:paraId="215FC63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BINOUT_RWFORC_ID_FORCES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243D6C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BINOUT_RWFORC_ID_TRANSDUCER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F92EC2E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327B6592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nodfor_ssd */</w:t>
      </w:r>
    </w:p>
    <w:p w14:paraId="42F4691B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BINOUT_NODFOR_SSD_ID_NODE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35710D32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BINOUT_NODFOR_SSD_ID_GROUP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D140F94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15A6877F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elout_ssd*/</w:t>
      </w:r>
    </w:p>
    <w:p w14:paraId="30A8C7BD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BINOUT_ELOUT_SSD_ID_BEAM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60364C4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BINOUT_ELOUT_SSD_ID_SOLID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B3D9B8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BINOUT_ELOUT_SSD_ID_TSHELL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658377B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BINOUT_ELOUT_SSD_ID_SHELL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F943E68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752B0BF2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eloutdet*/</w:t>
      </w:r>
    </w:p>
    <w:p w14:paraId="0F763FF9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BINOUT_ELOUTDET_ID_SOLID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680ED14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BINOUT_ELOUTDET_ID_SHELL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B13E5E4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BINOUT_ELOUTDET_ID_TSHELL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5673C90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BINOUT_ELOUTDET_ID_NODAVG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48B26E6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695FFD13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abstat_cpm*/</w:t>
      </w:r>
    </w:p>
    <w:p w14:paraId="227CB299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BINOUT_ABSTATCPM_ID_BAG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4DC524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BINOUT_ABSTATCPM_ID_PART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334C43B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BINOUT_ABSTATCPM_ID_SPECIES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FCE4428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BINTOU_ABSTATCPM_ID_CHAMBER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7197E5B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2811625F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elout_psd*/</w:t>
      </w:r>
    </w:p>
    <w:p w14:paraId="3DF78CFC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BINOUT_ELOUT_PSD_ID_BEAM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CE87B68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BINOUT_ELOUT_PSD_ID_SOLID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DD3392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BINOUT_ELOUT_PSD_ID_TSHELL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B441DA8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BINOUT_ELOUT_PSD_ID_SHELL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F326802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5BCCF47C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/*ID type in elout_spcm*/</w:t>
      </w:r>
    </w:p>
    <w:p w14:paraId="60CC182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BINOUT_ELOUT_SPCM_ID_BEAM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0C6971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BINOUT_ELOUT_SPCM_ID_SOLID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D9EEC74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BINOUT_ELOUT_SPCM_ID_TSHELL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44E1E03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BINOUT_ELOUT_SPCM_ID_SHELL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863F2D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};</w:t>
      </w:r>
    </w:p>
    <w:p w14:paraId="1D68709C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FF"/>
          <w:sz w:val="19"/>
          <w:szCs w:val="19"/>
          <w:lang w:eastAsia="zh-CN"/>
        </w:rPr>
        <w:t>enum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 xml:space="preserve"> </w:t>
      </w:r>
      <w:r>
        <w:rPr>
          <w:rFonts w:ascii="Consolas" w:eastAsia="宋体" w:hAnsi="Consolas" w:cs="Consolas"/>
          <w:color w:val="2B91AF"/>
          <w:sz w:val="19"/>
          <w:szCs w:val="19"/>
          <w:lang w:eastAsia="zh-CN"/>
        </w:rPr>
        <w:t>BINOUT_DataTypeOption</w:t>
      </w:r>
    </w:p>
    <w:p w14:paraId="4AB4DB3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{</w:t>
      </w:r>
    </w:p>
    <w:p w14:paraId="174B0FA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initial value for option*/</w:t>
      </w:r>
    </w:p>
    <w:p w14:paraId="35A40309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BINOUT_DATATYPE_GENERAL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0153ECB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7A16D95E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 values for nodout_ssd,nodfor_ssd,elout_ssd files */</w:t>
      </w:r>
    </w:p>
    <w:p w14:paraId="599DF371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BINOUT_DATATYPE_AMPLITUDE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B911F7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BINOUT_DATATYPE_PHASEANGLE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971549A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BINOUT_DATATYPE_REAL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7BC76425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BINOUT_DATATYPE_IMAGINARY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2B59D53B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lastRenderedPageBreak/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BINOUT_DATATYPE_MODALCONTRIBUTION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30560097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6E61779F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/*eloutdet ipt or nqt*/</w:t>
      </w:r>
    </w:p>
    <w:p w14:paraId="2C36F5A4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BINOUT_DATATYPE_ELOUTDET_INTEGRATION_POINTS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537A5730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BINOUT_DATATYPE_ELOUTDET_NODAL_POINTS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76FB8A3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340B03C8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008000"/>
          <w:sz w:val="19"/>
          <w:szCs w:val="19"/>
          <w:lang w:eastAsia="zh-CN"/>
        </w:rPr>
        <w:t>/*elout lower or upper*/</w:t>
      </w:r>
    </w:p>
    <w:p w14:paraId="259CDCD6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BINOUT_DATATYPE_ELOUT_LOWER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0DD0B4AB" w14:textId="77777777" w:rsidR="000970D6" w:rsidRDefault="00223E1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ab/>
      </w:r>
      <w:r>
        <w:rPr>
          <w:rFonts w:ascii="Consolas" w:eastAsia="宋体" w:hAnsi="Consolas" w:cs="Consolas"/>
          <w:color w:val="2F4F4F"/>
          <w:sz w:val="19"/>
          <w:szCs w:val="19"/>
          <w:lang w:eastAsia="zh-CN"/>
        </w:rPr>
        <w:t>BINOUT_DATATYPE_ELOUT_UPPER</w:t>
      </w: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,</w:t>
      </w:r>
    </w:p>
    <w:p w14:paraId="1AAFBD12" w14:textId="77777777" w:rsidR="000970D6" w:rsidRDefault="000970D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</w:p>
    <w:p w14:paraId="62F510D0" w14:textId="477A16A7" w:rsidR="000970D6" w:rsidRDefault="00223E19">
      <w:pPr>
        <w:rPr>
          <w:rFonts w:ascii="Consolas" w:eastAsia="宋体" w:hAnsi="Consolas" w:cs="Consolas"/>
          <w:color w:val="000000"/>
          <w:sz w:val="19"/>
          <w:szCs w:val="19"/>
          <w:lang w:eastAsia="zh-CN"/>
        </w:rPr>
      </w:pPr>
      <w:r>
        <w:rPr>
          <w:rFonts w:ascii="Consolas" w:eastAsia="宋体" w:hAnsi="Consolas" w:cs="Consolas"/>
          <w:color w:val="000000"/>
          <w:sz w:val="19"/>
          <w:szCs w:val="19"/>
          <w:lang w:eastAsia="zh-CN"/>
        </w:rPr>
        <w:t>};</w:t>
      </w:r>
    </w:p>
    <w:p w14:paraId="31C3CEA0" w14:textId="3E928A20" w:rsidR="00E420EF" w:rsidRDefault="00ED59BC">
      <w:pPr>
        <w:rPr>
          <w:rFonts w:ascii="Consolas" w:eastAsia="Consolas" w:hAnsi="Consolas"/>
          <w:color w:val="000000"/>
          <w:sz w:val="19"/>
        </w:rPr>
      </w:pPr>
      <w:r>
        <w:pict w14:anchorId="3FDA8E51">
          <v:rect id="_x0000_i1053" style="width:0;height:1.5pt" o:hralign="center" o:hrstd="t" o:hr="t"/>
        </w:pict>
      </w:r>
    </w:p>
    <w:p w14:paraId="6E92DB05" w14:textId="0EFAD2EA" w:rsidR="000970D6" w:rsidRDefault="000970D6">
      <w:pPr>
        <w:pStyle w:val="PlainText1"/>
        <w:widowControl w:val="0"/>
        <w:suppressAutoHyphens/>
      </w:pPr>
    </w:p>
    <w:tbl>
      <w:tblPr>
        <w:tblStyle w:val="af9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43"/>
        <w:gridCol w:w="2085"/>
        <w:gridCol w:w="2085"/>
      </w:tblGrid>
      <w:tr w:rsidR="000336C4" w14:paraId="1FEC678F" w14:textId="77777777" w:rsidTr="0073033E">
        <w:trPr>
          <w:trHeight w:val="558"/>
        </w:trPr>
        <w:tc>
          <w:tcPr>
            <w:tcW w:w="2943" w:type="dxa"/>
            <w:shd w:val="clear" w:color="auto" w:fill="EEECE1" w:themeFill="background2"/>
          </w:tcPr>
          <w:p w14:paraId="6E5B4F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Times New Roman" w:eastAsia="Calibri" w:hAnsi="Times New Roman" w:cs="Times New Roman" w:hint="eastAsia"/>
                <w:sz w:val="28"/>
                <w:szCs w:val="28"/>
                <w:lang w:bidi="hi-IN"/>
              </w:rPr>
              <w:t>name</w:t>
            </w:r>
          </w:p>
        </w:tc>
        <w:tc>
          <w:tcPr>
            <w:tcW w:w="1743" w:type="dxa"/>
            <w:shd w:val="clear" w:color="auto" w:fill="EEECE1" w:themeFill="background2"/>
          </w:tcPr>
          <w:p w14:paraId="3FFED9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Times New Roman" w:eastAsia="Calibri" w:hAnsi="Times New Roman" w:cs="Times New Roman" w:hint="eastAsia"/>
                <w:sz w:val="28"/>
                <w:szCs w:val="28"/>
                <w:lang w:bidi="hi-IN"/>
              </w:rPr>
              <w:t>conversion</w:t>
            </w:r>
          </w:p>
        </w:tc>
        <w:tc>
          <w:tcPr>
            <w:tcW w:w="2085" w:type="dxa"/>
            <w:shd w:val="clear" w:color="auto" w:fill="EEECE1" w:themeFill="background2"/>
          </w:tcPr>
          <w:p w14:paraId="2EFB2A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Times New Roman" w:eastAsia="Calibri" w:hAnsi="Times New Roman" w:cs="Times New Roman" w:hint="eastAsia"/>
                <w:sz w:val="28"/>
                <w:szCs w:val="28"/>
                <w:lang w:bidi="hi-IN"/>
              </w:rPr>
              <w:t>length</w:t>
            </w:r>
          </w:p>
        </w:tc>
        <w:tc>
          <w:tcPr>
            <w:tcW w:w="2085" w:type="dxa"/>
            <w:shd w:val="clear" w:color="auto" w:fill="EEECE1" w:themeFill="background2"/>
          </w:tcPr>
          <w:p w14:paraId="749C01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Times New Roman" w:eastAsia="Calibri" w:hAnsi="Times New Roman" w:cs="Times New Roman" w:hint="eastAsia"/>
                <w:sz w:val="28"/>
                <w:szCs w:val="28"/>
                <w:lang w:bidi="hi-IN"/>
              </w:rPr>
              <w:t>parameters</w:t>
            </w:r>
          </w:p>
        </w:tc>
      </w:tr>
      <w:tr w:rsidR="000336C4" w14:paraId="06159536" w14:textId="77777777" w:rsidTr="0073033E">
        <w:tc>
          <w:tcPr>
            <w:tcW w:w="2943" w:type="dxa"/>
          </w:tcPr>
          <w:p w14:paraId="4B4DA3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8C1B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BINOUT_NUM_BRANCH</w:t>
            </w:r>
          </w:p>
        </w:tc>
        <w:tc>
          <w:tcPr>
            <w:tcW w:w="1743" w:type="dxa"/>
          </w:tcPr>
          <w:p w14:paraId="25FB81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A640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10B7A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7870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78C4E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BE92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56C4788" w14:textId="77777777" w:rsidTr="0073033E">
        <w:tc>
          <w:tcPr>
            <w:tcW w:w="2943" w:type="dxa"/>
          </w:tcPr>
          <w:p w14:paraId="0509F9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B2CF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BINOUT_BRANCHES</w:t>
            </w:r>
          </w:p>
        </w:tc>
        <w:tc>
          <w:tcPr>
            <w:tcW w:w="1743" w:type="dxa"/>
          </w:tcPr>
          <w:p w14:paraId="68CA44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A95C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64175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57AC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BINOUT_NUM_BRANCH</w:t>
            </w:r>
          </w:p>
        </w:tc>
        <w:tc>
          <w:tcPr>
            <w:tcW w:w="2085" w:type="dxa"/>
          </w:tcPr>
          <w:p w14:paraId="168432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822F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5159660" w14:textId="77777777" w:rsidTr="0073033E">
        <w:tc>
          <w:tcPr>
            <w:tcW w:w="2943" w:type="dxa"/>
          </w:tcPr>
          <w:p w14:paraId="060109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C3CB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1743" w:type="dxa"/>
          </w:tcPr>
          <w:p w14:paraId="226D45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082A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552A1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0B80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A533A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F8CE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17BD882" w14:textId="77777777" w:rsidTr="0073033E">
        <w:tc>
          <w:tcPr>
            <w:tcW w:w="2943" w:type="dxa"/>
          </w:tcPr>
          <w:p w14:paraId="5836D75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EFDE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BINOUT_ABSTAT_X</w:t>
            </w:r>
          </w:p>
        </w:tc>
        <w:tc>
          <w:tcPr>
            <w:tcW w:w="1743" w:type="dxa"/>
          </w:tcPr>
          <w:p w14:paraId="6F4423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18F0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BD00E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C2C1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75965C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56D0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B6EBD6A" w14:textId="77777777" w:rsidTr="0073033E">
        <w:tc>
          <w:tcPr>
            <w:tcW w:w="2943" w:type="dxa"/>
          </w:tcPr>
          <w:p w14:paraId="772DCE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5774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BINOUT_ABSTAT_NUM_ID</w:t>
            </w:r>
          </w:p>
        </w:tc>
        <w:tc>
          <w:tcPr>
            <w:tcW w:w="1743" w:type="dxa"/>
          </w:tcPr>
          <w:p w14:paraId="3D18F8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F758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910F6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CC91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4EA10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7C73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BB5CE73" w14:textId="77777777" w:rsidTr="0073033E">
        <w:tc>
          <w:tcPr>
            <w:tcW w:w="2943" w:type="dxa"/>
          </w:tcPr>
          <w:p w14:paraId="426578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C238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BINOUT_ABSTAT_IDS</w:t>
            </w:r>
          </w:p>
        </w:tc>
        <w:tc>
          <w:tcPr>
            <w:tcW w:w="1743" w:type="dxa"/>
          </w:tcPr>
          <w:p w14:paraId="3AFB11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CFB1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6D6DC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D000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BINOUT_ABSTAT_NUM_ID</w:t>
            </w:r>
          </w:p>
        </w:tc>
        <w:tc>
          <w:tcPr>
            <w:tcW w:w="2085" w:type="dxa"/>
          </w:tcPr>
          <w:p w14:paraId="45BC64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762D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9FAFE70" w14:textId="77777777" w:rsidTr="0073033E">
        <w:tc>
          <w:tcPr>
            <w:tcW w:w="2943" w:type="dxa"/>
          </w:tcPr>
          <w:p w14:paraId="48BDF0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D0F4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BINOUT_ABSTAT_NUM_COMPONENT</w:t>
            </w:r>
          </w:p>
        </w:tc>
        <w:tc>
          <w:tcPr>
            <w:tcW w:w="1743" w:type="dxa"/>
          </w:tcPr>
          <w:p w14:paraId="204F90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5A84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689F7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F7AC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9A6B5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9338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DAD9296" w14:textId="77777777" w:rsidTr="0073033E">
        <w:tc>
          <w:tcPr>
            <w:tcW w:w="2943" w:type="dxa"/>
          </w:tcPr>
          <w:p w14:paraId="6CFFE6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3D98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BINOUT_ABSTAT_COMPONENTS</w:t>
            </w:r>
          </w:p>
        </w:tc>
        <w:tc>
          <w:tcPr>
            <w:tcW w:w="1743" w:type="dxa"/>
          </w:tcPr>
          <w:p w14:paraId="460008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5B18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63D996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6892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BINOUT_ABSTAT_NUM_COMPONENT</w:t>
            </w:r>
          </w:p>
        </w:tc>
        <w:tc>
          <w:tcPr>
            <w:tcW w:w="2085" w:type="dxa"/>
          </w:tcPr>
          <w:p w14:paraId="1FC5E9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9859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D5331B3" w14:textId="77777777" w:rsidTr="0073033E">
        <w:tc>
          <w:tcPr>
            <w:tcW w:w="2943" w:type="dxa"/>
          </w:tcPr>
          <w:p w14:paraId="26DD423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42C5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BINOUT_ABSTAT_NUM_MATID</w:t>
            </w:r>
          </w:p>
        </w:tc>
        <w:tc>
          <w:tcPr>
            <w:tcW w:w="1743" w:type="dxa"/>
          </w:tcPr>
          <w:p w14:paraId="498E41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77FF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int</w:t>
            </w:r>
          </w:p>
        </w:tc>
        <w:tc>
          <w:tcPr>
            <w:tcW w:w="2085" w:type="dxa"/>
          </w:tcPr>
          <w:p w14:paraId="238709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8CB3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085" w:type="dxa"/>
          </w:tcPr>
          <w:p w14:paraId="46D9D4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BED7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671CADDD" w14:textId="77777777" w:rsidTr="0073033E">
        <w:tc>
          <w:tcPr>
            <w:tcW w:w="2943" w:type="dxa"/>
          </w:tcPr>
          <w:p w14:paraId="4BA655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3A49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BINOUT_ABSTAT_MAT_IDS</w:t>
            </w:r>
          </w:p>
        </w:tc>
        <w:tc>
          <w:tcPr>
            <w:tcW w:w="1743" w:type="dxa"/>
          </w:tcPr>
          <w:p w14:paraId="221E96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86AB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B724D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205C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BINOUT_ABSTAT_NUM_MATID</w:t>
            </w:r>
          </w:p>
        </w:tc>
        <w:tc>
          <w:tcPr>
            <w:tcW w:w="2085" w:type="dxa"/>
          </w:tcPr>
          <w:p w14:paraId="438704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D533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A87434B" w14:textId="77777777" w:rsidTr="0073033E">
        <w:tc>
          <w:tcPr>
            <w:tcW w:w="2943" w:type="dxa"/>
          </w:tcPr>
          <w:p w14:paraId="5246E2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63CC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BINOUT_ABSTAT_AREA_BLOCKED</w:t>
            </w:r>
          </w:p>
        </w:tc>
        <w:tc>
          <w:tcPr>
            <w:tcW w:w="1743" w:type="dxa"/>
          </w:tcPr>
          <w:p w14:paraId="03B017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940F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2991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B8E9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7DD757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50C4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70FEBD21" w14:textId="77777777" w:rsidTr="0073033E">
        <w:tc>
          <w:tcPr>
            <w:tcW w:w="2943" w:type="dxa"/>
          </w:tcPr>
          <w:p w14:paraId="722D6A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34CBA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BINOUT_ABSTAT_AREA_UNBLOCKED</w:t>
            </w:r>
          </w:p>
        </w:tc>
        <w:tc>
          <w:tcPr>
            <w:tcW w:w="1743" w:type="dxa"/>
          </w:tcPr>
          <w:p w14:paraId="419C4E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69D7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B6FDB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577D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0077B7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CA75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5C697218" w14:textId="77777777" w:rsidTr="0073033E">
        <w:tc>
          <w:tcPr>
            <w:tcW w:w="2943" w:type="dxa"/>
          </w:tcPr>
          <w:p w14:paraId="77AA88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4908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BINOUT_ABSTAT_LEAKAGE</w:t>
            </w:r>
          </w:p>
        </w:tc>
        <w:tc>
          <w:tcPr>
            <w:tcW w:w="1743" w:type="dxa"/>
          </w:tcPr>
          <w:p w14:paraId="60D8A3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0216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1A12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52A9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525012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E265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6E003FD1" w14:textId="77777777" w:rsidTr="0073033E">
        <w:tc>
          <w:tcPr>
            <w:tcW w:w="2943" w:type="dxa"/>
          </w:tcPr>
          <w:p w14:paraId="544AFB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90F6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BINOUT_ABSTAT_DENSITY</w:t>
            </w:r>
          </w:p>
        </w:tc>
        <w:tc>
          <w:tcPr>
            <w:tcW w:w="1743" w:type="dxa"/>
          </w:tcPr>
          <w:p w14:paraId="635B0F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7015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E726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CFCB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6DB401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9FFE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23909C21" w14:textId="77777777" w:rsidTr="0073033E">
        <w:tc>
          <w:tcPr>
            <w:tcW w:w="2943" w:type="dxa"/>
          </w:tcPr>
          <w:p w14:paraId="1A9D1A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0413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BINOUT_ABSTAT_DM_DT_IN</w:t>
            </w:r>
          </w:p>
        </w:tc>
        <w:tc>
          <w:tcPr>
            <w:tcW w:w="1743" w:type="dxa"/>
          </w:tcPr>
          <w:p w14:paraId="6F5D22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EF94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C1EF0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F36D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3AA9FA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0B88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38A289BD" w14:textId="77777777" w:rsidTr="0073033E">
        <w:tc>
          <w:tcPr>
            <w:tcW w:w="2943" w:type="dxa"/>
          </w:tcPr>
          <w:p w14:paraId="7DC262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3757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BINOUT_ABSTAT_DM_DT_OUT</w:t>
            </w:r>
          </w:p>
        </w:tc>
        <w:tc>
          <w:tcPr>
            <w:tcW w:w="1743" w:type="dxa"/>
          </w:tcPr>
          <w:p w14:paraId="571DC8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96E7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4008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8AD6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445B66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7320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4DBE29A3" w14:textId="77777777" w:rsidTr="0073033E">
        <w:tc>
          <w:tcPr>
            <w:tcW w:w="2943" w:type="dxa"/>
          </w:tcPr>
          <w:p w14:paraId="4E8AF5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0371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BINOUT_ABSTAT_DM_DT_OUTP</w:t>
            </w:r>
          </w:p>
        </w:tc>
        <w:tc>
          <w:tcPr>
            <w:tcW w:w="1743" w:type="dxa"/>
          </w:tcPr>
          <w:p w14:paraId="531D0A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2317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59DB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3D25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5FD963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C0D5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4A542B28" w14:textId="77777777" w:rsidTr="0073033E">
        <w:tc>
          <w:tcPr>
            <w:tcW w:w="2943" w:type="dxa"/>
          </w:tcPr>
          <w:p w14:paraId="13501E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A8DE6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BINOUT_ABSTAT_DM_DT_OUTV</w:t>
            </w:r>
          </w:p>
        </w:tc>
        <w:tc>
          <w:tcPr>
            <w:tcW w:w="1743" w:type="dxa"/>
          </w:tcPr>
          <w:p w14:paraId="0069C7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25B2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247F3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5940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440B40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B6EA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09B9729C" w14:textId="77777777" w:rsidTr="0073033E">
        <w:tc>
          <w:tcPr>
            <w:tcW w:w="2943" w:type="dxa"/>
          </w:tcPr>
          <w:p w14:paraId="1A0883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3A434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BINOUT_ABSTAT_DM_IN</w:t>
            </w:r>
          </w:p>
        </w:tc>
        <w:tc>
          <w:tcPr>
            <w:tcW w:w="1743" w:type="dxa"/>
          </w:tcPr>
          <w:p w14:paraId="5D7E97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98E8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2B97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580C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3CF6F9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CA1C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0CEF07AA" w14:textId="77777777" w:rsidTr="0073033E">
        <w:tc>
          <w:tcPr>
            <w:tcW w:w="2943" w:type="dxa"/>
          </w:tcPr>
          <w:p w14:paraId="2A6E728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2CBD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BINOUT_ABSTAT_DM_OUT</w:t>
            </w:r>
          </w:p>
        </w:tc>
        <w:tc>
          <w:tcPr>
            <w:tcW w:w="1743" w:type="dxa"/>
          </w:tcPr>
          <w:p w14:paraId="516F89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00D2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DA82F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3423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6349E2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708D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3D406484" w14:textId="77777777" w:rsidTr="0073033E">
        <w:tc>
          <w:tcPr>
            <w:tcW w:w="2943" w:type="dxa"/>
          </w:tcPr>
          <w:p w14:paraId="4905AF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2C367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BINOUT_ABSTAT_DM_OUTP</w:t>
            </w:r>
          </w:p>
        </w:tc>
        <w:tc>
          <w:tcPr>
            <w:tcW w:w="1743" w:type="dxa"/>
          </w:tcPr>
          <w:p w14:paraId="0D3284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185D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C124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ABAD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382404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C94A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0A587D62" w14:textId="77777777" w:rsidTr="0073033E">
        <w:tc>
          <w:tcPr>
            <w:tcW w:w="2943" w:type="dxa"/>
          </w:tcPr>
          <w:p w14:paraId="6A5D02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4827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BINOUT_ABSTAT_DM_OUTV</w:t>
            </w:r>
          </w:p>
        </w:tc>
        <w:tc>
          <w:tcPr>
            <w:tcW w:w="1743" w:type="dxa"/>
          </w:tcPr>
          <w:p w14:paraId="242635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CCC4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291B7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3495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2B5714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B0DE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58F283FB" w14:textId="77777777" w:rsidTr="0073033E">
        <w:tc>
          <w:tcPr>
            <w:tcW w:w="2943" w:type="dxa"/>
          </w:tcPr>
          <w:p w14:paraId="7FCEDE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354D6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BINOUT_ABSTAT_GAS_TEMP</w:t>
            </w:r>
          </w:p>
        </w:tc>
        <w:tc>
          <w:tcPr>
            <w:tcW w:w="1743" w:type="dxa"/>
          </w:tcPr>
          <w:p w14:paraId="1DE67A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E509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69F10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55F9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00420A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9E6E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MATERIAL</w:t>
            </w:r>
          </w:p>
        </w:tc>
      </w:tr>
      <w:tr w:rsidR="000336C4" w14:paraId="6583C37C" w14:textId="77777777" w:rsidTr="0073033E">
        <w:tc>
          <w:tcPr>
            <w:tcW w:w="2943" w:type="dxa"/>
          </w:tcPr>
          <w:p w14:paraId="6ABE26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DE04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BINOUT_ABSTAT_INTERNAL_ENERGY</w:t>
            </w:r>
          </w:p>
        </w:tc>
        <w:tc>
          <w:tcPr>
            <w:tcW w:w="1743" w:type="dxa"/>
          </w:tcPr>
          <w:p w14:paraId="2F6BED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930C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661D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8F3D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60470F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2D64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5488E1A1" w14:textId="77777777" w:rsidTr="0073033E">
        <w:tc>
          <w:tcPr>
            <w:tcW w:w="2943" w:type="dxa"/>
          </w:tcPr>
          <w:p w14:paraId="0AEF4B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27DD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BINOUT_ABSTAT_PRESSURE</w:t>
            </w:r>
          </w:p>
        </w:tc>
        <w:tc>
          <w:tcPr>
            <w:tcW w:w="1743" w:type="dxa"/>
          </w:tcPr>
          <w:p w14:paraId="2975CB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027F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E744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3F2D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76BE56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0A98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626EB409" w14:textId="77777777" w:rsidTr="0073033E">
        <w:tc>
          <w:tcPr>
            <w:tcW w:w="2943" w:type="dxa"/>
          </w:tcPr>
          <w:p w14:paraId="2244BE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5956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BINOUT_ABSTAT_REACTION</w:t>
            </w:r>
          </w:p>
        </w:tc>
        <w:tc>
          <w:tcPr>
            <w:tcW w:w="1743" w:type="dxa"/>
          </w:tcPr>
          <w:p w14:paraId="784EDE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C9C4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84E7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A580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1C3C3E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45AF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14211714" w14:textId="77777777" w:rsidTr="0073033E">
        <w:tc>
          <w:tcPr>
            <w:tcW w:w="2943" w:type="dxa"/>
          </w:tcPr>
          <w:p w14:paraId="4BFD98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C5FC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BINOUT_ABSTAT_AREA_SURFACE</w:t>
            </w:r>
          </w:p>
        </w:tc>
        <w:tc>
          <w:tcPr>
            <w:tcW w:w="1743" w:type="dxa"/>
          </w:tcPr>
          <w:p w14:paraId="788412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BBC2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7158F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2235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186A16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DD12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7C0A2FE1" w14:textId="77777777" w:rsidTr="0073033E">
        <w:tc>
          <w:tcPr>
            <w:tcW w:w="2943" w:type="dxa"/>
          </w:tcPr>
          <w:p w14:paraId="547F0E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6A21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BINOUT_ABSTAT_TOTAL_MASS</w:t>
            </w:r>
          </w:p>
        </w:tc>
        <w:tc>
          <w:tcPr>
            <w:tcW w:w="1743" w:type="dxa"/>
          </w:tcPr>
          <w:p w14:paraId="679DD1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77A3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C297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3521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695302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8511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43E0E235" w14:textId="77777777" w:rsidTr="0073033E">
        <w:tc>
          <w:tcPr>
            <w:tcW w:w="2943" w:type="dxa"/>
          </w:tcPr>
          <w:p w14:paraId="2DDBD5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9D7E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BINOUT_ABSTAT_VOLUME</w:t>
            </w:r>
          </w:p>
        </w:tc>
        <w:tc>
          <w:tcPr>
            <w:tcW w:w="1743" w:type="dxa"/>
          </w:tcPr>
          <w:p w14:paraId="661B6D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4260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E8FBB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07C6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BINOUT_ABSTAT_NUM_TIMESTEP</w:t>
            </w:r>
          </w:p>
        </w:tc>
        <w:tc>
          <w:tcPr>
            <w:tcW w:w="2085" w:type="dxa"/>
          </w:tcPr>
          <w:p w14:paraId="444B82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DEDD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1A174872" w14:textId="77777777" w:rsidTr="0073033E">
        <w:tc>
          <w:tcPr>
            <w:tcW w:w="2943" w:type="dxa"/>
          </w:tcPr>
          <w:p w14:paraId="2552D5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DB76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1743" w:type="dxa"/>
          </w:tcPr>
          <w:p w14:paraId="7F4BEF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25EB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CC391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A71F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76701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BF61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868F768" w14:textId="77777777" w:rsidTr="0073033E">
        <w:tc>
          <w:tcPr>
            <w:tcW w:w="2943" w:type="dxa"/>
          </w:tcPr>
          <w:p w14:paraId="0A42EA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2BD7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BINOUT_ABSTAT_PBM_X</w:t>
            </w:r>
          </w:p>
        </w:tc>
        <w:tc>
          <w:tcPr>
            <w:tcW w:w="1743" w:type="dxa"/>
          </w:tcPr>
          <w:p w14:paraId="60F6DB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436E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AFF32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4031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08ABC1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1CB5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9EF6ABF" w14:textId="77777777" w:rsidTr="0073033E">
        <w:tc>
          <w:tcPr>
            <w:tcW w:w="2943" w:type="dxa"/>
          </w:tcPr>
          <w:p w14:paraId="5DE81E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E07C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BINOUT_ABSTAT_PBM_NUM_ID</w:t>
            </w:r>
          </w:p>
        </w:tc>
        <w:tc>
          <w:tcPr>
            <w:tcW w:w="1743" w:type="dxa"/>
          </w:tcPr>
          <w:p w14:paraId="3B1A90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2BE7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05B1A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2751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97048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9804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A574307" w14:textId="77777777" w:rsidTr="0073033E">
        <w:tc>
          <w:tcPr>
            <w:tcW w:w="2943" w:type="dxa"/>
          </w:tcPr>
          <w:p w14:paraId="50DEF95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10D4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BINOUT_ABSTAT_PBM_IDS</w:t>
            </w:r>
          </w:p>
        </w:tc>
        <w:tc>
          <w:tcPr>
            <w:tcW w:w="1743" w:type="dxa"/>
          </w:tcPr>
          <w:p w14:paraId="41C748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279E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BFEB6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B899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BINOUT_ABSTAT_PBM_NUM_ID</w:t>
            </w:r>
          </w:p>
        </w:tc>
        <w:tc>
          <w:tcPr>
            <w:tcW w:w="2085" w:type="dxa"/>
          </w:tcPr>
          <w:p w14:paraId="75D3ED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39CC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873B949" w14:textId="77777777" w:rsidTr="0073033E">
        <w:tc>
          <w:tcPr>
            <w:tcW w:w="2943" w:type="dxa"/>
          </w:tcPr>
          <w:p w14:paraId="30B357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431C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BINOUT_ABSTAT_PBM_NUM_COMPONENT</w:t>
            </w:r>
          </w:p>
        </w:tc>
        <w:tc>
          <w:tcPr>
            <w:tcW w:w="1743" w:type="dxa"/>
          </w:tcPr>
          <w:p w14:paraId="08A3F0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3B36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EA681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CA88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8E41D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5240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70F0BEB" w14:textId="77777777" w:rsidTr="0073033E">
        <w:tc>
          <w:tcPr>
            <w:tcW w:w="2943" w:type="dxa"/>
          </w:tcPr>
          <w:p w14:paraId="1A980A4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CFEB3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BINOUT_ABSTAT_PBM_COMPONENTS</w:t>
            </w:r>
          </w:p>
        </w:tc>
        <w:tc>
          <w:tcPr>
            <w:tcW w:w="1743" w:type="dxa"/>
          </w:tcPr>
          <w:p w14:paraId="247F5C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FED6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7F64A0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7515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BINOUT_ABSTAT_PBM_NUM_COMPONENT</w:t>
            </w:r>
          </w:p>
        </w:tc>
        <w:tc>
          <w:tcPr>
            <w:tcW w:w="2085" w:type="dxa"/>
          </w:tcPr>
          <w:p w14:paraId="70C74E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2622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5B1912B" w14:textId="77777777" w:rsidTr="0073033E">
        <w:tc>
          <w:tcPr>
            <w:tcW w:w="2943" w:type="dxa"/>
          </w:tcPr>
          <w:p w14:paraId="574901B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D4F2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BINOUT_ABSTAT_PBM_NUM_PARTID</w:t>
            </w:r>
          </w:p>
        </w:tc>
        <w:tc>
          <w:tcPr>
            <w:tcW w:w="1743" w:type="dxa"/>
          </w:tcPr>
          <w:p w14:paraId="525E50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3E45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AFDE6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832E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88A9F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20AD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A0F9D37" w14:textId="77777777" w:rsidTr="0073033E">
        <w:tc>
          <w:tcPr>
            <w:tcW w:w="2943" w:type="dxa"/>
          </w:tcPr>
          <w:p w14:paraId="781AE16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45405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BINOUT_ABSTAT_PBM_PART_IDS</w:t>
            </w:r>
          </w:p>
        </w:tc>
        <w:tc>
          <w:tcPr>
            <w:tcW w:w="1743" w:type="dxa"/>
          </w:tcPr>
          <w:p w14:paraId="0DC359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4787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51A57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8EC3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BINOUT_ABSTAT_PBM_NUM_PARTID</w:t>
            </w:r>
          </w:p>
        </w:tc>
        <w:tc>
          <w:tcPr>
            <w:tcW w:w="2085" w:type="dxa"/>
          </w:tcPr>
          <w:p w14:paraId="65EDAA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C372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859896A" w14:textId="77777777" w:rsidTr="0073033E">
        <w:tc>
          <w:tcPr>
            <w:tcW w:w="2943" w:type="dxa"/>
          </w:tcPr>
          <w:p w14:paraId="140F0DB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8DEA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BINOUT_ABSTAT_PBM_AIR_INTER_E</w:t>
            </w:r>
          </w:p>
        </w:tc>
        <w:tc>
          <w:tcPr>
            <w:tcW w:w="1743" w:type="dxa"/>
          </w:tcPr>
          <w:p w14:paraId="7F7AE1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2F0C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EC11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59CA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25ACDF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FDBD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15A79043" w14:textId="77777777" w:rsidTr="0073033E">
        <w:tc>
          <w:tcPr>
            <w:tcW w:w="2943" w:type="dxa"/>
          </w:tcPr>
          <w:p w14:paraId="4DF9A0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A10E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BINOUT_ABSTAT_PBM_AIR_TRANS_E</w:t>
            </w:r>
          </w:p>
        </w:tc>
        <w:tc>
          <w:tcPr>
            <w:tcW w:w="1743" w:type="dxa"/>
          </w:tcPr>
          <w:p w14:paraId="49B35E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417F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8D79C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ACC4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090716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01F1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265813BC" w14:textId="77777777" w:rsidTr="0073033E">
        <w:tc>
          <w:tcPr>
            <w:tcW w:w="2943" w:type="dxa"/>
          </w:tcPr>
          <w:p w14:paraId="585615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70D0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BINOUT_ABSTAT_PBM_DETONATION_PRODUCT_INTER_E</w:t>
            </w:r>
          </w:p>
        </w:tc>
        <w:tc>
          <w:tcPr>
            <w:tcW w:w="1743" w:type="dxa"/>
          </w:tcPr>
          <w:p w14:paraId="77EF68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87DC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51850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DC9C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0A63FA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90CE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_ID_PART</w:t>
            </w:r>
          </w:p>
        </w:tc>
      </w:tr>
      <w:tr w:rsidR="000336C4" w14:paraId="5B8D4285" w14:textId="77777777" w:rsidTr="0073033E">
        <w:tc>
          <w:tcPr>
            <w:tcW w:w="2943" w:type="dxa"/>
          </w:tcPr>
          <w:p w14:paraId="1BF9DC6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8A263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BINOUT_ABSTAT_PBM_DETONATION_PRODUCT_TRANS_E</w:t>
            </w:r>
          </w:p>
        </w:tc>
        <w:tc>
          <w:tcPr>
            <w:tcW w:w="1743" w:type="dxa"/>
          </w:tcPr>
          <w:p w14:paraId="5DE956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B158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8C61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97EA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58033E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76CC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3A177192" w14:textId="77777777" w:rsidTr="0073033E">
        <w:tc>
          <w:tcPr>
            <w:tcW w:w="2943" w:type="dxa"/>
          </w:tcPr>
          <w:p w14:paraId="553DC8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4B3E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BINOUT_ABSTAT_PBM_OUTSIDE_DOMAIN_INTER_E</w:t>
            </w:r>
          </w:p>
        </w:tc>
        <w:tc>
          <w:tcPr>
            <w:tcW w:w="1743" w:type="dxa"/>
          </w:tcPr>
          <w:p w14:paraId="67B5EC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44D8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27F1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7513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3A858B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54A3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3C16E9F7" w14:textId="77777777" w:rsidTr="0073033E">
        <w:tc>
          <w:tcPr>
            <w:tcW w:w="2943" w:type="dxa"/>
          </w:tcPr>
          <w:p w14:paraId="306CCC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8EC2C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BINOUT_ABSTAT_PBM_OUTSIDE_DOMAIN_TRANS_E</w:t>
            </w:r>
          </w:p>
        </w:tc>
        <w:tc>
          <w:tcPr>
            <w:tcW w:w="1743" w:type="dxa"/>
          </w:tcPr>
          <w:p w14:paraId="7774D4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1707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68255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290D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2EF690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1386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0679052C" w14:textId="77777777" w:rsidTr="0073033E">
        <w:tc>
          <w:tcPr>
            <w:tcW w:w="2943" w:type="dxa"/>
          </w:tcPr>
          <w:p w14:paraId="561A81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E4CE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BINOUT_ABSTAT_PBM_PRESSURE_AIR</w:t>
            </w:r>
          </w:p>
        </w:tc>
        <w:tc>
          <w:tcPr>
            <w:tcW w:w="1743" w:type="dxa"/>
          </w:tcPr>
          <w:p w14:paraId="51D8A7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9125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5507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0822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162326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FAF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20CD794E" w14:textId="77777777" w:rsidTr="0073033E">
        <w:tc>
          <w:tcPr>
            <w:tcW w:w="2943" w:type="dxa"/>
          </w:tcPr>
          <w:p w14:paraId="6BC81B0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C20EF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BINOUT_ABSTAT_PBM_PRESSURE_DET_PRODUCTS</w:t>
            </w:r>
          </w:p>
        </w:tc>
        <w:tc>
          <w:tcPr>
            <w:tcW w:w="1743" w:type="dxa"/>
          </w:tcPr>
          <w:p w14:paraId="0DC627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ECE6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4052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B4B9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022E94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0311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4266EA4F" w14:textId="77777777" w:rsidTr="0073033E">
        <w:tc>
          <w:tcPr>
            <w:tcW w:w="2943" w:type="dxa"/>
          </w:tcPr>
          <w:p w14:paraId="05B35B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C790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BINOUT_ABSTAT_PBM_PRESSURE_RESULTANT</w:t>
            </w:r>
          </w:p>
        </w:tc>
        <w:tc>
          <w:tcPr>
            <w:tcW w:w="1743" w:type="dxa"/>
          </w:tcPr>
          <w:p w14:paraId="1F0752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EF6E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78F2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F913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2A6BB9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C01E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255555F5" w14:textId="77777777" w:rsidTr="0073033E">
        <w:tc>
          <w:tcPr>
            <w:tcW w:w="2943" w:type="dxa"/>
          </w:tcPr>
          <w:p w14:paraId="0137A9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6A90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BINOUT_ABSTAT_PBM_SURFACE_AREA</w:t>
            </w:r>
          </w:p>
        </w:tc>
        <w:tc>
          <w:tcPr>
            <w:tcW w:w="1743" w:type="dxa"/>
          </w:tcPr>
          <w:p w14:paraId="46399E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9057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B77EE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1143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686030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2526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idtype: BINOUT_ABSTAT_PBM_ID_PBLAST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BINOUT_ABSTAT_PBM_ID_PART</w:t>
            </w:r>
          </w:p>
        </w:tc>
      </w:tr>
      <w:tr w:rsidR="000336C4" w14:paraId="43891C20" w14:textId="77777777" w:rsidTr="0073033E">
        <w:tc>
          <w:tcPr>
            <w:tcW w:w="2943" w:type="dxa"/>
          </w:tcPr>
          <w:p w14:paraId="55CF6B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60A7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BINOUT_ABSTAT_PBM_X_FORCE_AIR</w:t>
            </w:r>
          </w:p>
        </w:tc>
        <w:tc>
          <w:tcPr>
            <w:tcW w:w="1743" w:type="dxa"/>
          </w:tcPr>
          <w:p w14:paraId="441512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7533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65854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AB48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771259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011B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274DCD7A" w14:textId="77777777" w:rsidTr="0073033E">
        <w:tc>
          <w:tcPr>
            <w:tcW w:w="2943" w:type="dxa"/>
          </w:tcPr>
          <w:p w14:paraId="7E08BF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A992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BINOUT_ABSTAT_PBM_X_FORCE_DET_PRODUCTS</w:t>
            </w:r>
          </w:p>
        </w:tc>
        <w:tc>
          <w:tcPr>
            <w:tcW w:w="1743" w:type="dxa"/>
          </w:tcPr>
          <w:p w14:paraId="747202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D74A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24B8A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14DD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468173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2987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0F375D2B" w14:textId="77777777" w:rsidTr="0073033E">
        <w:tc>
          <w:tcPr>
            <w:tcW w:w="2943" w:type="dxa"/>
          </w:tcPr>
          <w:p w14:paraId="6ED090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56572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BINOUT_ABSTAT_PBM_X_FORCE_RESULTANT</w:t>
            </w:r>
          </w:p>
        </w:tc>
        <w:tc>
          <w:tcPr>
            <w:tcW w:w="1743" w:type="dxa"/>
          </w:tcPr>
          <w:p w14:paraId="555A64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BE6F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CAE3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90CB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6ECC18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E737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296EB350" w14:textId="77777777" w:rsidTr="0073033E">
        <w:tc>
          <w:tcPr>
            <w:tcW w:w="2943" w:type="dxa"/>
          </w:tcPr>
          <w:p w14:paraId="59FDE8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D230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BINOUT_ABSTAT_PBM_Y_FORCE_AIR</w:t>
            </w:r>
          </w:p>
        </w:tc>
        <w:tc>
          <w:tcPr>
            <w:tcW w:w="1743" w:type="dxa"/>
          </w:tcPr>
          <w:p w14:paraId="268FC1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FE8B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73256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20AA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4D2B8D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D2F0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4A14CD69" w14:textId="77777777" w:rsidTr="0073033E">
        <w:tc>
          <w:tcPr>
            <w:tcW w:w="2943" w:type="dxa"/>
          </w:tcPr>
          <w:p w14:paraId="16E1CE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CBD2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BINOUT_ABSTAT_PBM_Y_FORCE_DET_PRODUCTS</w:t>
            </w:r>
          </w:p>
        </w:tc>
        <w:tc>
          <w:tcPr>
            <w:tcW w:w="1743" w:type="dxa"/>
          </w:tcPr>
          <w:p w14:paraId="795598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B960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BD07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D30C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128CFF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1FB9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669327F9" w14:textId="77777777" w:rsidTr="0073033E">
        <w:tc>
          <w:tcPr>
            <w:tcW w:w="2943" w:type="dxa"/>
          </w:tcPr>
          <w:p w14:paraId="1B191A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1877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BINOUT_ABSTAT_PBM_Y_FORCE_RESULTANT</w:t>
            </w:r>
          </w:p>
        </w:tc>
        <w:tc>
          <w:tcPr>
            <w:tcW w:w="1743" w:type="dxa"/>
          </w:tcPr>
          <w:p w14:paraId="1EAAA6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AF55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871A5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5E0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55C516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FC85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373F98E0" w14:textId="77777777" w:rsidTr="0073033E">
        <w:tc>
          <w:tcPr>
            <w:tcW w:w="2943" w:type="dxa"/>
          </w:tcPr>
          <w:p w14:paraId="36717A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73D6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BINOUT_ABSTAT_PBM_Z_FORCE_AIR</w:t>
            </w:r>
          </w:p>
        </w:tc>
        <w:tc>
          <w:tcPr>
            <w:tcW w:w="1743" w:type="dxa"/>
          </w:tcPr>
          <w:p w14:paraId="08EACB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86AA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34DCC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55D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6AE269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F36A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_ID_PBLAST or BINOUT_ABSTAT_PBM_ID_PART</w:t>
            </w:r>
          </w:p>
        </w:tc>
      </w:tr>
      <w:tr w:rsidR="000336C4" w14:paraId="5D2D0283" w14:textId="77777777" w:rsidTr="0073033E">
        <w:tc>
          <w:tcPr>
            <w:tcW w:w="2943" w:type="dxa"/>
          </w:tcPr>
          <w:p w14:paraId="1DD8A6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8160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BINOUT_ABSTAT_PBM_Z_FORCE_DET_PRODUCTS</w:t>
            </w:r>
          </w:p>
        </w:tc>
        <w:tc>
          <w:tcPr>
            <w:tcW w:w="1743" w:type="dxa"/>
          </w:tcPr>
          <w:p w14:paraId="4D62BE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431D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C439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EFBB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52F9EF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7449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4FB6794E" w14:textId="77777777" w:rsidTr="0073033E">
        <w:tc>
          <w:tcPr>
            <w:tcW w:w="2943" w:type="dxa"/>
          </w:tcPr>
          <w:p w14:paraId="22C638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80C8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BINOUT_ABSTAT_PBM_Z_FORCE_RESULTANT</w:t>
            </w:r>
          </w:p>
        </w:tc>
        <w:tc>
          <w:tcPr>
            <w:tcW w:w="1743" w:type="dxa"/>
          </w:tcPr>
          <w:p w14:paraId="4C9FBD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2AA0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4BE2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C39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BINOUT_ABSTAT_PBM_NUM_TIMESTEP</w:t>
            </w:r>
          </w:p>
        </w:tc>
        <w:tc>
          <w:tcPr>
            <w:tcW w:w="2085" w:type="dxa"/>
          </w:tcPr>
          <w:p w14:paraId="247827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8093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BINOUT_ABSTAT_PBM_ID_PBLAST or BINOUT_ABSTAT_PBM_ID_PART</w:t>
            </w:r>
          </w:p>
        </w:tc>
      </w:tr>
      <w:tr w:rsidR="000336C4" w14:paraId="507EFBF2" w14:textId="77777777" w:rsidTr="0073033E">
        <w:tc>
          <w:tcPr>
            <w:tcW w:w="2943" w:type="dxa"/>
          </w:tcPr>
          <w:p w14:paraId="265879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309D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1743" w:type="dxa"/>
          </w:tcPr>
          <w:p w14:paraId="030CF2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CD1F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23CC7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B62F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8382F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8C1E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60094CA" w14:textId="77777777" w:rsidTr="0073033E">
        <w:tc>
          <w:tcPr>
            <w:tcW w:w="2943" w:type="dxa"/>
          </w:tcPr>
          <w:p w14:paraId="329452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28F0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BINOUT_ABSTATCPM_X</w:t>
            </w:r>
          </w:p>
        </w:tc>
        <w:tc>
          <w:tcPr>
            <w:tcW w:w="1743" w:type="dxa"/>
          </w:tcPr>
          <w:p w14:paraId="608F53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7802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807B7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2859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560A62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6E85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B0FCB1A" w14:textId="77777777" w:rsidTr="0073033E">
        <w:tc>
          <w:tcPr>
            <w:tcW w:w="2943" w:type="dxa"/>
          </w:tcPr>
          <w:p w14:paraId="2F58D1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5A32A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BINOUT_ABSTATCPM_NUM_ID</w:t>
            </w:r>
          </w:p>
        </w:tc>
        <w:tc>
          <w:tcPr>
            <w:tcW w:w="1743" w:type="dxa"/>
          </w:tcPr>
          <w:p w14:paraId="0856F0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4562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2E907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DD57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66B33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A8C8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</w:t>
            </w:r>
          </w:p>
        </w:tc>
      </w:tr>
      <w:tr w:rsidR="000336C4" w14:paraId="4E793019" w14:textId="77777777" w:rsidTr="0073033E">
        <w:tc>
          <w:tcPr>
            <w:tcW w:w="2943" w:type="dxa"/>
          </w:tcPr>
          <w:p w14:paraId="07EF94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2AE1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BINOUT_ABSTATCPM_IDS</w:t>
            </w:r>
          </w:p>
        </w:tc>
        <w:tc>
          <w:tcPr>
            <w:tcW w:w="1743" w:type="dxa"/>
          </w:tcPr>
          <w:p w14:paraId="4115B0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1CB7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0C62A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45E2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BINOUT_ABSTATCPM_NUM_ID</w:t>
            </w:r>
          </w:p>
        </w:tc>
        <w:tc>
          <w:tcPr>
            <w:tcW w:w="2085" w:type="dxa"/>
          </w:tcPr>
          <w:p w14:paraId="0D12BB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B32A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</w:t>
            </w:r>
          </w:p>
        </w:tc>
      </w:tr>
      <w:tr w:rsidR="000336C4" w14:paraId="1D8E34AE" w14:textId="77777777" w:rsidTr="0073033E">
        <w:tc>
          <w:tcPr>
            <w:tcW w:w="2943" w:type="dxa"/>
          </w:tcPr>
          <w:p w14:paraId="1A3715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43E1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BINOUT_ABSTATCPM_NUM_COMPONENT</w:t>
            </w:r>
          </w:p>
        </w:tc>
        <w:tc>
          <w:tcPr>
            <w:tcW w:w="1743" w:type="dxa"/>
          </w:tcPr>
          <w:p w14:paraId="1D30B1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DBA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F87B8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C6B2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5C181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8DE4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</w:t>
            </w:r>
          </w:p>
        </w:tc>
      </w:tr>
      <w:tr w:rsidR="000336C4" w14:paraId="5B8EF196" w14:textId="77777777" w:rsidTr="0073033E">
        <w:tc>
          <w:tcPr>
            <w:tcW w:w="2943" w:type="dxa"/>
          </w:tcPr>
          <w:p w14:paraId="7387CC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B3B9A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BINOUT_ABSTATCPM_COMPONENTS</w:t>
            </w:r>
          </w:p>
        </w:tc>
        <w:tc>
          <w:tcPr>
            <w:tcW w:w="1743" w:type="dxa"/>
          </w:tcPr>
          <w:p w14:paraId="78E6D0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CF2B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BC931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81B0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BINOUT_ABSTATCPM_NUM_COMPONENT</w:t>
            </w:r>
          </w:p>
        </w:tc>
        <w:tc>
          <w:tcPr>
            <w:tcW w:w="2085" w:type="dxa"/>
          </w:tcPr>
          <w:p w14:paraId="6A507B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9141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</w:t>
            </w:r>
          </w:p>
        </w:tc>
      </w:tr>
      <w:tr w:rsidR="000336C4" w14:paraId="081F2475" w14:textId="77777777" w:rsidTr="0073033E">
        <w:tc>
          <w:tcPr>
            <w:tcW w:w="2943" w:type="dxa"/>
          </w:tcPr>
          <w:p w14:paraId="15D6E1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8C6B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BINOUT_ABSTATCPM_VOLUME</w:t>
            </w:r>
          </w:p>
        </w:tc>
        <w:tc>
          <w:tcPr>
            <w:tcW w:w="1743" w:type="dxa"/>
          </w:tcPr>
          <w:p w14:paraId="790BCF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2CBA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EAA0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2799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253EC3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D687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ID_CHAMBER</w:t>
            </w:r>
          </w:p>
        </w:tc>
      </w:tr>
      <w:tr w:rsidR="000336C4" w14:paraId="40067243" w14:textId="77777777" w:rsidTr="0073033E">
        <w:tc>
          <w:tcPr>
            <w:tcW w:w="2943" w:type="dxa"/>
          </w:tcPr>
          <w:p w14:paraId="2DC649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05ACB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BINOUT_ABSTATCPM_PRESSURE</w:t>
            </w:r>
          </w:p>
        </w:tc>
        <w:tc>
          <w:tcPr>
            <w:tcW w:w="1743" w:type="dxa"/>
          </w:tcPr>
          <w:p w14:paraId="13BFE9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5F92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182EC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BC60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73C4BA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3E74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66C01E3C" w14:textId="77777777" w:rsidTr="0073033E">
        <w:tc>
          <w:tcPr>
            <w:tcW w:w="2943" w:type="dxa"/>
          </w:tcPr>
          <w:p w14:paraId="525A524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1425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BINOUT_ABSTATCPM_INTERNAL_ENERGY</w:t>
            </w:r>
          </w:p>
        </w:tc>
        <w:tc>
          <w:tcPr>
            <w:tcW w:w="1743" w:type="dxa"/>
          </w:tcPr>
          <w:p w14:paraId="15E6A4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53ED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AD0E9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9C7D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4D8553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D6EF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38FE4F7D" w14:textId="77777777" w:rsidTr="0073033E">
        <w:tc>
          <w:tcPr>
            <w:tcW w:w="2943" w:type="dxa"/>
          </w:tcPr>
          <w:p w14:paraId="7354BF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3B250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BINOUT_ABSTATCPM_DM_DT_IN</w:t>
            </w:r>
          </w:p>
        </w:tc>
        <w:tc>
          <w:tcPr>
            <w:tcW w:w="1743" w:type="dxa"/>
          </w:tcPr>
          <w:p w14:paraId="1908E2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E42C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08237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A6F8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46A580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41E5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1A40C376" w14:textId="77777777" w:rsidTr="0073033E">
        <w:tc>
          <w:tcPr>
            <w:tcW w:w="2943" w:type="dxa"/>
          </w:tcPr>
          <w:p w14:paraId="0F3C47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9871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BINOUT_ABSTATCPM_DENSITY</w:t>
            </w:r>
          </w:p>
        </w:tc>
        <w:tc>
          <w:tcPr>
            <w:tcW w:w="1743" w:type="dxa"/>
          </w:tcPr>
          <w:p w14:paraId="7153A1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7673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3727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F0E3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3D5F3F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0C70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5C6D88C5" w14:textId="77777777" w:rsidTr="0073033E">
        <w:tc>
          <w:tcPr>
            <w:tcW w:w="2943" w:type="dxa"/>
          </w:tcPr>
          <w:p w14:paraId="419747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9EFE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BINOUT_ABSTATCPM_DM_DT_OUT</w:t>
            </w:r>
          </w:p>
        </w:tc>
        <w:tc>
          <w:tcPr>
            <w:tcW w:w="1743" w:type="dxa"/>
          </w:tcPr>
          <w:p w14:paraId="658AB8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CD50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9B88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C810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3B38FF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9CBF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3888C9C7" w14:textId="77777777" w:rsidTr="0073033E">
        <w:tc>
          <w:tcPr>
            <w:tcW w:w="2943" w:type="dxa"/>
          </w:tcPr>
          <w:p w14:paraId="7124D3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DCFD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BINOUT_ABSTATCPM_TOTAL_MASS</w:t>
            </w:r>
          </w:p>
        </w:tc>
        <w:tc>
          <w:tcPr>
            <w:tcW w:w="1743" w:type="dxa"/>
          </w:tcPr>
          <w:p w14:paraId="34E725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98F1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872C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BE60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6E77B2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FE58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65F5EAA4" w14:textId="77777777" w:rsidTr="0073033E">
        <w:tc>
          <w:tcPr>
            <w:tcW w:w="2943" w:type="dxa"/>
          </w:tcPr>
          <w:p w14:paraId="72B1A9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C2EF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BINOUT_ABSTATCPM_GAS_TEMP</w:t>
            </w:r>
          </w:p>
        </w:tc>
        <w:tc>
          <w:tcPr>
            <w:tcW w:w="1743" w:type="dxa"/>
          </w:tcPr>
          <w:p w14:paraId="656CBF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0DA5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E9E63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6EDB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20F2D0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3157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BINOUT_ABSTATCPM_ID_BAG,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BINTOU_ABSTATCPM_ID_CHAMBER</w:t>
            </w:r>
          </w:p>
        </w:tc>
      </w:tr>
      <w:tr w:rsidR="000336C4" w14:paraId="135A8D03" w14:textId="77777777" w:rsidTr="0073033E">
        <w:tc>
          <w:tcPr>
            <w:tcW w:w="2943" w:type="dxa"/>
          </w:tcPr>
          <w:p w14:paraId="263771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F96A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BINOUT_ABSTATCPM_SURFACE_AREA</w:t>
            </w:r>
          </w:p>
        </w:tc>
        <w:tc>
          <w:tcPr>
            <w:tcW w:w="1743" w:type="dxa"/>
          </w:tcPr>
          <w:p w14:paraId="767F20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0DE5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E1CD4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0A2E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08B030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4FD2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73AD3CCB" w14:textId="77777777" w:rsidTr="0073033E">
        <w:tc>
          <w:tcPr>
            <w:tcW w:w="2943" w:type="dxa"/>
          </w:tcPr>
          <w:p w14:paraId="13E05C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3DB5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BINOUT_ABSTATCPM_REACTION</w:t>
            </w:r>
          </w:p>
        </w:tc>
        <w:tc>
          <w:tcPr>
            <w:tcW w:w="1743" w:type="dxa"/>
          </w:tcPr>
          <w:p w14:paraId="575C05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5148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94FCF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D727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7A1174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C44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39193AB0" w14:textId="77777777" w:rsidTr="0073033E">
        <w:tc>
          <w:tcPr>
            <w:tcW w:w="2943" w:type="dxa"/>
          </w:tcPr>
          <w:p w14:paraId="58022B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5A6B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BINOUT_ABSTATCPM_INFLACTOR_E</w:t>
            </w:r>
          </w:p>
        </w:tc>
        <w:tc>
          <w:tcPr>
            <w:tcW w:w="1743" w:type="dxa"/>
          </w:tcPr>
          <w:p w14:paraId="35EB09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C58E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9F7EF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9BCF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6F7E9B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3360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49DA195A" w14:textId="77777777" w:rsidTr="0073033E">
        <w:tc>
          <w:tcPr>
            <w:tcW w:w="2943" w:type="dxa"/>
          </w:tcPr>
          <w:p w14:paraId="17ED31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8A30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BINOUT_ABSTATCPM_TRANS_KE</w:t>
            </w:r>
          </w:p>
        </w:tc>
        <w:tc>
          <w:tcPr>
            <w:tcW w:w="1743" w:type="dxa"/>
          </w:tcPr>
          <w:p w14:paraId="2D77F3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CD96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3234F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AA3A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299116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11BF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BINOUT_ABSTATCPM_ID_BAG, BINTOU_ABSTATCPM_ID_CHAMBER</w:t>
            </w:r>
          </w:p>
        </w:tc>
      </w:tr>
      <w:tr w:rsidR="000336C4" w14:paraId="12A15CCB" w14:textId="77777777" w:rsidTr="0073033E">
        <w:tc>
          <w:tcPr>
            <w:tcW w:w="2943" w:type="dxa"/>
          </w:tcPr>
          <w:p w14:paraId="4F0B79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3460E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BINOUT_ABSTATCPM_POR_LEAK</w:t>
            </w:r>
          </w:p>
        </w:tc>
        <w:tc>
          <w:tcPr>
            <w:tcW w:w="1743" w:type="dxa"/>
          </w:tcPr>
          <w:p w14:paraId="227668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9562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E455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B8AF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363D74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B436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BINOUT_ABSTATCPM_ID_PART</w:t>
            </w:r>
          </w:p>
        </w:tc>
      </w:tr>
      <w:tr w:rsidR="000336C4" w14:paraId="6EC15BFA" w14:textId="77777777" w:rsidTr="0073033E">
        <w:tc>
          <w:tcPr>
            <w:tcW w:w="2943" w:type="dxa"/>
          </w:tcPr>
          <w:p w14:paraId="53718D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41980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BINOUT_ABSTATCPM_VENT_LEAK</w:t>
            </w:r>
          </w:p>
        </w:tc>
        <w:tc>
          <w:tcPr>
            <w:tcW w:w="1743" w:type="dxa"/>
          </w:tcPr>
          <w:p w14:paraId="5D71B2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E4A0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00C6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D880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53C354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9809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BINOUT_ABSTATCPM_ID_PART</w:t>
            </w:r>
          </w:p>
        </w:tc>
      </w:tr>
      <w:tr w:rsidR="000336C4" w14:paraId="72FCF455" w14:textId="77777777" w:rsidTr="0073033E">
        <w:tc>
          <w:tcPr>
            <w:tcW w:w="2943" w:type="dxa"/>
          </w:tcPr>
          <w:p w14:paraId="0AF27D5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BEF4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BINOUT_ABSTATCPM_AREA_TOTAL</w:t>
            </w:r>
          </w:p>
        </w:tc>
        <w:tc>
          <w:tcPr>
            <w:tcW w:w="1743" w:type="dxa"/>
          </w:tcPr>
          <w:p w14:paraId="1FC71A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429C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A6ADC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ACF6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36842F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2E4A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BINOUT_ABSTATCPM_ID_PART</w:t>
            </w:r>
          </w:p>
        </w:tc>
      </w:tr>
      <w:tr w:rsidR="000336C4" w14:paraId="45E08E40" w14:textId="77777777" w:rsidTr="0073033E">
        <w:tc>
          <w:tcPr>
            <w:tcW w:w="2943" w:type="dxa"/>
          </w:tcPr>
          <w:p w14:paraId="6D364E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6894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BINOUT_ABSTATCPM_AREA_UNBL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OCKED</w:t>
            </w:r>
          </w:p>
        </w:tc>
        <w:tc>
          <w:tcPr>
            <w:tcW w:w="1743" w:type="dxa"/>
          </w:tcPr>
          <w:p w14:paraId="621DBE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2780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8696B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5512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NUM_TIMESTEP</w:t>
            </w:r>
          </w:p>
        </w:tc>
        <w:tc>
          <w:tcPr>
            <w:tcW w:w="2085" w:type="dxa"/>
          </w:tcPr>
          <w:p w14:paraId="4DB006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07C3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BINOUT_ABSTATCPM_ID_PART</w:t>
            </w:r>
          </w:p>
        </w:tc>
      </w:tr>
      <w:tr w:rsidR="000336C4" w14:paraId="5ED0B49A" w14:textId="77777777" w:rsidTr="0073033E">
        <w:tc>
          <w:tcPr>
            <w:tcW w:w="2943" w:type="dxa"/>
          </w:tcPr>
          <w:p w14:paraId="52BE17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A6B2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BINOUT_ABSTATCPM_TEMPERATURE</w:t>
            </w:r>
          </w:p>
        </w:tc>
        <w:tc>
          <w:tcPr>
            <w:tcW w:w="1743" w:type="dxa"/>
          </w:tcPr>
          <w:p w14:paraId="5309C0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2884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56ECC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99F4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5B3F8C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EE2A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BINOUT_ABSTATCPM_ID_PART</w:t>
            </w:r>
          </w:p>
        </w:tc>
      </w:tr>
      <w:tr w:rsidR="000336C4" w14:paraId="052CEE94" w14:textId="77777777" w:rsidTr="0073033E">
        <w:tc>
          <w:tcPr>
            <w:tcW w:w="2943" w:type="dxa"/>
          </w:tcPr>
          <w:p w14:paraId="07AD5D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E4E9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BINOUT_ABSTATCPM_PRESP</w:t>
            </w:r>
          </w:p>
        </w:tc>
        <w:tc>
          <w:tcPr>
            <w:tcW w:w="1743" w:type="dxa"/>
          </w:tcPr>
          <w:p w14:paraId="08E445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546B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BE58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68CA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6D30AC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629C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BINOUT_ABSTATCPM_ID_PART</w:t>
            </w:r>
          </w:p>
        </w:tc>
      </w:tr>
      <w:tr w:rsidR="000336C4" w14:paraId="717BCA56" w14:textId="77777777" w:rsidTr="0073033E">
        <w:tc>
          <w:tcPr>
            <w:tcW w:w="2943" w:type="dxa"/>
          </w:tcPr>
          <w:p w14:paraId="27C949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13CEF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BINOUT_ABSTATCPM_PRESM</w:t>
            </w:r>
          </w:p>
        </w:tc>
        <w:tc>
          <w:tcPr>
            <w:tcW w:w="1743" w:type="dxa"/>
          </w:tcPr>
          <w:p w14:paraId="42F8B6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84BA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F68E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BD94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6CF72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BD05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BINOUT_ABSTATCPM_ID_PART</w:t>
            </w:r>
          </w:p>
        </w:tc>
      </w:tr>
      <w:tr w:rsidR="000336C4" w14:paraId="305F2ACB" w14:textId="77777777" w:rsidTr="0073033E">
        <w:tc>
          <w:tcPr>
            <w:tcW w:w="2943" w:type="dxa"/>
          </w:tcPr>
          <w:p w14:paraId="350E3A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DEAB8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BINOUT_ABSTATCPM_NT_SPECIES</w:t>
            </w:r>
          </w:p>
        </w:tc>
        <w:tc>
          <w:tcPr>
            <w:tcW w:w="1743" w:type="dxa"/>
          </w:tcPr>
          <w:p w14:paraId="62665B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CDCC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2CE4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5789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532FBF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D877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BINOUT_ABSTATCPM_ID_SPECIES</w:t>
            </w:r>
          </w:p>
        </w:tc>
      </w:tr>
      <w:tr w:rsidR="000336C4" w14:paraId="19668ECC" w14:textId="77777777" w:rsidTr="0073033E">
        <w:tc>
          <w:tcPr>
            <w:tcW w:w="2943" w:type="dxa"/>
          </w:tcPr>
          <w:p w14:paraId="4DF986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ADF8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BINOUT_ABSTATCPM_TRANSE</w:t>
            </w:r>
          </w:p>
        </w:tc>
        <w:tc>
          <w:tcPr>
            <w:tcW w:w="1743" w:type="dxa"/>
          </w:tcPr>
          <w:p w14:paraId="45305F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BBFE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2E6A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B33D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BINOUT_ABSTATCPM_NUM_TIMESTEP</w:t>
            </w:r>
          </w:p>
        </w:tc>
        <w:tc>
          <w:tcPr>
            <w:tcW w:w="2085" w:type="dxa"/>
          </w:tcPr>
          <w:p w14:paraId="404123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00A2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BINTOU_ABSTATCPM_ID_CHAMBER</w:t>
            </w:r>
          </w:p>
        </w:tc>
      </w:tr>
      <w:tr w:rsidR="000336C4" w14:paraId="019393E9" w14:textId="77777777" w:rsidTr="0073033E">
        <w:tc>
          <w:tcPr>
            <w:tcW w:w="2943" w:type="dxa"/>
          </w:tcPr>
          <w:p w14:paraId="0E80E5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F04A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1743" w:type="dxa"/>
          </w:tcPr>
          <w:p w14:paraId="7A574D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3A10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89011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0D3E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92AEB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9D3F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70FE391" w14:textId="77777777" w:rsidTr="0073033E">
        <w:tc>
          <w:tcPr>
            <w:tcW w:w="2943" w:type="dxa"/>
          </w:tcPr>
          <w:p w14:paraId="159DFC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E6F7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BINOUT_CPMSENSOR_X</w:t>
            </w:r>
          </w:p>
        </w:tc>
        <w:tc>
          <w:tcPr>
            <w:tcW w:w="1743" w:type="dxa"/>
          </w:tcPr>
          <w:p w14:paraId="7FA11B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A921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D7A96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E384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5D61B5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6A74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735627A" w14:textId="77777777" w:rsidTr="0073033E">
        <w:tc>
          <w:tcPr>
            <w:tcW w:w="2943" w:type="dxa"/>
          </w:tcPr>
          <w:p w14:paraId="379A1E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9597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BINOUT_CPMSENSOR_NUM_ID</w:t>
            </w:r>
          </w:p>
        </w:tc>
        <w:tc>
          <w:tcPr>
            <w:tcW w:w="1743" w:type="dxa"/>
          </w:tcPr>
          <w:p w14:paraId="3BED45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8B4C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308F8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43E2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94555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E79B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7CFD500" w14:textId="77777777" w:rsidTr="0073033E">
        <w:tc>
          <w:tcPr>
            <w:tcW w:w="2943" w:type="dxa"/>
          </w:tcPr>
          <w:p w14:paraId="160FA0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9631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BINOUT_CPMSENSOR_IDS</w:t>
            </w:r>
          </w:p>
        </w:tc>
        <w:tc>
          <w:tcPr>
            <w:tcW w:w="1743" w:type="dxa"/>
          </w:tcPr>
          <w:p w14:paraId="4D052A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2C46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F9061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C0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BINOUT_CPMSENSOR_NUM_ID</w:t>
            </w:r>
          </w:p>
        </w:tc>
        <w:tc>
          <w:tcPr>
            <w:tcW w:w="2085" w:type="dxa"/>
          </w:tcPr>
          <w:p w14:paraId="152C50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05C1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EC57EC3" w14:textId="77777777" w:rsidTr="0073033E">
        <w:tc>
          <w:tcPr>
            <w:tcW w:w="2943" w:type="dxa"/>
          </w:tcPr>
          <w:p w14:paraId="5B2B47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51A6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BINOUT_CPMSENSOR_NUM_COMPO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NENT</w:t>
            </w:r>
          </w:p>
        </w:tc>
        <w:tc>
          <w:tcPr>
            <w:tcW w:w="1743" w:type="dxa"/>
          </w:tcPr>
          <w:p w14:paraId="2574E6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C96A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A14FA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D5EB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6C3D0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1F74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3283E30" w14:textId="77777777" w:rsidTr="0073033E">
        <w:tc>
          <w:tcPr>
            <w:tcW w:w="2943" w:type="dxa"/>
          </w:tcPr>
          <w:p w14:paraId="399CC9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D897E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BINOUT_CPMSENSOR_COMPONENTS</w:t>
            </w:r>
          </w:p>
        </w:tc>
        <w:tc>
          <w:tcPr>
            <w:tcW w:w="1743" w:type="dxa"/>
          </w:tcPr>
          <w:p w14:paraId="6648B0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A1EC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7FF62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77B6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BINOUT_CPMSENSOR_NUM_COMPONENT</w:t>
            </w:r>
          </w:p>
        </w:tc>
        <w:tc>
          <w:tcPr>
            <w:tcW w:w="2085" w:type="dxa"/>
          </w:tcPr>
          <w:p w14:paraId="7AA6B0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DF78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AF0DAA9" w14:textId="77777777" w:rsidTr="0073033E">
        <w:tc>
          <w:tcPr>
            <w:tcW w:w="2943" w:type="dxa"/>
          </w:tcPr>
          <w:p w14:paraId="39E662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5013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BINOUT_CPMSENSOR_AVE_VELX</w:t>
            </w:r>
          </w:p>
        </w:tc>
        <w:tc>
          <w:tcPr>
            <w:tcW w:w="1743" w:type="dxa"/>
          </w:tcPr>
          <w:p w14:paraId="5914F2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A3F2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3A44C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0461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402A0D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4D5C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DD2DEAE" w14:textId="77777777" w:rsidTr="0073033E">
        <w:tc>
          <w:tcPr>
            <w:tcW w:w="2943" w:type="dxa"/>
          </w:tcPr>
          <w:p w14:paraId="450164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8129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BINOUT_CPMSENSOR_AVE_VELY</w:t>
            </w:r>
          </w:p>
        </w:tc>
        <w:tc>
          <w:tcPr>
            <w:tcW w:w="1743" w:type="dxa"/>
          </w:tcPr>
          <w:p w14:paraId="330FD1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D1D6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D219C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8243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696CEB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A20C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3AC97F1" w14:textId="77777777" w:rsidTr="0073033E">
        <w:tc>
          <w:tcPr>
            <w:tcW w:w="2943" w:type="dxa"/>
          </w:tcPr>
          <w:p w14:paraId="4DB5A5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A8AB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BINOUT_CPMSENSOR_AVE_VELZ</w:t>
            </w:r>
          </w:p>
        </w:tc>
        <w:tc>
          <w:tcPr>
            <w:tcW w:w="1743" w:type="dxa"/>
          </w:tcPr>
          <w:p w14:paraId="7DB82D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B1B9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62761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D0CC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38354A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8A9C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BF469F5" w14:textId="77777777" w:rsidTr="0073033E">
        <w:tc>
          <w:tcPr>
            <w:tcW w:w="2943" w:type="dxa"/>
          </w:tcPr>
          <w:p w14:paraId="7F4DCD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E09F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BINOUT_CPMSENSOR_AVE_VELR</w:t>
            </w:r>
          </w:p>
        </w:tc>
        <w:tc>
          <w:tcPr>
            <w:tcW w:w="1743" w:type="dxa"/>
          </w:tcPr>
          <w:p w14:paraId="525DC0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9F6B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BDDA7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821D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07B959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A5B3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DF278C6" w14:textId="77777777" w:rsidTr="0073033E">
        <w:tc>
          <w:tcPr>
            <w:tcW w:w="2943" w:type="dxa"/>
          </w:tcPr>
          <w:p w14:paraId="5A91B4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C073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BINOUT_CPMSENSOR_TEMP</w:t>
            </w:r>
          </w:p>
        </w:tc>
        <w:tc>
          <w:tcPr>
            <w:tcW w:w="1743" w:type="dxa"/>
          </w:tcPr>
          <w:p w14:paraId="4C2485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2844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3E2D8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9EB3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636647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C83D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58D7576" w14:textId="77777777" w:rsidTr="0073033E">
        <w:tc>
          <w:tcPr>
            <w:tcW w:w="2943" w:type="dxa"/>
          </w:tcPr>
          <w:p w14:paraId="6A1031D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553D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BINOUT_CPMSENSOR_RHO</w:t>
            </w:r>
          </w:p>
        </w:tc>
        <w:tc>
          <w:tcPr>
            <w:tcW w:w="1743" w:type="dxa"/>
          </w:tcPr>
          <w:p w14:paraId="032838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02AE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F856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852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701AA2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CC6D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FE23FBD" w14:textId="77777777" w:rsidTr="0073033E">
        <w:tc>
          <w:tcPr>
            <w:tcW w:w="2943" w:type="dxa"/>
          </w:tcPr>
          <w:p w14:paraId="7EE00B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2353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BINOUT_CPMSENSOR_PRESSURE</w:t>
            </w:r>
          </w:p>
        </w:tc>
        <w:tc>
          <w:tcPr>
            <w:tcW w:w="1743" w:type="dxa"/>
          </w:tcPr>
          <w:p w14:paraId="0A4550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2FE8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900B1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AE9A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776A76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3F77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DA5D994" w14:textId="77777777" w:rsidTr="0073033E">
        <w:tc>
          <w:tcPr>
            <w:tcW w:w="2943" w:type="dxa"/>
          </w:tcPr>
          <w:p w14:paraId="25B435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8610D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BINOUT_CPMSENSOR_SENSOR_X</w:t>
            </w:r>
          </w:p>
        </w:tc>
        <w:tc>
          <w:tcPr>
            <w:tcW w:w="1743" w:type="dxa"/>
          </w:tcPr>
          <w:p w14:paraId="6B406A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3A41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2E10A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5F41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475C04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33C8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48E699B" w14:textId="77777777" w:rsidTr="0073033E">
        <w:tc>
          <w:tcPr>
            <w:tcW w:w="2943" w:type="dxa"/>
          </w:tcPr>
          <w:p w14:paraId="6E98E8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2E42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BINOUT_CPMSENSOR_SENSOR_Y</w:t>
            </w:r>
          </w:p>
        </w:tc>
        <w:tc>
          <w:tcPr>
            <w:tcW w:w="1743" w:type="dxa"/>
          </w:tcPr>
          <w:p w14:paraId="38BF71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7634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B6DF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B7DE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2AD284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2FA9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455C6EC" w14:textId="77777777" w:rsidTr="0073033E">
        <w:tc>
          <w:tcPr>
            <w:tcW w:w="2943" w:type="dxa"/>
          </w:tcPr>
          <w:p w14:paraId="46764B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349D8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BINOUT_CPMSENSOR_SENSOR_Z</w:t>
            </w:r>
          </w:p>
        </w:tc>
        <w:tc>
          <w:tcPr>
            <w:tcW w:w="1743" w:type="dxa"/>
          </w:tcPr>
          <w:p w14:paraId="02F5E2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FA5C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8A992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7832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4A419B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0852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9EAC1DB" w14:textId="77777777" w:rsidTr="0073033E">
        <w:tc>
          <w:tcPr>
            <w:tcW w:w="2943" w:type="dxa"/>
          </w:tcPr>
          <w:p w14:paraId="09BD119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57CC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BINOUT_CPMSENSOR_NPART</w:t>
            </w:r>
          </w:p>
        </w:tc>
        <w:tc>
          <w:tcPr>
            <w:tcW w:w="1743" w:type="dxa"/>
          </w:tcPr>
          <w:p w14:paraId="045123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CB29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7FD81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51EA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BINOUT_CPMSENSOR_NUM_TIMESTEP</w:t>
            </w:r>
          </w:p>
        </w:tc>
        <w:tc>
          <w:tcPr>
            <w:tcW w:w="2085" w:type="dxa"/>
          </w:tcPr>
          <w:p w14:paraId="188DBA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3345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A1C9F8D" w14:textId="77777777" w:rsidTr="0073033E">
        <w:tc>
          <w:tcPr>
            <w:tcW w:w="2943" w:type="dxa"/>
          </w:tcPr>
          <w:p w14:paraId="5E1BB2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9C687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1743" w:type="dxa"/>
          </w:tcPr>
          <w:p w14:paraId="76616A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4E5A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2EE4C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EF12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0AF4D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2DDA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96156DB" w14:textId="77777777" w:rsidTr="0073033E">
        <w:tc>
          <w:tcPr>
            <w:tcW w:w="2943" w:type="dxa"/>
          </w:tcPr>
          <w:p w14:paraId="4721CD6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D282F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BINOUT_PGSENSOR_X</w:t>
            </w:r>
          </w:p>
        </w:tc>
        <w:tc>
          <w:tcPr>
            <w:tcW w:w="1743" w:type="dxa"/>
          </w:tcPr>
          <w:p w14:paraId="04F763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9EAB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F2B20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7D11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1D1217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2ADC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4291A3C" w14:textId="77777777" w:rsidTr="0073033E">
        <w:tc>
          <w:tcPr>
            <w:tcW w:w="2943" w:type="dxa"/>
          </w:tcPr>
          <w:p w14:paraId="664DE0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A10F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BINOUT_PGSENSOR_NUM_ID</w:t>
            </w:r>
          </w:p>
        </w:tc>
        <w:tc>
          <w:tcPr>
            <w:tcW w:w="1743" w:type="dxa"/>
          </w:tcPr>
          <w:p w14:paraId="41DCA5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BE41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5F141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7C0D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92C20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E264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91F1C03" w14:textId="77777777" w:rsidTr="0073033E">
        <w:tc>
          <w:tcPr>
            <w:tcW w:w="2943" w:type="dxa"/>
          </w:tcPr>
          <w:p w14:paraId="17E069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3B6C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BINOUT_PGSENSOR_IDS</w:t>
            </w:r>
          </w:p>
        </w:tc>
        <w:tc>
          <w:tcPr>
            <w:tcW w:w="1743" w:type="dxa"/>
          </w:tcPr>
          <w:p w14:paraId="5DCE80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2029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AF68D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A2E8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BINOUT_PGSENSOR_NUM_ID</w:t>
            </w:r>
          </w:p>
        </w:tc>
        <w:tc>
          <w:tcPr>
            <w:tcW w:w="2085" w:type="dxa"/>
          </w:tcPr>
          <w:p w14:paraId="37B0AA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9599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AE2121B" w14:textId="77777777" w:rsidTr="0073033E">
        <w:tc>
          <w:tcPr>
            <w:tcW w:w="2943" w:type="dxa"/>
          </w:tcPr>
          <w:p w14:paraId="398287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8DFB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BINOUT_PGSENSOR_NUM_COMPONENT</w:t>
            </w:r>
          </w:p>
        </w:tc>
        <w:tc>
          <w:tcPr>
            <w:tcW w:w="1743" w:type="dxa"/>
          </w:tcPr>
          <w:p w14:paraId="64F180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E019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32EA2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0BB6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F6E98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CEDC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2F8EC5C" w14:textId="77777777" w:rsidTr="0073033E">
        <w:tc>
          <w:tcPr>
            <w:tcW w:w="2943" w:type="dxa"/>
          </w:tcPr>
          <w:p w14:paraId="1DDD42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4033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BINOUT_PGSENSOR_COMPONENTS</w:t>
            </w:r>
          </w:p>
        </w:tc>
        <w:tc>
          <w:tcPr>
            <w:tcW w:w="1743" w:type="dxa"/>
          </w:tcPr>
          <w:p w14:paraId="5603B0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99EE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3A6996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B595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BINOUT_PGSENSOR_NUM_COMPONENT</w:t>
            </w:r>
          </w:p>
        </w:tc>
        <w:tc>
          <w:tcPr>
            <w:tcW w:w="2085" w:type="dxa"/>
          </w:tcPr>
          <w:p w14:paraId="743431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638B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CED3ED7" w14:textId="77777777" w:rsidTr="0073033E">
        <w:tc>
          <w:tcPr>
            <w:tcW w:w="2943" w:type="dxa"/>
          </w:tcPr>
          <w:p w14:paraId="129047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1FA7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BINOUT_PGSENSOR_AVE_VELX</w:t>
            </w:r>
          </w:p>
        </w:tc>
        <w:tc>
          <w:tcPr>
            <w:tcW w:w="1743" w:type="dxa"/>
          </w:tcPr>
          <w:p w14:paraId="0D6957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5660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5BEB6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7B8C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2EC2D5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833D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3541326" w14:textId="77777777" w:rsidTr="0073033E">
        <w:tc>
          <w:tcPr>
            <w:tcW w:w="2943" w:type="dxa"/>
          </w:tcPr>
          <w:p w14:paraId="14909F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4723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BINOUT_PGSENSOR_AVE_VELY</w:t>
            </w:r>
          </w:p>
        </w:tc>
        <w:tc>
          <w:tcPr>
            <w:tcW w:w="1743" w:type="dxa"/>
          </w:tcPr>
          <w:p w14:paraId="4325B4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9338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2D888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0900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7C650E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EF38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0BE6FC6" w14:textId="77777777" w:rsidTr="0073033E">
        <w:tc>
          <w:tcPr>
            <w:tcW w:w="2943" w:type="dxa"/>
          </w:tcPr>
          <w:p w14:paraId="3B6F6E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DE9D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BINOUT_PGSENSOR_AVE_VELZ</w:t>
            </w:r>
          </w:p>
        </w:tc>
        <w:tc>
          <w:tcPr>
            <w:tcW w:w="1743" w:type="dxa"/>
          </w:tcPr>
          <w:p w14:paraId="434D26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BB44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3DF8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8252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3EA297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AB67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18959EC" w14:textId="77777777" w:rsidTr="0073033E">
        <w:tc>
          <w:tcPr>
            <w:tcW w:w="2943" w:type="dxa"/>
          </w:tcPr>
          <w:p w14:paraId="74D2CA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BC274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BINOUT_PGSENSOR_AVE_VELR</w:t>
            </w:r>
          </w:p>
        </w:tc>
        <w:tc>
          <w:tcPr>
            <w:tcW w:w="1743" w:type="dxa"/>
          </w:tcPr>
          <w:p w14:paraId="2E3C40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9219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F20F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58B2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11CFA6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3D1C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42BFB75" w14:textId="77777777" w:rsidTr="0073033E">
        <w:tc>
          <w:tcPr>
            <w:tcW w:w="2943" w:type="dxa"/>
          </w:tcPr>
          <w:p w14:paraId="1D4B94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8A87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BINOUT_PGSENSOR_TEMP</w:t>
            </w:r>
          </w:p>
        </w:tc>
        <w:tc>
          <w:tcPr>
            <w:tcW w:w="1743" w:type="dxa"/>
          </w:tcPr>
          <w:p w14:paraId="187CE1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EFB7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C6F4D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F152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UM_TIMESTEP</w:t>
            </w:r>
          </w:p>
        </w:tc>
        <w:tc>
          <w:tcPr>
            <w:tcW w:w="2085" w:type="dxa"/>
          </w:tcPr>
          <w:p w14:paraId="18E5A3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B3AE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27D234C9" w14:textId="77777777" w:rsidTr="0073033E">
        <w:tc>
          <w:tcPr>
            <w:tcW w:w="2943" w:type="dxa"/>
          </w:tcPr>
          <w:p w14:paraId="365A9E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8657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BINOUT_PGSENSOR_RHO</w:t>
            </w:r>
          </w:p>
        </w:tc>
        <w:tc>
          <w:tcPr>
            <w:tcW w:w="1743" w:type="dxa"/>
          </w:tcPr>
          <w:p w14:paraId="35DC43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1696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3951F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DBA8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47E855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1E7D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6B1A88F" w14:textId="77777777" w:rsidTr="0073033E">
        <w:tc>
          <w:tcPr>
            <w:tcW w:w="2943" w:type="dxa"/>
          </w:tcPr>
          <w:p w14:paraId="463FB9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B353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BINOUT_PGSENSOR_PRESSURE</w:t>
            </w:r>
          </w:p>
        </w:tc>
        <w:tc>
          <w:tcPr>
            <w:tcW w:w="1743" w:type="dxa"/>
          </w:tcPr>
          <w:p w14:paraId="1B84E7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B39B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6486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76D8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1A4DD0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3F55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E0F53FF" w14:textId="77777777" w:rsidTr="0073033E">
        <w:tc>
          <w:tcPr>
            <w:tcW w:w="2943" w:type="dxa"/>
          </w:tcPr>
          <w:p w14:paraId="589C3A0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6C2F8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BINOUT_PGSENSOR_SENSOR_X</w:t>
            </w:r>
          </w:p>
        </w:tc>
        <w:tc>
          <w:tcPr>
            <w:tcW w:w="1743" w:type="dxa"/>
          </w:tcPr>
          <w:p w14:paraId="5D6960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9BBF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81A9F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64CA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55A796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4102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951DF16" w14:textId="77777777" w:rsidTr="0073033E">
        <w:tc>
          <w:tcPr>
            <w:tcW w:w="2943" w:type="dxa"/>
          </w:tcPr>
          <w:p w14:paraId="5D16589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519BE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BINOUT_PGSENSOR_SENSOR_Y</w:t>
            </w:r>
          </w:p>
        </w:tc>
        <w:tc>
          <w:tcPr>
            <w:tcW w:w="1743" w:type="dxa"/>
          </w:tcPr>
          <w:p w14:paraId="7ED6E1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8A84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109D8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CA24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12F404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5300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A00B48F" w14:textId="77777777" w:rsidTr="0073033E">
        <w:tc>
          <w:tcPr>
            <w:tcW w:w="2943" w:type="dxa"/>
          </w:tcPr>
          <w:p w14:paraId="44E80E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7113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BINOUT_PGSENSOR_SENSOR_Z</w:t>
            </w:r>
          </w:p>
        </w:tc>
        <w:tc>
          <w:tcPr>
            <w:tcW w:w="1743" w:type="dxa"/>
          </w:tcPr>
          <w:p w14:paraId="2DFB32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BF97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1F00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70E0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56651D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391C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70C62D7" w14:textId="77777777" w:rsidTr="0073033E">
        <w:tc>
          <w:tcPr>
            <w:tcW w:w="2943" w:type="dxa"/>
          </w:tcPr>
          <w:p w14:paraId="781B96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7B28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BINOUT_PGSENSOR_NPART</w:t>
            </w:r>
          </w:p>
        </w:tc>
        <w:tc>
          <w:tcPr>
            <w:tcW w:w="1743" w:type="dxa"/>
          </w:tcPr>
          <w:p w14:paraId="70C97A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5BB9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DC1B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08F5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BINOUT_PGSENSOR_NUM_TIMESTEP</w:t>
            </w:r>
          </w:p>
        </w:tc>
        <w:tc>
          <w:tcPr>
            <w:tcW w:w="2085" w:type="dxa"/>
          </w:tcPr>
          <w:p w14:paraId="1AC625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A1FA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9FB24F6" w14:textId="77777777" w:rsidTr="0073033E">
        <w:tc>
          <w:tcPr>
            <w:tcW w:w="2943" w:type="dxa"/>
          </w:tcPr>
          <w:p w14:paraId="6138D0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A3F5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1743" w:type="dxa"/>
          </w:tcPr>
          <w:p w14:paraId="3C0D12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8C8A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6A199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8466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258BE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8798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F9E56B3" w14:textId="77777777" w:rsidTr="0073033E">
        <w:tc>
          <w:tcPr>
            <w:tcW w:w="2943" w:type="dxa"/>
          </w:tcPr>
          <w:p w14:paraId="62C5D8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1CAA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BINOUT_PGSTAT_X</w:t>
            </w:r>
          </w:p>
        </w:tc>
        <w:tc>
          <w:tcPr>
            <w:tcW w:w="1743" w:type="dxa"/>
          </w:tcPr>
          <w:p w14:paraId="75C182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BBA0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0AA5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7351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321560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1CC4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0734761" w14:textId="77777777" w:rsidTr="0073033E">
        <w:tc>
          <w:tcPr>
            <w:tcW w:w="2943" w:type="dxa"/>
          </w:tcPr>
          <w:p w14:paraId="5870E9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CC99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BINOUT_PGSTAT_NUM_BAG_ID</w:t>
            </w:r>
          </w:p>
        </w:tc>
        <w:tc>
          <w:tcPr>
            <w:tcW w:w="1743" w:type="dxa"/>
          </w:tcPr>
          <w:p w14:paraId="0A37E4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457F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E3C27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BFB3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957A6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92AF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0504F74" w14:textId="77777777" w:rsidTr="0073033E">
        <w:tc>
          <w:tcPr>
            <w:tcW w:w="2943" w:type="dxa"/>
          </w:tcPr>
          <w:p w14:paraId="6185FD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5BDA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BINOUT_PGSTAT_BAG_IDS</w:t>
            </w:r>
          </w:p>
        </w:tc>
        <w:tc>
          <w:tcPr>
            <w:tcW w:w="1743" w:type="dxa"/>
          </w:tcPr>
          <w:p w14:paraId="1AE380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D48A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8E3DA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52B4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BINOUT_PGSTAT_NUM_BAG_ID</w:t>
            </w:r>
          </w:p>
        </w:tc>
        <w:tc>
          <w:tcPr>
            <w:tcW w:w="2085" w:type="dxa"/>
          </w:tcPr>
          <w:p w14:paraId="07F4BB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DC16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E06E6E9" w14:textId="77777777" w:rsidTr="0073033E">
        <w:tc>
          <w:tcPr>
            <w:tcW w:w="2943" w:type="dxa"/>
          </w:tcPr>
          <w:p w14:paraId="0404F9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F491F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BINOUT_PGSTAT_NUM_PART_ID</w:t>
            </w:r>
          </w:p>
        </w:tc>
        <w:tc>
          <w:tcPr>
            <w:tcW w:w="1743" w:type="dxa"/>
          </w:tcPr>
          <w:p w14:paraId="3A90E2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60BC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11D3A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59AF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0B6E5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87DB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DC9F7D7" w14:textId="77777777" w:rsidTr="0073033E">
        <w:tc>
          <w:tcPr>
            <w:tcW w:w="2943" w:type="dxa"/>
          </w:tcPr>
          <w:p w14:paraId="69D56A6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5F27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BINOUT_PGSTAT_PART_IDS</w:t>
            </w:r>
          </w:p>
        </w:tc>
        <w:tc>
          <w:tcPr>
            <w:tcW w:w="1743" w:type="dxa"/>
          </w:tcPr>
          <w:p w14:paraId="4C7F8F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A17C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unsigned int</w:t>
            </w:r>
          </w:p>
        </w:tc>
        <w:tc>
          <w:tcPr>
            <w:tcW w:w="2085" w:type="dxa"/>
          </w:tcPr>
          <w:p w14:paraId="523189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636F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_PART_ID</w:t>
            </w:r>
          </w:p>
        </w:tc>
        <w:tc>
          <w:tcPr>
            <w:tcW w:w="2085" w:type="dxa"/>
          </w:tcPr>
          <w:p w14:paraId="6EC0CD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9630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7125C0FC" w14:textId="77777777" w:rsidTr="0073033E">
        <w:tc>
          <w:tcPr>
            <w:tcW w:w="2943" w:type="dxa"/>
          </w:tcPr>
          <w:p w14:paraId="6835B2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0A9F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BINOUT_PGSTAT_NUM_CHAMBER_ID</w:t>
            </w:r>
          </w:p>
        </w:tc>
        <w:tc>
          <w:tcPr>
            <w:tcW w:w="1743" w:type="dxa"/>
          </w:tcPr>
          <w:p w14:paraId="0590B3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4664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68F0D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064E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31ED45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8F43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E700F91" w14:textId="77777777" w:rsidTr="0073033E">
        <w:tc>
          <w:tcPr>
            <w:tcW w:w="2943" w:type="dxa"/>
          </w:tcPr>
          <w:p w14:paraId="506966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A060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BINOUT_PGSTAT_CHAMBER_IDS</w:t>
            </w:r>
          </w:p>
        </w:tc>
        <w:tc>
          <w:tcPr>
            <w:tcW w:w="1743" w:type="dxa"/>
          </w:tcPr>
          <w:p w14:paraId="0195C8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38EA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48A20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1548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BINOUT_PGSTAT_NUM_CHAMBER_ID</w:t>
            </w:r>
          </w:p>
        </w:tc>
        <w:tc>
          <w:tcPr>
            <w:tcW w:w="2085" w:type="dxa"/>
          </w:tcPr>
          <w:p w14:paraId="65835A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2891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DAB14AA" w14:textId="77777777" w:rsidTr="0073033E">
        <w:tc>
          <w:tcPr>
            <w:tcW w:w="2943" w:type="dxa"/>
          </w:tcPr>
          <w:p w14:paraId="0C1210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1015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BINOUT_PGSTAT_NUM_BAG_COMPONENT</w:t>
            </w:r>
          </w:p>
        </w:tc>
        <w:tc>
          <w:tcPr>
            <w:tcW w:w="1743" w:type="dxa"/>
          </w:tcPr>
          <w:p w14:paraId="00068A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F819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9F781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3944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4B0AF7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B5C0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BINOUT_ABSTAT_ID_AIRBAG or BINOUT_ABSTAT_ID_MATERIAL</w:t>
            </w:r>
          </w:p>
        </w:tc>
      </w:tr>
      <w:tr w:rsidR="000336C4" w14:paraId="62DF308F" w14:textId="77777777" w:rsidTr="0073033E">
        <w:tc>
          <w:tcPr>
            <w:tcW w:w="2943" w:type="dxa"/>
          </w:tcPr>
          <w:p w14:paraId="474478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C150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BINOUT_PGSTAT_BAG_COMPONENTS</w:t>
            </w:r>
          </w:p>
        </w:tc>
        <w:tc>
          <w:tcPr>
            <w:tcW w:w="1743" w:type="dxa"/>
          </w:tcPr>
          <w:p w14:paraId="1B3CCE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DB24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0114A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68E4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BINOUT_PGSTAT_NUM_BAG_COMPONENT</w:t>
            </w:r>
          </w:p>
        </w:tc>
        <w:tc>
          <w:tcPr>
            <w:tcW w:w="2085" w:type="dxa"/>
          </w:tcPr>
          <w:p w14:paraId="1D23E5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2120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64E3678" w14:textId="77777777" w:rsidTr="0073033E">
        <w:tc>
          <w:tcPr>
            <w:tcW w:w="2943" w:type="dxa"/>
          </w:tcPr>
          <w:p w14:paraId="2756BAB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45AD0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BINOUT_PGSTAT_NUM_PART_COMPONENT</w:t>
            </w:r>
          </w:p>
        </w:tc>
        <w:tc>
          <w:tcPr>
            <w:tcW w:w="1743" w:type="dxa"/>
          </w:tcPr>
          <w:p w14:paraId="1D0B1E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92DA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2D370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7CA4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CBA61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2ACE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CD9C1F7" w14:textId="77777777" w:rsidTr="0073033E">
        <w:tc>
          <w:tcPr>
            <w:tcW w:w="2943" w:type="dxa"/>
          </w:tcPr>
          <w:p w14:paraId="118C79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0CD14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BINOUT_PGSTAT_PART_COMPONENTS</w:t>
            </w:r>
          </w:p>
        </w:tc>
        <w:tc>
          <w:tcPr>
            <w:tcW w:w="1743" w:type="dxa"/>
          </w:tcPr>
          <w:p w14:paraId="67C627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F2B3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74EF4D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8FF0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BINOUT_PGSTAT_NUM_PART_COMPONENT</w:t>
            </w:r>
          </w:p>
        </w:tc>
        <w:tc>
          <w:tcPr>
            <w:tcW w:w="2085" w:type="dxa"/>
          </w:tcPr>
          <w:p w14:paraId="7C13C9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2F6F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F42526D" w14:textId="77777777" w:rsidTr="0073033E">
        <w:tc>
          <w:tcPr>
            <w:tcW w:w="2943" w:type="dxa"/>
          </w:tcPr>
          <w:p w14:paraId="68F2D1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64EB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BINOUT_PGSTAT_NUM_CHAMBER_COMPONENT</w:t>
            </w:r>
          </w:p>
        </w:tc>
        <w:tc>
          <w:tcPr>
            <w:tcW w:w="1743" w:type="dxa"/>
          </w:tcPr>
          <w:p w14:paraId="289FA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8D71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0591D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D8B6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5D10C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D2A6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B36DE0A" w14:textId="77777777" w:rsidTr="0073033E">
        <w:tc>
          <w:tcPr>
            <w:tcW w:w="2943" w:type="dxa"/>
          </w:tcPr>
          <w:p w14:paraId="0E610E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842A5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BINOUT_PGSTAT_CHAMBER_COMPONENTS</w:t>
            </w:r>
          </w:p>
        </w:tc>
        <w:tc>
          <w:tcPr>
            <w:tcW w:w="1743" w:type="dxa"/>
          </w:tcPr>
          <w:p w14:paraId="355A62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8334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F8C9E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AFE0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BINOUT_PGSTAT_NUM_CHAMBER_COMPONENT</w:t>
            </w:r>
          </w:p>
        </w:tc>
        <w:tc>
          <w:tcPr>
            <w:tcW w:w="2085" w:type="dxa"/>
          </w:tcPr>
          <w:p w14:paraId="365510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6163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30BE881" w14:textId="77777777" w:rsidTr="0073033E">
        <w:tc>
          <w:tcPr>
            <w:tcW w:w="2943" w:type="dxa"/>
          </w:tcPr>
          <w:p w14:paraId="12F110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0F39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BINOUT_PGSTAT_PART_PRESSURE</w:t>
            </w:r>
          </w:p>
        </w:tc>
        <w:tc>
          <w:tcPr>
            <w:tcW w:w="1743" w:type="dxa"/>
          </w:tcPr>
          <w:p w14:paraId="7419F3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928E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B7CB1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A024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7FA9C1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8082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48A7AD5" w14:textId="77777777" w:rsidTr="0073033E">
        <w:tc>
          <w:tcPr>
            <w:tcW w:w="2943" w:type="dxa"/>
          </w:tcPr>
          <w:p w14:paraId="4AE354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2084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BINOUT_PGSTAT_PART_POR_LEAK</w:t>
            </w:r>
          </w:p>
        </w:tc>
        <w:tc>
          <w:tcPr>
            <w:tcW w:w="1743" w:type="dxa"/>
          </w:tcPr>
          <w:p w14:paraId="108EF4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4ABF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9A6CE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4E8D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43A1D8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0010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9347945" w14:textId="77777777" w:rsidTr="0073033E">
        <w:tc>
          <w:tcPr>
            <w:tcW w:w="2943" w:type="dxa"/>
          </w:tcPr>
          <w:p w14:paraId="6F96F3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048E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BINOUT_PGSTAT_PART_VENT_LEAK</w:t>
            </w:r>
          </w:p>
        </w:tc>
        <w:tc>
          <w:tcPr>
            <w:tcW w:w="1743" w:type="dxa"/>
          </w:tcPr>
          <w:p w14:paraId="02E868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EEAE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7B3A9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68BD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373D7B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AB78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B8A218D" w14:textId="77777777" w:rsidTr="0073033E">
        <w:tc>
          <w:tcPr>
            <w:tcW w:w="2943" w:type="dxa"/>
          </w:tcPr>
          <w:p w14:paraId="1D1D39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40A48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BINOUT_PGSTAT_PART_AREA_TOT</w:t>
            </w:r>
          </w:p>
        </w:tc>
        <w:tc>
          <w:tcPr>
            <w:tcW w:w="1743" w:type="dxa"/>
          </w:tcPr>
          <w:p w14:paraId="1BF59E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DF8F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38061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1FF1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278FE4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508E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3451ADE" w14:textId="77777777" w:rsidTr="0073033E">
        <w:tc>
          <w:tcPr>
            <w:tcW w:w="2943" w:type="dxa"/>
          </w:tcPr>
          <w:p w14:paraId="2D360D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AD8A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BINOUT_PGSTAT_PART_AREA_UNBLOCKED</w:t>
            </w:r>
          </w:p>
        </w:tc>
        <w:tc>
          <w:tcPr>
            <w:tcW w:w="1743" w:type="dxa"/>
          </w:tcPr>
          <w:p w14:paraId="55AC04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2CDD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B4207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36D8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160F2D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5DF9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B880BEE" w14:textId="77777777" w:rsidTr="0073033E">
        <w:tc>
          <w:tcPr>
            <w:tcW w:w="2943" w:type="dxa"/>
          </w:tcPr>
          <w:p w14:paraId="7D2497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E750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BINOUT_PGSTAT_PART_TEMPERATURE</w:t>
            </w:r>
          </w:p>
        </w:tc>
        <w:tc>
          <w:tcPr>
            <w:tcW w:w="1743" w:type="dxa"/>
          </w:tcPr>
          <w:p w14:paraId="67FAA5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A1CA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AD464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18B1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6B64C2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9664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610E034" w14:textId="77777777" w:rsidTr="0073033E">
        <w:tc>
          <w:tcPr>
            <w:tcW w:w="2943" w:type="dxa"/>
          </w:tcPr>
          <w:p w14:paraId="7D3E63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7A49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BINOUT_PGSTAT_PART_PRES_PLUS</w:t>
            </w:r>
          </w:p>
        </w:tc>
        <w:tc>
          <w:tcPr>
            <w:tcW w:w="1743" w:type="dxa"/>
          </w:tcPr>
          <w:p w14:paraId="3766B1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C2AD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9259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854C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75CE20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BC4E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DB76CE0" w14:textId="77777777" w:rsidTr="0073033E">
        <w:tc>
          <w:tcPr>
            <w:tcW w:w="2943" w:type="dxa"/>
          </w:tcPr>
          <w:p w14:paraId="007617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6EEB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BINOUT_PGSTAT_PART_PRES_MINUS</w:t>
            </w:r>
          </w:p>
        </w:tc>
        <w:tc>
          <w:tcPr>
            <w:tcW w:w="1743" w:type="dxa"/>
          </w:tcPr>
          <w:p w14:paraId="33479B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1B33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8BD7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C521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079E47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1E5B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B0E7CE8" w14:textId="77777777" w:rsidTr="0073033E">
        <w:tc>
          <w:tcPr>
            <w:tcW w:w="2943" w:type="dxa"/>
          </w:tcPr>
          <w:p w14:paraId="10D8B8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317C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BINOUT_PGSTAT_BAG_VOLUME</w:t>
            </w:r>
          </w:p>
        </w:tc>
        <w:tc>
          <w:tcPr>
            <w:tcW w:w="1743" w:type="dxa"/>
          </w:tcPr>
          <w:p w14:paraId="3682D2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576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F3FF8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300C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124DF0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1441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EC6B62A" w14:textId="77777777" w:rsidTr="0073033E">
        <w:tc>
          <w:tcPr>
            <w:tcW w:w="2943" w:type="dxa"/>
          </w:tcPr>
          <w:p w14:paraId="05DABD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9D17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BINOUT_PGSTAT_BAG_PRESSURE</w:t>
            </w:r>
          </w:p>
        </w:tc>
        <w:tc>
          <w:tcPr>
            <w:tcW w:w="1743" w:type="dxa"/>
          </w:tcPr>
          <w:p w14:paraId="2CA7E6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37FA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E8309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0F1F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1341FC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8C9F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B931399" w14:textId="77777777" w:rsidTr="0073033E">
        <w:tc>
          <w:tcPr>
            <w:tcW w:w="2943" w:type="dxa"/>
          </w:tcPr>
          <w:p w14:paraId="084747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8F80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BINOUT_PGSTAT_BAG_INTERNAL_ENERGY</w:t>
            </w:r>
          </w:p>
        </w:tc>
        <w:tc>
          <w:tcPr>
            <w:tcW w:w="1743" w:type="dxa"/>
          </w:tcPr>
          <w:p w14:paraId="693318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2E8F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D32C7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2ADA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07122E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9A3F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5D5DE62" w14:textId="77777777" w:rsidTr="0073033E">
        <w:tc>
          <w:tcPr>
            <w:tcW w:w="2943" w:type="dxa"/>
          </w:tcPr>
          <w:p w14:paraId="14639B1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4198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BINOUT_PGSTAT_BAG_DM_DT_IN</w:t>
            </w:r>
          </w:p>
        </w:tc>
        <w:tc>
          <w:tcPr>
            <w:tcW w:w="1743" w:type="dxa"/>
          </w:tcPr>
          <w:p w14:paraId="0B7B83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7F2F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4A1B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1451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4A7928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248A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9C987BC" w14:textId="77777777" w:rsidTr="0073033E">
        <w:tc>
          <w:tcPr>
            <w:tcW w:w="2943" w:type="dxa"/>
          </w:tcPr>
          <w:p w14:paraId="78C0F6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C2F5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BINOUT_PGSTAT_BAG_DENSITY</w:t>
            </w:r>
          </w:p>
        </w:tc>
        <w:tc>
          <w:tcPr>
            <w:tcW w:w="1743" w:type="dxa"/>
          </w:tcPr>
          <w:p w14:paraId="5B5AB0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30F7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84CF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0FC1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2F8085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82EC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387CD9E" w14:textId="77777777" w:rsidTr="0073033E">
        <w:tc>
          <w:tcPr>
            <w:tcW w:w="2943" w:type="dxa"/>
          </w:tcPr>
          <w:p w14:paraId="736926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F958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BINOUT_PGSTAT_BAG_DM_DT_OUT</w:t>
            </w:r>
          </w:p>
        </w:tc>
        <w:tc>
          <w:tcPr>
            <w:tcW w:w="1743" w:type="dxa"/>
          </w:tcPr>
          <w:p w14:paraId="2FC125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B883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0490FC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3F45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BINOUT_PGSTAT_NUM_TIMESTEP</w:t>
            </w:r>
          </w:p>
        </w:tc>
        <w:tc>
          <w:tcPr>
            <w:tcW w:w="2085" w:type="dxa"/>
          </w:tcPr>
          <w:p w14:paraId="1B5FD0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DB92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2248B284" w14:textId="77777777" w:rsidTr="0073033E">
        <w:tc>
          <w:tcPr>
            <w:tcW w:w="2943" w:type="dxa"/>
          </w:tcPr>
          <w:p w14:paraId="5BE7EA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24FAF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BINOUT_PGSTAT_BAG_TOTAL_MASS</w:t>
            </w:r>
          </w:p>
        </w:tc>
        <w:tc>
          <w:tcPr>
            <w:tcW w:w="1743" w:type="dxa"/>
          </w:tcPr>
          <w:p w14:paraId="04BC0F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9DFA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0A958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AECB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6BB2D2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3CB7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6337549" w14:textId="77777777" w:rsidTr="0073033E">
        <w:tc>
          <w:tcPr>
            <w:tcW w:w="2943" w:type="dxa"/>
          </w:tcPr>
          <w:p w14:paraId="59F53E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6CB3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BINOUT_PGSTAT_BAG_GAS_TEMP</w:t>
            </w:r>
          </w:p>
        </w:tc>
        <w:tc>
          <w:tcPr>
            <w:tcW w:w="1743" w:type="dxa"/>
          </w:tcPr>
          <w:p w14:paraId="5527B7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BBDA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4C0F4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61F1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4D8043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A94E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FBB6DE0" w14:textId="77777777" w:rsidTr="0073033E">
        <w:tc>
          <w:tcPr>
            <w:tcW w:w="2943" w:type="dxa"/>
          </w:tcPr>
          <w:p w14:paraId="4F272D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050D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BINOUT_PGSTAT_BAG_SURFACE_AREA</w:t>
            </w:r>
          </w:p>
        </w:tc>
        <w:tc>
          <w:tcPr>
            <w:tcW w:w="1743" w:type="dxa"/>
          </w:tcPr>
          <w:p w14:paraId="35F02F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6843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EA55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D3BE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7A43E6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F24E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E65D943" w14:textId="77777777" w:rsidTr="0073033E">
        <w:tc>
          <w:tcPr>
            <w:tcW w:w="2943" w:type="dxa"/>
          </w:tcPr>
          <w:p w14:paraId="54732C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82DE1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BINOUT_PGSTAT_BAG_REACTION</w:t>
            </w:r>
          </w:p>
        </w:tc>
        <w:tc>
          <w:tcPr>
            <w:tcW w:w="1743" w:type="dxa"/>
          </w:tcPr>
          <w:p w14:paraId="748F29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45F9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E8AF4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E4AD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06D1A4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A364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AB7212C" w14:textId="77777777" w:rsidTr="0073033E">
        <w:tc>
          <w:tcPr>
            <w:tcW w:w="2943" w:type="dxa"/>
          </w:tcPr>
          <w:p w14:paraId="444C9E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60F9C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BINOUT_PGSTAT_CHAMBER_VOLUME</w:t>
            </w:r>
          </w:p>
        </w:tc>
        <w:tc>
          <w:tcPr>
            <w:tcW w:w="1743" w:type="dxa"/>
          </w:tcPr>
          <w:p w14:paraId="055C69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3E50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2AAF9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3D59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709306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6527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D3F4B23" w14:textId="77777777" w:rsidTr="0073033E">
        <w:tc>
          <w:tcPr>
            <w:tcW w:w="2943" w:type="dxa"/>
          </w:tcPr>
          <w:p w14:paraId="0E8097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46FF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BINOUT_PGSTAT_CHAMBER_PRESSURE</w:t>
            </w:r>
          </w:p>
        </w:tc>
        <w:tc>
          <w:tcPr>
            <w:tcW w:w="1743" w:type="dxa"/>
          </w:tcPr>
          <w:p w14:paraId="1CD1C5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A3FC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15ED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50C6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35CDFF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CD33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CC18AF0" w14:textId="77777777" w:rsidTr="0073033E">
        <w:tc>
          <w:tcPr>
            <w:tcW w:w="2943" w:type="dxa"/>
          </w:tcPr>
          <w:p w14:paraId="303270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0A49A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BINOUT_PGSTAT_CHAMBER_INTERNAL_ENERGY</w:t>
            </w:r>
          </w:p>
        </w:tc>
        <w:tc>
          <w:tcPr>
            <w:tcW w:w="1743" w:type="dxa"/>
          </w:tcPr>
          <w:p w14:paraId="17B881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3FAE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209DB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A61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5DCCEA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5FD6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15ECBDC" w14:textId="77777777" w:rsidTr="0073033E">
        <w:tc>
          <w:tcPr>
            <w:tcW w:w="2943" w:type="dxa"/>
          </w:tcPr>
          <w:p w14:paraId="77FBDF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C186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BINOUT_PGSTAT_CHAMBER_DM_DT_IN</w:t>
            </w:r>
          </w:p>
        </w:tc>
        <w:tc>
          <w:tcPr>
            <w:tcW w:w="1743" w:type="dxa"/>
          </w:tcPr>
          <w:p w14:paraId="5F54D0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29E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2147B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C7A8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649CCC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4DFF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65F20E8" w14:textId="77777777" w:rsidTr="0073033E">
        <w:tc>
          <w:tcPr>
            <w:tcW w:w="2943" w:type="dxa"/>
          </w:tcPr>
          <w:p w14:paraId="6CBF7E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63FA1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BINOUT_PGSTAT_CHAMBER_DENSITY</w:t>
            </w:r>
          </w:p>
        </w:tc>
        <w:tc>
          <w:tcPr>
            <w:tcW w:w="1743" w:type="dxa"/>
          </w:tcPr>
          <w:p w14:paraId="5B7D3F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05B5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91780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AF08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46F304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F558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3175964" w14:textId="77777777" w:rsidTr="0073033E">
        <w:tc>
          <w:tcPr>
            <w:tcW w:w="2943" w:type="dxa"/>
          </w:tcPr>
          <w:p w14:paraId="2A7E19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9BBC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BINOUT_PGSTAT_CHAMBER_DM_DT_OUT</w:t>
            </w:r>
          </w:p>
        </w:tc>
        <w:tc>
          <w:tcPr>
            <w:tcW w:w="1743" w:type="dxa"/>
          </w:tcPr>
          <w:p w14:paraId="6B9DB4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0F86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A595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63A5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52D9FD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D680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E2F806E" w14:textId="77777777" w:rsidTr="0073033E">
        <w:tc>
          <w:tcPr>
            <w:tcW w:w="2943" w:type="dxa"/>
          </w:tcPr>
          <w:p w14:paraId="21CD17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1B23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BINOUT_PGSTAT_CHAMBER_TOTA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L_MASS</w:t>
            </w:r>
          </w:p>
        </w:tc>
        <w:tc>
          <w:tcPr>
            <w:tcW w:w="1743" w:type="dxa"/>
          </w:tcPr>
          <w:p w14:paraId="302EE2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BD27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09AA3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9154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4D7147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DA63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9470801" w14:textId="77777777" w:rsidTr="0073033E">
        <w:tc>
          <w:tcPr>
            <w:tcW w:w="2943" w:type="dxa"/>
          </w:tcPr>
          <w:p w14:paraId="4F5EAA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BF75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BINOUT_PGSTAT_CHAMBER_GAS_TEMP</w:t>
            </w:r>
          </w:p>
        </w:tc>
        <w:tc>
          <w:tcPr>
            <w:tcW w:w="1743" w:type="dxa"/>
          </w:tcPr>
          <w:p w14:paraId="351AAF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B97B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C2F2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E3C9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07BFF0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7143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55574C5" w14:textId="77777777" w:rsidTr="0073033E">
        <w:tc>
          <w:tcPr>
            <w:tcW w:w="2943" w:type="dxa"/>
          </w:tcPr>
          <w:p w14:paraId="750AD75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F421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BINOUT_PGSTAT_CHAMBER_SURFACE_AREA</w:t>
            </w:r>
          </w:p>
        </w:tc>
        <w:tc>
          <w:tcPr>
            <w:tcW w:w="1743" w:type="dxa"/>
          </w:tcPr>
          <w:p w14:paraId="1FBC30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98C6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D11ED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BE9F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62F5E9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1C8C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B213FE3" w14:textId="77777777" w:rsidTr="0073033E">
        <w:tc>
          <w:tcPr>
            <w:tcW w:w="2943" w:type="dxa"/>
          </w:tcPr>
          <w:p w14:paraId="4A6D8C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A18F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BINOUT_PGSTAT_CHAMBER_REACTION</w:t>
            </w:r>
          </w:p>
        </w:tc>
        <w:tc>
          <w:tcPr>
            <w:tcW w:w="1743" w:type="dxa"/>
          </w:tcPr>
          <w:p w14:paraId="3C0E12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FA13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EDC2E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DF0A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5AA3C6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F633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FA10A2E" w14:textId="77777777" w:rsidTr="0073033E">
        <w:tc>
          <w:tcPr>
            <w:tcW w:w="2943" w:type="dxa"/>
          </w:tcPr>
          <w:p w14:paraId="659CB1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497A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BINOUT_PGSTAT_CHAMBER_TRANSE</w:t>
            </w:r>
          </w:p>
        </w:tc>
        <w:tc>
          <w:tcPr>
            <w:tcW w:w="1743" w:type="dxa"/>
          </w:tcPr>
          <w:p w14:paraId="68F464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C0E6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6078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F844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BINOUT_PGSTAT_NUM_TIMESTEP</w:t>
            </w:r>
          </w:p>
        </w:tc>
        <w:tc>
          <w:tcPr>
            <w:tcW w:w="2085" w:type="dxa"/>
          </w:tcPr>
          <w:p w14:paraId="275EBE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CB05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FABF45B" w14:textId="77777777" w:rsidTr="0073033E">
        <w:tc>
          <w:tcPr>
            <w:tcW w:w="2943" w:type="dxa"/>
          </w:tcPr>
          <w:p w14:paraId="0010484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B17C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1743" w:type="dxa"/>
          </w:tcPr>
          <w:p w14:paraId="330D70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8ED2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32729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7660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85F52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EDDF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290E9A" w14:textId="77777777" w:rsidTr="0073033E">
        <w:tc>
          <w:tcPr>
            <w:tcW w:w="2943" w:type="dxa"/>
          </w:tcPr>
          <w:p w14:paraId="52C9F3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8098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BINOUT_DISBOUT_X</w:t>
            </w:r>
          </w:p>
        </w:tc>
        <w:tc>
          <w:tcPr>
            <w:tcW w:w="1743" w:type="dxa"/>
          </w:tcPr>
          <w:p w14:paraId="685D74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4224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873AE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E7A2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194280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4222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FC4DF32" w14:textId="77777777" w:rsidTr="0073033E">
        <w:tc>
          <w:tcPr>
            <w:tcW w:w="2943" w:type="dxa"/>
          </w:tcPr>
          <w:p w14:paraId="5521EE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C7AC6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BINOUT_DISBOUT_NUM_ID</w:t>
            </w:r>
          </w:p>
        </w:tc>
        <w:tc>
          <w:tcPr>
            <w:tcW w:w="1743" w:type="dxa"/>
          </w:tcPr>
          <w:p w14:paraId="342E71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CE5C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BD058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CCD8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7A36A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4817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C25F59F" w14:textId="77777777" w:rsidTr="0073033E">
        <w:tc>
          <w:tcPr>
            <w:tcW w:w="2943" w:type="dxa"/>
          </w:tcPr>
          <w:p w14:paraId="4EB359F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8EC8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BINOUT_DISBOUT_IDS</w:t>
            </w:r>
          </w:p>
        </w:tc>
        <w:tc>
          <w:tcPr>
            <w:tcW w:w="1743" w:type="dxa"/>
          </w:tcPr>
          <w:p w14:paraId="6DBBF3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6D67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6333A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5807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BINOUT_DISBOUT_NUM_ID</w:t>
            </w:r>
          </w:p>
        </w:tc>
        <w:tc>
          <w:tcPr>
            <w:tcW w:w="2085" w:type="dxa"/>
          </w:tcPr>
          <w:p w14:paraId="4A370C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F91E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0FD109E" w14:textId="77777777" w:rsidTr="0073033E">
        <w:tc>
          <w:tcPr>
            <w:tcW w:w="2943" w:type="dxa"/>
          </w:tcPr>
          <w:p w14:paraId="174CB3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8833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BINOUT_DISBOUT_NUM_COMPONENT</w:t>
            </w:r>
          </w:p>
        </w:tc>
        <w:tc>
          <w:tcPr>
            <w:tcW w:w="1743" w:type="dxa"/>
          </w:tcPr>
          <w:p w14:paraId="282B64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CAB1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203D0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6928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84A7F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F794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59F30E7" w14:textId="77777777" w:rsidTr="0073033E">
        <w:tc>
          <w:tcPr>
            <w:tcW w:w="2943" w:type="dxa"/>
          </w:tcPr>
          <w:p w14:paraId="277337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2C67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BINOUT_DISBOUT_COMPONENTS</w:t>
            </w:r>
          </w:p>
        </w:tc>
        <w:tc>
          <w:tcPr>
            <w:tcW w:w="1743" w:type="dxa"/>
          </w:tcPr>
          <w:p w14:paraId="6482F0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5CB2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535E4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7E7C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BINOUT_DISBOUT_NUM_COMPONENT</w:t>
            </w:r>
          </w:p>
        </w:tc>
        <w:tc>
          <w:tcPr>
            <w:tcW w:w="2085" w:type="dxa"/>
          </w:tcPr>
          <w:p w14:paraId="42891C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0AC7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766E622" w14:textId="77777777" w:rsidTr="0073033E">
        <w:tc>
          <w:tcPr>
            <w:tcW w:w="2943" w:type="dxa"/>
          </w:tcPr>
          <w:p w14:paraId="3723E1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879A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BINOUT_DISBOUT_RELATIVE_DISPLACEMENT_AXIS</w:t>
            </w:r>
          </w:p>
        </w:tc>
        <w:tc>
          <w:tcPr>
            <w:tcW w:w="1743" w:type="dxa"/>
          </w:tcPr>
          <w:p w14:paraId="4B362B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3361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61E18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93EB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64C5CC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50A2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2B7C09E" w14:textId="77777777" w:rsidTr="0073033E">
        <w:tc>
          <w:tcPr>
            <w:tcW w:w="2943" w:type="dxa"/>
          </w:tcPr>
          <w:p w14:paraId="61976C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26CB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BINOUT_DISBOUT_RELATIVE_DISPLACEMENT_S</w:t>
            </w:r>
          </w:p>
        </w:tc>
        <w:tc>
          <w:tcPr>
            <w:tcW w:w="1743" w:type="dxa"/>
          </w:tcPr>
          <w:p w14:paraId="305E2D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F94F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25994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9A9F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03D534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427C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D426217" w14:textId="77777777" w:rsidTr="0073033E">
        <w:tc>
          <w:tcPr>
            <w:tcW w:w="2943" w:type="dxa"/>
          </w:tcPr>
          <w:p w14:paraId="5E6527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99998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BINOUT_DISBOUT_RELATIVE_DISPLACEMENT_T</w:t>
            </w:r>
          </w:p>
        </w:tc>
        <w:tc>
          <w:tcPr>
            <w:tcW w:w="1743" w:type="dxa"/>
          </w:tcPr>
          <w:p w14:paraId="447528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A659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B515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0BC3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7D65D1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184C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C9D9BDA" w14:textId="77777777" w:rsidTr="0073033E">
        <w:tc>
          <w:tcPr>
            <w:tcW w:w="2943" w:type="dxa"/>
          </w:tcPr>
          <w:p w14:paraId="66B9CC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ECA9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BINOUT_DISBOUT_RELATIVE_ROTATION_AXIS</w:t>
            </w:r>
          </w:p>
        </w:tc>
        <w:tc>
          <w:tcPr>
            <w:tcW w:w="1743" w:type="dxa"/>
          </w:tcPr>
          <w:p w14:paraId="124027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34F5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B886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00E6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5B903C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7708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F3DDBC2" w14:textId="77777777" w:rsidTr="0073033E">
        <w:tc>
          <w:tcPr>
            <w:tcW w:w="2943" w:type="dxa"/>
          </w:tcPr>
          <w:p w14:paraId="0570BF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6CB2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BINOUT_DISBOUT_RELATIVE_ROTATION_S</w:t>
            </w:r>
          </w:p>
        </w:tc>
        <w:tc>
          <w:tcPr>
            <w:tcW w:w="1743" w:type="dxa"/>
          </w:tcPr>
          <w:p w14:paraId="5208ED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7940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599AE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CAFE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7D81A2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4997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F10596A" w14:textId="77777777" w:rsidTr="0073033E">
        <w:tc>
          <w:tcPr>
            <w:tcW w:w="2943" w:type="dxa"/>
          </w:tcPr>
          <w:p w14:paraId="73246E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A77A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BINOUT_DISBOUT_RELATIVE_ROTATION_T</w:t>
            </w:r>
          </w:p>
        </w:tc>
        <w:tc>
          <w:tcPr>
            <w:tcW w:w="1743" w:type="dxa"/>
          </w:tcPr>
          <w:p w14:paraId="4F1733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1F68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80830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3E21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038F48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D4C1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123054D" w14:textId="77777777" w:rsidTr="0073033E">
        <w:tc>
          <w:tcPr>
            <w:tcW w:w="2943" w:type="dxa"/>
          </w:tcPr>
          <w:p w14:paraId="714312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2593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BINOUT_DISBOUT_FORCE_AXIS</w:t>
            </w:r>
          </w:p>
        </w:tc>
        <w:tc>
          <w:tcPr>
            <w:tcW w:w="1743" w:type="dxa"/>
          </w:tcPr>
          <w:p w14:paraId="7D8CAB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917D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07C0E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4BC8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40645F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BF26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6674B46" w14:textId="77777777" w:rsidTr="0073033E">
        <w:tc>
          <w:tcPr>
            <w:tcW w:w="2943" w:type="dxa"/>
          </w:tcPr>
          <w:p w14:paraId="678F59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6D41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BINOUT_DISBOUT_FORCE_S</w:t>
            </w:r>
          </w:p>
        </w:tc>
        <w:tc>
          <w:tcPr>
            <w:tcW w:w="1743" w:type="dxa"/>
          </w:tcPr>
          <w:p w14:paraId="57856C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966B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93DA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3467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5D768B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D1CB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60FAA16" w14:textId="77777777" w:rsidTr="0073033E">
        <w:tc>
          <w:tcPr>
            <w:tcW w:w="2943" w:type="dxa"/>
          </w:tcPr>
          <w:p w14:paraId="33BF93F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9B8AB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BINOUT_DISBOUT_FORCE_T</w:t>
            </w:r>
          </w:p>
        </w:tc>
        <w:tc>
          <w:tcPr>
            <w:tcW w:w="1743" w:type="dxa"/>
          </w:tcPr>
          <w:p w14:paraId="0526A7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F25C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AD9AB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98A4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09F680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A0DB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E76D488" w14:textId="77777777" w:rsidTr="0073033E">
        <w:tc>
          <w:tcPr>
            <w:tcW w:w="2943" w:type="dxa"/>
          </w:tcPr>
          <w:p w14:paraId="61FCE9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9BA4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BINOUT_DISBOUT_MOMENET_AXIS</w:t>
            </w:r>
          </w:p>
        </w:tc>
        <w:tc>
          <w:tcPr>
            <w:tcW w:w="1743" w:type="dxa"/>
          </w:tcPr>
          <w:p w14:paraId="7413C1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F2AF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D4877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1B46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717DBF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3223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DDEECBD" w14:textId="77777777" w:rsidTr="0073033E">
        <w:tc>
          <w:tcPr>
            <w:tcW w:w="2943" w:type="dxa"/>
          </w:tcPr>
          <w:p w14:paraId="4FC42B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B5F6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BINOUT_DISBOUT_MOMENET_S</w:t>
            </w:r>
          </w:p>
        </w:tc>
        <w:tc>
          <w:tcPr>
            <w:tcW w:w="1743" w:type="dxa"/>
          </w:tcPr>
          <w:p w14:paraId="66C75A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F7D4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9822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7BFF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70FFA9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2537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4B1FD60" w14:textId="77777777" w:rsidTr="0073033E">
        <w:tc>
          <w:tcPr>
            <w:tcW w:w="2943" w:type="dxa"/>
          </w:tcPr>
          <w:p w14:paraId="6C2CFB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BD47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BINOUT_DISBOUT_MOMENET_T</w:t>
            </w:r>
          </w:p>
        </w:tc>
        <w:tc>
          <w:tcPr>
            <w:tcW w:w="1743" w:type="dxa"/>
          </w:tcPr>
          <w:p w14:paraId="3C66D3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C55D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9F30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17D7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34B681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8BC2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66A2236" w14:textId="77777777" w:rsidTr="0073033E">
        <w:tc>
          <w:tcPr>
            <w:tcW w:w="2943" w:type="dxa"/>
          </w:tcPr>
          <w:p w14:paraId="3B5200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3FA4E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BINOUT_DISBOUT_DIRECTION_AXIS_X</w:t>
            </w:r>
          </w:p>
        </w:tc>
        <w:tc>
          <w:tcPr>
            <w:tcW w:w="1743" w:type="dxa"/>
          </w:tcPr>
          <w:p w14:paraId="44A82C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B61C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1F74A7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5AF0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BINOUT_DISBOUT_NUM_TIMESTEP</w:t>
            </w:r>
          </w:p>
        </w:tc>
        <w:tc>
          <w:tcPr>
            <w:tcW w:w="2085" w:type="dxa"/>
          </w:tcPr>
          <w:p w14:paraId="10C3F2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328D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7C292661" w14:textId="77777777" w:rsidTr="0073033E">
        <w:tc>
          <w:tcPr>
            <w:tcW w:w="2943" w:type="dxa"/>
          </w:tcPr>
          <w:p w14:paraId="40AF67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3008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BINOUT_DISBOUT_DIRECTION_AXIS_Y</w:t>
            </w:r>
          </w:p>
        </w:tc>
        <w:tc>
          <w:tcPr>
            <w:tcW w:w="1743" w:type="dxa"/>
          </w:tcPr>
          <w:p w14:paraId="61B5F1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F6D9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80BD5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F9C9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11C1F1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4F7A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ACF0BD3" w14:textId="77777777" w:rsidTr="0073033E">
        <w:tc>
          <w:tcPr>
            <w:tcW w:w="2943" w:type="dxa"/>
          </w:tcPr>
          <w:p w14:paraId="51B25C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A6123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BINOUT_DISBOUT_DIRECTION_AXIS_Z</w:t>
            </w:r>
          </w:p>
        </w:tc>
        <w:tc>
          <w:tcPr>
            <w:tcW w:w="1743" w:type="dxa"/>
          </w:tcPr>
          <w:p w14:paraId="78161D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71D1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086BA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AEF2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51AA9A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F645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A67131F" w14:textId="77777777" w:rsidTr="0073033E">
        <w:tc>
          <w:tcPr>
            <w:tcW w:w="2943" w:type="dxa"/>
          </w:tcPr>
          <w:p w14:paraId="340562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A9B2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BINOUT_DISBOUT_DIRECTION_S_X</w:t>
            </w:r>
          </w:p>
        </w:tc>
        <w:tc>
          <w:tcPr>
            <w:tcW w:w="1743" w:type="dxa"/>
          </w:tcPr>
          <w:p w14:paraId="0228D1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EA38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E9585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29CE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03E980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0427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E368B08" w14:textId="77777777" w:rsidTr="0073033E">
        <w:tc>
          <w:tcPr>
            <w:tcW w:w="2943" w:type="dxa"/>
          </w:tcPr>
          <w:p w14:paraId="4F555B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9718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BINOUT_DISBOUT_DIRECTION_S_Y</w:t>
            </w:r>
          </w:p>
        </w:tc>
        <w:tc>
          <w:tcPr>
            <w:tcW w:w="1743" w:type="dxa"/>
          </w:tcPr>
          <w:p w14:paraId="778085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84CC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9A64C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62A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3C585E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1B95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80EDC48" w14:textId="77777777" w:rsidTr="0073033E">
        <w:tc>
          <w:tcPr>
            <w:tcW w:w="2943" w:type="dxa"/>
          </w:tcPr>
          <w:p w14:paraId="7D8087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E596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BINOUT_DISBOUT_DIRECTION_S_Z</w:t>
            </w:r>
          </w:p>
        </w:tc>
        <w:tc>
          <w:tcPr>
            <w:tcW w:w="1743" w:type="dxa"/>
          </w:tcPr>
          <w:p w14:paraId="70DB5C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8073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CDA11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F00E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387BED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430B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912C60B" w14:textId="77777777" w:rsidTr="0073033E">
        <w:tc>
          <w:tcPr>
            <w:tcW w:w="2943" w:type="dxa"/>
          </w:tcPr>
          <w:p w14:paraId="6D25BA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72B1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BINOUT_DISBOUT_DIRECTION_T_X</w:t>
            </w:r>
          </w:p>
        </w:tc>
        <w:tc>
          <w:tcPr>
            <w:tcW w:w="1743" w:type="dxa"/>
          </w:tcPr>
          <w:p w14:paraId="5A20B0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3080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6BF0A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0522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4209BA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375D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7D856C3" w14:textId="77777777" w:rsidTr="0073033E">
        <w:tc>
          <w:tcPr>
            <w:tcW w:w="2943" w:type="dxa"/>
          </w:tcPr>
          <w:p w14:paraId="30444C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4895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BINOUT_DISBOUT_DIRECTION_T_Y</w:t>
            </w:r>
          </w:p>
        </w:tc>
        <w:tc>
          <w:tcPr>
            <w:tcW w:w="1743" w:type="dxa"/>
          </w:tcPr>
          <w:p w14:paraId="469031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D707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851C1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7610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03581E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90B0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EBC6491" w14:textId="77777777" w:rsidTr="0073033E">
        <w:tc>
          <w:tcPr>
            <w:tcW w:w="2943" w:type="dxa"/>
          </w:tcPr>
          <w:p w14:paraId="218561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F8D7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BINOUT_DISBOUT_DIRECTION_T_Z</w:t>
            </w:r>
          </w:p>
        </w:tc>
        <w:tc>
          <w:tcPr>
            <w:tcW w:w="1743" w:type="dxa"/>
          </w:tcPr>
          <w:p w14:paraId="298003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FFEC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B1DA1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C5F9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BINOUT_DISBOUT_NUM_TIMESTEP</w:t>
            </w:r>
          </w:p>
        </w:tc>
        <w:tc>
          <w:tcPr>
            <w:tcW w:w="2085" w:type="dxa"/>
          </w:tcPr>
          <w:p w14:paraId="07F36B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7CCC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9B8DBF3" w14:textId="77777777" w:rsidTr="0073033E">
        <w:tc>
          <w:tcPr>
            <w:tcW w:w="2943" w:type="dxa"/>
          </w:tcPr>
          <w:p w14:paraId="4C6AF4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246D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BINOUT_DEMFLOW_NUM_TIMESTEP</w:t>
            </w:r>
          </w:p>
        </w:tc>
        <w:tc>
          <w:tcPr>
            <w:tcW w:w="1743" w:type="dxa"/>
          </w:tcPr>
          <w:p w14:paraId="16926D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7849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3A445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FA58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21FDA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1D2F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77CA999" w14:textId="77777777" w:rsidTr="0073033E">
        <w:tc>
          <w:tcPr>
            <w:tcW w:w="2943" w:type="dxa"/>
          </w:tcPr>
          <w:p w14:paraId="23DAD6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6071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BINOUT_DEMFLOW_X</w:t>
            </w:r>
          </w:p>
        </w:tc>
        <w:tc>
          <w:tcPr>
            <w:tcW w:w="1743" w:type="dxa"/>
          </w:tcPr>
          <w:p w14:paraId="17FDA8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3A94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750C0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F2EF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BINOUT_DEMFLOW_NUM_TIMESTEP</w:t>
            </w:r>
          </w:p>
        </w:tc>
        <w:tc>
          <w:tcPr>
            <w:tcW w:w="2085" w:type="dxa"/>
          </w:tcPr>
          <w:p w14:paraId="35E3EC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01E3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8EAE8DA" w14:textId="77777777" w:rsidTr="0073033E">
        <w:tc>
          <w:tcPr>
            <w:tcW w:w="2943" w:type="dxa"/>
          </w:tcPr>
          <w:p w14:paraId="648336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D2EB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BINOUT_DEMFLOW_NUM_ID</w:t>
            </w:r>
          </w:p>
        </w:tc>
        <w:tc>
          <w:tcPr>
            <w:tcW w:w="1743" w:type="dxa"/>
          </w:tcPr>
          <w:p w14:paraId="6E9A6A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0015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F3D71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26F0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7DC33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BC03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C66F172" w14:textId="77777777" w:rsidTr="0073033E">
        <w:tc>
          <w:tcPr>
            <w:tcW w:w="2943" w:type="dxa"/>
          </w:tcPr>
          <w:p w14:paraId="76F3C6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052F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BINOUT_DEMFLOW_IDS</w:t>
            </w:r>
          </w:p>
        </w:tc>
        <w:tc>
          <w:tcPr>
            <w:tcW w:w="1743" w:type="dxa"/>
          </w:tcPr>
          <w:p w14:paraId="3F0920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2331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D3CCB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51C3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BINOUT_DEMFLOW_NUM_ID</w:t>
            </w:r>
          </w:p>
        </w:tc>
        <w:tc>
          <w:tcPr>
            <w:tcW w:w="2085" w:type="dxa"/>
          </w:tcPr>
          <w:p w14:paraId="4BC847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C16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910CC06" w14:textId="77777777" w:rsidTr="0073033E">
        <w:tc>
          <w:tcPr>
            <w:tcW w:w="2943" w:type="dxa"/>
          </w:tcPr>
          <w:p w14:paraId="1449A4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46954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BINOUT_DEMFLOW_NUM_COMPONENT</w:t>
            </w:r>
          </w:p>
        </w:tc>
        <w:tc>
          <w:tcPr>
            <w:tcW w:w="1743" w:type="dxa"/>
          </w:tcPr>
          <w:p w14:paraId="76D929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1AA8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DC531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F717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2557B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609A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3C60E33" w14:textId="77777777" w:rsidTr="0073033E">
        <w:tc>
          <w:tcPr>
            <w:tcW w:w="2943" w:type="dxa"/>
          </w:tcPr>
          <w:p w14:paraId="046FC1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6A6A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BINOUT_DEMFLOW_COMPONENTS</w:t>
            </w:r>
          </w:p>
        </w:tc>
        <w:tc>
          <w:tcPr>
            <w:tcW w:w="1743" w:type="dxa"/>
          </w:tcPr>
          <w:p w14:paraId="638E38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09C8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C667E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14D8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BINOUT_DEMFLOW_NUM_COMPONENT</w:t>
            </w:r>
          </w:p>
        </w:tc>
        <w:tc>
          <w:tcPr>
            <w:tcW w:w="2085" w:type="dxa"/>
          </w:tcPr>
          <w:p w14:paraId="01BDDE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1459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835B97A" w14:textId="77777777" w:rsidTr="0073033E">
        <w:tc>
          <w:tcPr>
            <w:tcW w:w="2943" w:type="dxa"/>
          </w:tcPr>
          <w:p w14:paraId="401BAD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E340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BINOUT_DEMFLOW_MFLOW_PLUS</w:t>
            </w:r>
          </w:p>
        </w:tc>
        <w:tc>
          <w:tcPr>
            <w:tcW w:w="1743" w:type="dxa"/>
          </w:tcPr>
          <w:p w14:paraId="291F3F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DC75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A6A7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7AEA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BINOUT_DEMFLOW_NUM_TIMESTEP</w:t>
            </w:r>
          </w:p>
        </w:tc>
        <w:tc>
          <w:tcPr>
            <w:tcW w:w="2085" w:type="dxa"/>
          </w:tcPr>
          <w:p w14:paraId="748517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EF52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4C4983A7" w14:textId="77777777" w:rsidTr="0073033E">
        <w:tc>
          <w:tcPr>
            <w:tcW w:w="2943" w:type="dxa"/>
          </w:tcPr>
          <w:p w14:paraId="701965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4B19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BINOUT_DEMFLOW_MFLOW_MINUS</w:t>
            </w:r>
          </w:p>
        </w:tc>
        <w:tc>
          <w:tcPr>
            <w:tcW w:w="1743" w:type="dxa"/>
          </w:tcPr>
          <w:p w14:paraId="71199A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506D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79B2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B0F1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BINOUT_DEMFLOW_NUM_TIMESTEP</w:t>
            </w:r>
          </w:p>
        </w:tc>
        <w:tc>
          <w:tcPr>
            <w:tcW w:w="2085" w:type="dxa"/>
          </w:tcPr>
          <w:p w14:paraId="1836EF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8CD8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5E855D2C" w14:textId="77777777" w:rsidTr="0073033E">
        <w:tc>
          <w:tcPr>
            <w:tcW w:w="2943" w:type="dxa"/>
          </w:tcPr>
          <w:p w14:paraId="3B4C6D1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01F9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BINOUT_DEMFLOW_MFLOW_RESULTANT</w:t>
            </w:r>
          </w:p>
        </w:tc>
        <w:tc>
          <w:tcPr>
            <w:tcW w:w="1743" w:type="dxa"/>
          </w:tcPr>
          <w:p w14:paraId="2CDBDD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BF95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5C7FD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4C90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BINOUT_DEMFLOW_NUM_TIMESTEP</w:t>
            </w:r>
          </w:p>
        </w:tc>
        <w:tc>
          <w:tcPr>
            <w:tcW w:w="2085" w:type="dxa"/>
          </w:tcPr>
          <w:p w14:paraId="78429E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D5E3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18FA91C7" w14:textId="77777777" w:rsidTr="0073033E">
        <w:tc>
          <w:tcPr>
            <w:tcW w:w="2943" w:type="dxa"/>
          </w:tcPr>
          <w:p w14:paraId="3D5439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2525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1743" w:type="dxa"/>
          </w:tcPr>
          <w:p w14:paraId="230AD3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6DA5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6718F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8FE1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3C933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C3C2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07D42FC" w14:textId="77777777" w:rsidTr="0073033E">
        <w:tc>
          <w:tcPr>
            <w:tcW w:w="2943" w:type="dxa"/>
          </w:tcPr>
          <w:p w14:paraId="5FB73E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E3ED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BINOUT_DEMTRH_X</w:t>
            </w:r>
          </w:p>
        </w:tc>
        <w:tc>
          <w:tcPr>
            <w:tcW w:w="1743" w:type="dxa"/>
          </w:tcPr>
          <w:p w14:paraId="2A0A61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4B01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77542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7566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3AF805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F5EC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BDEDA11" w14:textId="77777777" w:rsidTr="0073033E">
        <w:tc>
          <w:tcPr>
            <w:tcW w:w="2943" w:type="dxa"/>
          </w:tcPr>
          <w:p w14:paraId="307F88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A09C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BINOUT_DEMTRH_NUM_ID</w:t>
            </w:r>
          </w:p>
        </w:tc>
        <w:tc>
          <w:tcPr>
            <w:tcW w:w="1743" w:type="dxa"/>
          </w:tcPr>
          <w:p w14:paraId="57A0C6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EADF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69F79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0D8A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58222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00C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DAE034B" w14:textId="77777777" w:rsidTr="0073033E">
        <w:tc>
          <w:tcPr>
            <w:tcW w:w="2943" w:type="dxa"/>
          </w:tcPr>
          <w:p w14:paraId="1F6092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E88C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BINOUT_DEMTRH_IDS</w:t>
            </w:r>
          </w:p>
        </w:tc>
        <w:tc>
          <w:tcPr>
            <w:tcW w:w="1743" w:type="dxa"/>
          </w:tcPr>
          <w:p w14:paraId="325B7D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F515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73E4A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C712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BINOUT_DEMTRH_NUM_ID</w:t>
            </w:r>
          </w:p>
        </w:tc>
        <w:tc>
          <w:tcPr>
            <w:tcW w:w="2085" w:type="dxa"/>
          </w:tcPr>
          <w:p w14:paraId="3F17D5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6CEC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1529327" w14:textId="77777777" w:rsidTr="0073033E">
        <w:tc>
          <w:tcPr>
            <w:tcW w:w="2943" w:type="dxa"/>
          </w:tcPr>
          <w:p w14:paraId="57C138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AFC10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BINOUT_DEMTRH_NUM_COMPONENT</w:t>
            </w:r>
          </w:p>
        </w:tc>
        <w:tc>
          <w:tcPr>
            <w:tcW w:w="1743" w:type="dxa"/>
          </w:tcPr>
          <w:p w14:paraId="338D8A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036F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6CEED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8569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83C7E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D304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B6E24A5" w14:textId="77777777" w:rsidTr="0073033E">
        <w:tc>
          <w:tcPr>
            <w:tcW w:w="2943" w:type="dxa"/>
          </w:tcPr>
          <w:p w14:paraId="57E3E9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9304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BINOUT_DEMTRH_COMPONENTS</w:t>
            </w:r>
          </w:p>
        </w:tc>
        <w:tc>
          <w:tcPr>
            <w:tcW w:w="1743" w:type="dxa"/>
          </w:tcPr>
          <w:p w14:paraId="6C24F1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5455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ray</w:t>
            </w:r>
          </w:p>
        </w:tc>
        <w:tc>
          <w:tcPr>
            <w:tcW w:w="2085" w:type="dxa"/>
          </w:tcPr>
          <w:p w14:paraId="1E617C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0341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_COMPONENT</w:t>
            </w:r>
          </w:p>
        </w:tc>
        <w:tc>
          <w:tcPr>
            <w:tcW w:w="2085" w:type="dxa"/>
          </w:tcPr>
          <w:p w14:paraId="20F4D9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53F1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D9F6AE4" w14:textId="77777777" w:rsidTr="0073033E">
        <w:tc>
          <w:tcPr>
            <w:tcW w:w="2943" w:type="dxa"/>
          </w:tcPr>
          <w:p w14:paraId="7B80BC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C511F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BINOUT_DEMTRH_POSITION_X</w:t>
            </w:r>
          </w:p>
        </w:tc>
        <w:tc>
          <w:tcPr>
            <w:tcW w:w="1743" w:type="dxa"/>
          </w:tcPr>
          <w:p w14:paraId="674F26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93E3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E97FE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FEED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59DAAF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86C0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631D6B90" w14:textId="77777777" w:rsidTr="0073033E">
        <w:tc>
          <w:tcPr>
            <w:tcW w:w="2943" w:type="dxa"/>
          </w:tcPr>
          <w:p w14:paraId="37D46E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98E9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BINOUT_DEMTRH_POSITION_Y</w:t>
            </w:r>
          </w:p>
        </w:tc>
        <w:tc>
          <w:tcPr>
            <w:tcW w:w="1743" w:type="dxa"/>
          </w:tcPr>
          <w:p w14:paraId="644F19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98A3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FB3A2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6944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467E2C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8A56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38E8380E" w14:textId="77777777" w:rsidTr="0073033E">
        <w:tc>
          <w:tcPr>
            <w:tcW w:w="2943" w:type="dxa"/>
          </w:tcPr>
          <w:p w14:paraId="7AB457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9E90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BINOUT_DEMTRH_POSITION_Z</w:t>
            </w:r>
          </w:p>
        </w:tc>
        <w:tc>
          <w:tcPr>
            <w:tcW w:w="1743" w:type="dxa"/>
          </w:tcPr>
          <w:p w14:paraId="250F7B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1112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FAD5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D6B2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1B9B56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482C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074CF996" w14:textId="77777777" w:rsidTr="0073033E">
        <w:tc>
          <w:tcPr>
            <w:tcW w:w="2943" w:type="dxa"/>
          </w:tcPr>
          <w:p w14:paraId="3FBB47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A67E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BINOUT_DEMTRH_VELOCITY_X</w:t>
            </w:r>
          </w:p>
        </w:tc>
        <w:tc>
          <w:tcPr>
            <w:tcW w:w="1743" w:type="dxa"/>
          </w:tcPr>
          <w:p w14:paraId="2445AB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CE30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17C4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E34D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511161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DCAF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4C711E24" w14:textId="77777777" w:rsidTr="0073033E">
        <w:tc>
          <w:tcPr>
            <w:tcW w:w="2943" w:type="dxa"/>
          </w:tcPr>
          <w:p w14:paraId="2F0FB2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449A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BINOUT_DEMTRH_VELOCITY_Y</w:t>
            </w:r>
          </w:p>
        </w:tc>
        <w:tc>
          <w:tcPr>
            <w:tcW w:w="1743" w:type="dxa"/>
          </w:tcPr>
          <w:p w14:paraId="4AF10C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82A4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F9F7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9094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3F8C52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4F40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7294196A" w14:textId="77777777" w:rsidTr="0073033E">
        <w:tc>
          <w:tcPr>
            <w:tcW w:w="2943" w:type="dxa"/>
          </w:tcPr>
          <w:p w14:paraId="2A9E172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EA34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BINOUT_DEMTRH_VELOCITY_Z</w:t>
            </w:r>
          </w:p>
        </w:tc>
        <w:tc>
          <w:tcPr>
            <w:tcW w:w="1743" w:type="dxa"/>
          </w:tcPr>
          <w:p w14:paraId="6CF9EC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2E6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39033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1A9F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4E7076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896F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7D59F35C" w14:textId="77777777" w:rsidTr="0073033E">
        <w:tc>
          <w:tcPr>
            <w:tcW w:w="2943" w:type="dxa"/>
          </w:tcPr>
          <w:p w14:paraId="369FEB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2B87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BINOUT_DEMTRH_STRESS_X</w:t>
            </w:r>
          </w:p>
        </w:tc>
        <w:tc>
          <w:tcPr>
            <w:tcW w:w="1743" w:type="dxa"/>
          </w:tcPr>
          <w:p w14:paraId="10F037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94E6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D4C4F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9C96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4956C6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0FFC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1FC3F717" w14:textId="77777777" w:rsidTr="0073033E">
        <w:tc>
          <w:tcPr>
            <w:tcW w:w="2943" w:type="dxa"/>
          </w:tcPr>
          <w:p w14:paraId="7EDA0D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4C80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BINOUT_DEMTRH_STRESS_Y</w:t>
            </w:r>
          </w:p>
        </w:tc>
        <w:tc>
          <w:tcPr>
            <w:tcW w:w="1743" w:type="dxa"/>
          </w:tcPr>
          <w:p w14:paraId="27F798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AF36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D1DB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EAF7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263839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F7D5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1BB90892" w14:textId="77777777" w:rsidTr="0073033E">
        <w:tc>
          <w:tcPr>
            <w:tcW w:w="2943" w:type="dxa"/>
          </w:tcPr>
          <w:p w14:paraId="3BEAF9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6653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BINOUT_DEMTRH_STRESS_Z</w:t>
            </w:r>
          </w:p>
        </w:tc>
        <w:tc>
          <w:tcPr>
            <w:tcW w:w="1743" w:type="dxa"/>
          </w:tcPr>
          <w:p w14:paraId="308BC3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DAD9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2DCFA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8376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2870FF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FFC1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19B7EC2E" w14:textId="77777777" w:rsidTr="0073033E">
        <w:tc>
          <w:tcPr>
            <w:tcW w:w="2943" w:type="dxa"/>
          </w:tcPr>
          <w:p w14:paraId="248A7B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AC87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BINOUT_DEMTRH_STRESS_XY</w:t>
            </w:r>
          </w:p>
        </w:tc>
        <w:tc>
          <w:tcPr>
            <w:tcW w:w="1743" w:type="dxa"/>
          </w:tcPr>
          <w:p w14:paraId="48D990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C17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C9633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4913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7379CF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128D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10A40A59" w14:textId="77777777" w:rsidTr="0073033E">
        <w:tc>
          <w:tcPr>
            <w:tcW w:w="2943" w:type="dxa"/>
          </w:tcPr>
          <w:p w14:paraId="3FEC56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BFA3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BINOUT_DEMTRH_STRESS_YZ</w:t>
            </w:r>
          </w:p>
        </w:tc>
        <w:tc>
          <w:tcPr>
            <w:tcW w:w="1743" w:type="dxa"/>
          </w:tcPr>
          <w:p w14:paraId="1AE0E9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5E16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9E6E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FB3F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52C185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33D5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66E64B8B" w14:textId="77777777" w:rsidTr="0073033E">
        <w:tc>
          <w:tcPr>
            <w:tcW w:w="2943" w:type="dxa"/>
          </w:tcPr>
          <w:p w14:paraId="002DB2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3329B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BINOUT_DEMTRH_STRESS_ZX</w:t>
            </w:r>
          </w:p>
        </w:tc>
        <w:tc>
          <w:tcPr>
            <w:tcW w:w="1743" w:type="dxa"/>
          </w:tcPr>
          <w:p w14:paraId="69D427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EDD0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57B7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246D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309305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3803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1B5ECC3B" w14:textId="77777777" w:rsidTr="0073033E">
        <w:tc>
          <w:tcPr>
            <w:tcW w:w="2943" w:type="dxa"/>
          </w:tcPr>
          <w:p w14:paraId="2BED13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084C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BINOUT_DEMTRH_POROSITY</w:t>
            </w:r>
          </w:p>
        </w:tc>
        <w:tc>
          <w:tcPr>
            <w:tcW w:w="1743" w:type="dxa"/>
          </w:tcPr>
          <w:p w14:paraId="766AB0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F194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E95C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98D4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700D97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7804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270EA1C7" w14:textId="77777777" w:rsidTr="0073033E">
        <w:tc>
          <w:tcPr>
            <w:tcW w:w="2943" w:type="dxa"/>
          </w:tcPr>
          <w:p w14:paraId="1ECDAD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37D5F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BINOUT_DEMTRH_VOID_RATIO</w:t>
            </w:r>
          </w:p>
        </w:tc>
        <w:tc>
          <w:tcPr>
            <w:tcW w:w="1743" w:type="dxa"/>
          </w:tcPr>
          <w:p w14:paraId="0BBEC7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F927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68D4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A4CD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067672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052F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0842FCA0" w14:textId="77777777" w:rsidTr="0073033E">
        <w:tc>
          <w:tcPr>
            <w:tcW w:w="2943" w:type="dxa"/>
          </w:tcPr>
          <w:p w14:paraId="776110D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D078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BINOUT_DEMTRH_COORD_NUMBER</w:t>
            </w:r>
          </w:p>
        </w:tc>
        <w:tc>
          <w:tcPr>
            <w:tcW w:w="1743" w:type="dxa"/>
          </w:tcPr>
          <w:p w14:paraId="15BBEE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ABD7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6FD1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CBF4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036429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8FB5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62571E20" w14:textId="77777777" w:rsidTr="0073033E">
        <w:tc>
          <w:tcPr>
            <w:tcW w:w="2943" w:type="dxa"/>
          </w:tcPr>
          <w:p w14:paraId="0CE22A1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7595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BINOUT_DEMTRH_PRESSURE</w:t>
            </w:r>
          </w:p>
        </w:tc>
        <w:tc>
          <w:tcPr>
            <w:tcW w:w="1743" w:type="dxa"/>
          </w:tcPr>
          <w:p w14:paraId="48F0D9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D1D1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E6426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1446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BINOUT_DEMTRH_NUM_TIMESTEP</w:t>
            </w:r>
          </w:p>
        </w:tc>
        <w:tc>
          <w:tcPr>
            <w:tcW w:w="2085" w:type="dxa"/>
          </w:tcPr>
          <w:p w14:paraId="5BF268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9899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66630D15" w14:textId="77777777" w:rsidTr="0073033E">
        <w:tc>
          <w:tcPr>
            <w:tcW w:w="2943" w:type="dxa"/>
          </w:tcPr>
          <w:p w14:paraId="432B8E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0520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1743" w:type="dxa"/>
          </w:tcPr>
          <w:p w14:paraId="54C573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FD75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78292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3A54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3C1AD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2033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68E19DD" w14:textId="77777777" w:rsidTr="0073033E">
        <w:tc>
          <w:tcPr>
            <w:tcW w:w="2943" w:type="dxa"/>
          </w:tcPr>
          <w:p w14:paraId="00F9C8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9F08D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BINOUT_PBLAST_SENSOR_X</w:t>
            </w:r>
          </w:p>
        </w:tc>
        <w:tc>
          <w:tcPr>
            <w:tcW w:w="1743" w:type="dxa"/>
          </w:tcPr>
          <w:p w14:paraId="3521FB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A88E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45E81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ADD9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2085" w:type="dxa"/>
          </w:tcPr>
          <w:p w14:paraId="208B14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ACB4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B7A44CA" w14:textId="77777777" w:rsidTr="0073033E">
        <w:tc>
          <w:tcPr>
            <w:tcW w:w="2943" w:type="dxa"/>
          </w:tcPr>
          <w:p w14:paraId="1482DA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09ED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BINOUT_PBLAST_SENSOR_NUM_ID</w:t>
            </w:r>
          </w:p>
        </w:tc>
        <w:tc>
          <w:tcPr>
            <w:tcW w:w="1743" w:type="dxa"/>
          </w:tcPr>
          <w:p w14:paraId="46E7B0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7254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A25BE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1CDE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F93B8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18B2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CBD0873" w14:textId="77777777" w:rsidTr="0073033E">
        <w:tc>
          <w:tcPr>
            <w:tcW w:w="2943" w:type="dxa"/>
          </w:tcPr>
          <w:p w14:paraId="1CAE04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FECD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BINOUT_PBLAST_SENSOR_IDS</w:t>
            </w:r>
          </w:p>
        </w:tc>
        <w:tc>
          <w:tcPr>
            <w:tcW w:w="1743" w:type="dxa"/>
          </w:tcPr>
          <w:p w14:paraId="7C2976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C26D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70015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4032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BINOUT_PBLAST_SENSOR_NUM_ID</w:t>
            </w:r>
          </w:p>
        </w:tc>
        <w:tc>
          <w:tcPr>
            <w:tcW w:w="2085" w:type="dxa"/>
          </w:tcPr>
          <w:p w14:paraId="1ED88E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EFC0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212E4DE" w14:textId="77777777" w:rsidTr="0073033E">
        <w:tc>
          <w:tcPr>
            <w:tcW w:w="2943" w:type="dxa"/>
          </w:tcPr>
          <w:p w14:paraId="6AF9ED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10C4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BINOUT_PBLAST_SENSOR_NUM_COMPONENT</w:t>
            </w:r>
          </w:p>
        </w:tc>
        <w:tc>
          <w:tcPr>
            <w:tcW w:w="1743" w:type="dxa"/>
          </w:tcPr>
          <w:p w14:paraId="4B4627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053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93F88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5ACE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7B78B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5C7C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25577B6" w14:textId="77777777" w:rsidTr="0073033E">
        <w:tc>
          <w:tcPr>
            <w:tcW w:w="2943" w:type="dxa"/>
          </w:tcPr>
          <w:p w14:paraId="19E2DB4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025F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BINOUT_PBLAST_SENSOR_COMPONENTS</w:t>
            </w:r>
          </w:p>
        </w:tc>
        <w:tc>
          <w:tcPr>
            <w:tcW w:w="1743" w:type="dxa"/>
          </w:tcPr>
          <w:p w14:paraId="0909FF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AB81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187C5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AB39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BINOUT_PBLAST_SENSOR_NUM_COMPONENT</w:t>
            </w:r>
          </w:p>
        </w:tc>
        <w:tc>
          <w:tcPr>
            <w:tcW w:w="2085" w:type="dxa"/>
          </w:tcPr>
          <w:p w14:paraId="23D296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E73E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1A4595" w14:textId="77777777" w:rsidTr="0073033E">
        <w:tc>
          <w:tcPr>
            <w:tcW w:w="2943" w:type="dxa"/>
          </w:tcPr>
          <w:p w14:paraId="43DE58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3EF9F3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BINOUT_PBLAST_SENSOR_COUNTS</w:t>
            </w:r>
          </w:p>
        </w:tc>
        <w:tc>
          <w:tcPr>
            <w:tcW w:w="1743" w:type="dxa"/>
          </w:tcPr>
          <w:p w14:paraId="5ABB5E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1473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int</w:t>
            </w:r>
          </w:p>
        </w:tc>
        <w:tc>
          <w:tcPr>
            <w:tcW w:w="2085" w:type="dxa"/>
          </w:tcPr>
          <w:p w14:paraId="6897B1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8CF0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BINOUT_PBLAST_SENSOR_NUM_TIMESTEP</w:t>
            </w:r>
          </w:p>
        </w:tc>
        <w:tc>
          <w:tcPr>
            <w:tcW w:w="2085" w:type="dxa"/>
          </w:tcPr>
          <w:p w14:paraId="1FE3B4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9A9A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idtype</w:t>
            </w:r>
          </w:p>
        </w:tc>
      </w:tr>
      <w:tr w:rsidR="000336C4" w14:paraId="71545651" w14:textId="77777777" w:rsidTr="0073033E">
        <w:tc>
          <w:tcPr>
            <w:tcW w:w="2943" w:type="dxa"/>
          </w:tcPr>
          <w:p w14:paraId="1DEC41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9FFD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BINOUT_PBLAST_SENSOR_COORD_X</w:t>
            </w:r>
          </w:p>
        </w:tc>
        <w:tc>
          <w:tcPr>
            <w:tcW w:w="1743" w:type="dxa"/>
          </w:tcPr>
          <w:p w14:paraId="13BDF9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1F7D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27C8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41C9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2085" w:type="dxa"/>
          </w:tcPr>
          <w:p w14:paraId="30D493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3A9A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78675EA3" w14:textId="77777777" w:rsidTr="0073033E">
        <w:tc>
          <w:tcPr>
            <w:tcW w:w="2943" w:type="dxa"/>
          </w:tcPr>
          <w:p w14:paraId="4B8064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9E4A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BINOUT_PBLAST_SENSOR_COORD_Y</w:t>
            </w:r>
          </w:p>
        </w:tc>
        <w:tc>
          <w:tcPr>
            <w:tcW w:w="1743" w:type="dxa"/>
          </w:tcPr>
          <w:p w14:paraId="2E93F2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D4F7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12539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2C73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2085" w:type="dxa"/>
          </w:tcPr>
          <w:p w14:paraId="304A2C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A5B6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4C863EF3" w14:textId="77777777" w:rsidTr="0073033E">
        <w:tc>
          <w:tcPr>
            <w:tcW w:w="2943" w:type="dxa"/>
          </w:tcPr>
          <w:p w14:paraId="30A68A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19512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BINOUT_PBLAST_SENSOR_COORD_Z</w:t>
            </w:r>
          </w:p>
        </w:tc>
        <w:tc>
          <w:tcPr>
            <w:tcW w:w="1743" w:type="dxa"/>
          </w:tcPr>
          <w:p w14:paraId="664A87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4B86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06A1F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4BA6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2085" w:type="dxa"/>
          </w:tcPr>
          <w:p w14:paraId="1B30D6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97E0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399B06E4" w14:textId="77777777" w:rsidTr="0073033E">
        <w:tc>
          <w:tcPr>
            <w:tcW w:w="2943" w:type="dxa"/>
          </w:tcPr>
          <w:p w14:paraId="5529C5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97D9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BINOUT_PBLAST_SENSOR_TEMPERATURE</w:t>
            </w:r>
          </w:p>
        </w:tc>
        <w:tc>
          <w:tcPr>
            <w:tcW w:w="1743" w:type="dxa"/>
          </w:tcPr>
          <w:p w14:paraId="6290D0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A1C2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0B46F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1935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2085" w:type="dxa"/>
          </w:tcPr>
          <w:p w14:paraId="73175C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3F83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271F2860" w14:textId="77777777" w:rsidTr="0073033E">
        <w:tc>
          <w:tcPr>
            <w:tcW w:w="2943" w:type="dxa"/>
          </w:tcPr>
          <w:p w14:paraId="0B642E1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4943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BINOUT_PBLAST_SENSOR_DENSITY</w:t>
            </w:r>
          </w:p>
        </w:tc>
        <w:tc>
          <w:tcPr>
            <w:tcW w:w="1743" w:type="dxa"/>
          </w:tcPr>
          <w:p w14:paraId="1EB658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79B4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C1127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3080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2085" w:type="dxa"/>
          </w:tcPr>
          <w:p w14:paraId="74AC21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8EE6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5D48A793" w14:textId="77777777" w:rsidTr="0073033E">
        <w:tc>
          <w:tcPr>
            <w:tcW w:w="2943" w:type="dxa"/>
          </w:tcPr>
          <w:p w14:paraId="715CC1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6698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BINOUT_PBLAST_SENSOR_PRESSURE</w:t>
            </w:r>
          </w:p>
        </w:tc>
        <w:tc>
          <w:tcPr>
            <w:tcW w:w="1743" w:type="dxa"/>
          </w:tcPr>
          <w:p w14:paraId="10F4D6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E891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13B9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CFF8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BINOUT_PBLAST_SENSOR_NUM_TIMESTEP</w:t>
            </w:r>
          </w:p>
        </w:tc>
        <w:tc>
          <w:tcPr>
            <w:tcW w:w="2085" w:type="dxa"/>
          </w:tcPr>
          <w:p w14:paraId="1C71FD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26F3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</w:t>
            </w:r>
          </w:p>
        </w:tc>
      </w:tr>
      <w:tr w:rsidR="000336C4" w14:paraId="46232567" w14:textId="77777777" w:rsidTr="0073033E">
        <w:tc>
          <w:tcPr>
            <w:tcW w:w="2943" w:type="dxa"/>
          </w:tcPr>
          <w:p w14:paraId="475193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9A8B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BINOUT_PLLYOUT_NUM_TIMESTEP</w:t>
            </w:r>
          </w:p>
        </w:tc>
        <w:tc>
          <w:tcPr>
            <w:tcW w:w="1743" w:type="dxa"/>
          </w:tcPr>
          <w:p w14:paraId="06E262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F26C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04808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8832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1F869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F7AF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B86A5C3" w14:textId="77777777" w:rsidTr="0073033E">
        <w:tc>
          <w:tcPr>
            <w:tcW w:w="2943" w:type="dxa"/>
          </w:tcPr>
          <w:p w14:paraId="4D5EB2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E5D5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BINOUT_PLLYOUT_X</w:t>
            </w:r>
          </w:p>
        </w:tc>
        <w:tc>
          <w:tcPr>
            <w:tcW w:w="1743" w:type="dxa"/>
          </w:tcPr>
          <w:p w14:paraId="4040D8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BE98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50010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8EA2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BINOUT_PLLYOUT_NUM_TIMESTEP</w:t>
            </w:r>
          </w:p>
        </w:tc>
        <w:tc>
          <w:tcPr>
            <w:tcW w:w="2085" w:type="dxa"/>
          </w:tcPr>
          <w:p w14:paraId="20F1C8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92DF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BDAE78B" w14:textId="77777777" w:rsidTr="0073033E">
        <w:tc>
          <w:tcPr>
            <w:tcW w:w="2943" w:type="dxa"/>
          </w:tcPr>
          <w:p w14:paraId="779233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D3A9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BINOUT_PLLYOUT_NUM_ID</w:t>
            </w:r>
          </w:p>
        </w:tc>
        <w:tc>
          <w:tcPr>
            <w:tcW w:w="1743" w:type="dxa"/>
          </w:tcPr>
          <w:p w14:paraId="590E80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309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E7178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1590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06041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B87E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F6AE1AD" w14:textId="77777777" w:rsidTr="0073033E">
        <w:tc>
          <w:tcPr>
            <w:tcW w:w="2943" w:type="dxa"/>
          </w:tcPr>
          <w:p w14:paraId="77F1AB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5D29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BINOUT_PLLYOUT_IDS</w:t>
            </w:r>
          </w:p>
        </w:tc>
        <w:tc>
          <w:tcPr>
            <w:tcW w:w="1743" w:type="dxa"/>
          </w:tcPr>
          <w:p w14:paraId="4A1B04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85DC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F618F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BF82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BINOUT_PLLYOUT_NUM_ID</w:t>
            </w:r>
          </w:p>
        </w:tc>
        <w:tc>
          <w:tcPr>
            <w:tcW w:w="2085" w:type="dxa"/>
          </w:tcPr>
          <w:p w14:paraId="2A0AB6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0F56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B7D8059" w14:textId="77777777" w:rsidTr="0073033E">
        <w:tc>
          <w:tcPr>
            <w:tcW w:w="2943" w:type="dxa"/>
          </w:tcPr>
          <w:p w14:paraId="4260B3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D2B6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BINOUT_PLLYOUT_NUM_COMPONENT</w:t>
            </w:r>
          </w:p>
        </w:tc>
        <w:tc>
          <w:tcPr>
            <w:tcW w:w="1743" w:type="dxa"/>
          </w:tcPr>
          <w:p w14:paraId="38A3A8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7799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C40AF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86B4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2D1C9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33B3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41FB7C6" w14:textId="77777777" w:rsidTr="0073033E">
        <w:tc>
          <w:tcPr>
            <w:tcW w:w="2943" w:type="dxa"/>
          </w:tcPr>
          <w:p w14:paraId="08B19D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FA599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BINOUT_PLLYOUT_COMPONENTS</w:t>
            </w:r>
          </w:p>
        </w:tc>
        <w:tc>
          <w:tcPr>
            <w:tcW w:w="1743" w:type="dxa"/>
          </w:tcPr>
          <w:p w14:paraId="3F4C30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EAAA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0D970A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79CF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BINOUT_PLLYOUT_NUM_COMPONENT</w:t>
            </w:r>
          </w:p>
        </w:tc>
        <w:tc>
          <w:tcPr>
            <w:tcW w:w="2085" w:type="dxa"/>
          </w:tcPr>
          <w:p w14:paraId="3A2796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C15D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8703A14" w14:textId="77777777" w:rsidTr="0073033E">
        <w:tc>
          <w:tcPr>
            <w:tcW w:w="2943" w:type="dxa"/>
          </w:tcPr>
          <w:p w14:paraId="2FDA04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EC10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BINOUT_PLLYOUT_SLIP</w:t>
            </w:r>
          </w:p>
        </w:tc>
        <w:tc>
          <w:tcPr>
            <w:tcW w:w="1743" w:type="dxa"/>
          </w:tcPr>
          <w:p w14:paraId="504C47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4FD1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2842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9E68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BINOUT_PLLYOUT_NUM_TIMESTEP</w:t>
            </w:r>
          </w:p>
        </w:tc>
        <w:tc>
          <w:tcPr>
            <w:tcW w:w="2085" w:type="dxa"/>
          </w:tcPr>
          <w:p w14:paraId="6523B3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9ECE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9136AB5" w14:textId="77777777" w:rsidTr="0073033E">
        <w:tc>
          <w:tcPr>
            <w:tcW w:w="2943" w:type="dxa"/>
          </w:tcPr>
          <w:p w14:paraId="647106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144D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BINOUT_PLLYOUT_SLIP_RATE</w:t>
            </w:r>
          </w:p>
        </w:tc>
        <w:tc>
          <w:tcPr>
            <w:tcW w:w="1743" w:type="dxa"/>
          </w:tcPr>
          <w:p w14:paraId="28E078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6A95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F005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B18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BINOUT_PLLYOUT_NUM_TIMESTEP</w:t>
            </w:r>
          </w:p>
        </w:tc>
        <w:tc>
          <w:tcPr>
            <w:tcW w:w="2085" w:type="dxa"/>
          </w:tcPr>
          <w:p w14:paraId="5A91A6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AA1C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C9627D3" w14:textId="77777777" w:rsidTr="0073033E">
        <w:tc>
          <w:tcPr>
            <w:tcW w:w="2943" w:type="dxa"/>
          </w:tcPr>
          <w:p w14:paraId="38F17B4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13C8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BINOUT_PLLYOUT_RESULTANT_FORCE</w:t>
            </w:r>
          </w:p>
        </w:tc>
        <w:tc>
          <w:tcPr>
            <w:tcW w:w="1743" w:type="dxa"/>
          </w:tcPr>
          <w:p w14:paraId="48FC27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8A24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AB100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65F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BINOUT_PLLYOUT_NUM_TIMESTEP</w:t>
            </w:r>
          </w:p>
        </w:tc>
        <w:tc>
          <w:tcPr>
            <w:tcW w:w="2085" w:type="dxa"/>
          </w:tcPr>
          <w:p w14:paraId="597899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A485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7797AE0" w14:textId="77777777" w:rsidTr="0073033E">
        <w:tc>
          <w:tcPr>
            <w:tcW w:w="2943" w:type="dxa"/>
          </w:tcPr>
          <w:p w14:paraId="2782BB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72F7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BINOUT_PLLYOUT_WRAP_ANGLE</w:t>
            </w:r>
          </w:p>
        </w:tc>
        <w:tc>
          <w:tcPr>
            <w:tcW w:w="1743" w:type="dxa"/>
          </w:tcPr>
          <w:p w14:paraId="1E838B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80B5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FC712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246C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BINOUT_PLLYOUT_NUM_TIMESTEP</w:t>
            </w:r>
          </w:p>
        </w:tc>
        <w:tc>
          <w:tcPr>
            <w:tcW w:w="2085" w:type="dxa"/>
          </w:tcPr>
          <w:p w14:paraId="576B51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188A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9585D0F" w14:textId="77777777" w:rsidTr="0073033E">
        <w:tc>
          <w:tcPr>
            <w:tcW w:w="2943" w:type="dxa"/>
          </w:tcPr>
          <w:p w14:paraId="5A6BA2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41A6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BINOUT_SPHFLOW_NUM_TIMESTEP</w:t>
            </w:r>
          </w:p>
        </w:tc>
        <w:tc>
          <w:tcPr>
            <w:tcW w:w="1743" w:type="dxa"/>
          </w:tcPr>
          <w:p w14:paraId="67AEA3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B7BD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0E09B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B55E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FEFCB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6290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57302FB" w14:textId="77777777" w:rsidTr="0073033E">
        <w:tc>
          <w:tcPr>
            <w:tcW w:w="2943" w:type="dxa"/>
          </w:tcPr>
          <w:p w14:paraId="5DF6E8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4577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BINOUT_SPHFLOW_X</w:t>
            </w:r>
          </w:p>
        </w:tc>
        <w:tc>
          <w:tcPr>
            <w:tcW w:w="1743" w:type="dxa"/>
          </w:tcPr>
          <w:p w14:paraId="580D99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D1C8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F57E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F3BF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BINOUT_SPHFLOW_NUM_TIMESTEP</w:t>
            </w:r>
          </w:p>
        </w:tc>
        <w:tc>
          <w:tcPr>
            <w:tcW w:w="2085" w:type="dxa"/>
          </w:tcPr>
          <w:p w14:paraId="5C0C4E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2A51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071DE55" w14:textId="77777777" w:rsidTr="0073033E">
        <w:tc>
          <w:tcPr>
            <w:tcW w:w="2943" w:type="dxa"/>
          </w:tcPr>
          <w:p w14:paraId="584653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EC8A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BINOUT_SPHFLOW_NUM_ID</w:t>
            </w:r>
          </w:p>
        </w:tc>
        <w:tc>
          <w:tcPr>
            <w:tcW w:w="1743" w:type="dxa"/>
          </w:tcPr>
          <w:p w14:paraId="397F22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6786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7A600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673E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1D3BA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B478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5B88D6A" w14:textId="77777777" w:rsidTr="0073033E">
        <w:tc>
          <w:tcPr>
            <w:tcW w:w="2943" w:type="dxa"/>
          </w:tcPr>
          <w:p w14:paraId="5B6B5A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71BD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BINOUT_SPHFLOW_IDS</w:t>
            </w:r>
          </w:p>
        </w:tc>
        <w:tc>
          <w:tcPr>
            <w:tcW w:w="1743" w:type="dxa"/>
          </w:tcPr>
          <w:p w14:paraId="6684EA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1704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226B0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4E1B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BINOUT_SPHFLOW_NUM_ID</w:t>
            </w:r>
          </w:p>
        </w:tc>
        <w:tc>
          <w:tcPr>
            <w:tcW w:w="2085" w:type="dxa"/>
          </w:tcPr>
          <w:p w14:paraId="1C8F75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ADD4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6823860" w14:textId="77777777" w:rsidTr="0073033E">
        <w:tc>
          <w:tcPr>
            <w:tcW w:w="2943" w:type="dxa"/>
          </w:tcPr>
          <w:p w14:paraId="6415D3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64A33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BINOUT_SPHFLOW_NUM_COMPONENT</w:t>
            </w:r>
          </w:p>
        </w:tc>
        <w:tc>
          <w:tcPr>
            <w:tcW w:w="1743" w:type="dxa"/>
          </w:tcPr>
          <w:p w14:paraId="13D5C1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7E93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4DDD7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99D8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21388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65CD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925C38D" w14:textId="77777777" w:rsidTr="0073033E">
        <w:tc>
          <w:tcPr>
            <w:tcW w:w="2943" w:type="dxa"/>
          </w:tcPr>
          <w:p w14:paraId="6CB98B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1DF2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BINOUT_SPHFLOW_COMPONENTS</w:t>
            </w:r>
          </w:p>
        </w:tc>
        <w:tc>
          <w:tcPr>
            <w:tcW w:w="1743" w:type="dxa"/>
          </w:tcPr>
          <w:p w14:paraId="08EFE3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F831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D87EB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5425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BINOUT_SPHFLOW_NUM_COMPONENT</w:t>
            </w:r>
          </w:p>
        </w:tc>
        <w:tc>
          <w:tcPr>
            <w:tcW w:w="2085" w:type="dxa"/>
          </w:tcPr>
          <w:p w14:paraId="2132A1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73BC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81EB5EF" w14:textId="77777777" w:rsidTr="0073033E">
        <w:tc>
          <w:tcPr>
            <w:tcW w:w="2943" w:type="dxa"/>
          </w:tcPr>
          <w:p w14:paraId="28CBAD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DCFF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BINOUT_SPHFLOW_MFLOW_PLUS</w:t>
            </w:r>
          </w:p>
        </w:tc>
        <w:tc>
          <w:tcPr>
            <w:tcW w:w="1743" w:type="dxa"/>
          </w:tcPr>
          <w:p w14:paraId="414EEC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C5D4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3F69BD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A734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BINOUT_SPHFLOW_NU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M_TIMESTEP</w:t>
            </w:r>
          </w:p>
        </w:tc>
        <w:tc>
          <w:tcPr>
            <w:tcW w:w="2085" w:type="dxa"/>
          </w:tcPr>
          <w:p w14:paraId="67A5C1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F7C3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680BE62E" w14:textId="77777777" w:rsidTr="0073033E">
        <w:tc>
          <w:tcPr>
            <w:tcW w:w="2943" w:type="dxa"/>
          </w:tcPr>
          <w:p w14:paraId="3D36695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740E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BINOUT_SPHFLOW_MFLOW_MINUS</w:t>
            </w:r>
          </w:p>
        </w:tc>
        <w:tc>
          <w:tcPr>
            <w:tcW w:w="1743" w:type="dxa"/>
          </w:tcPr>
          <w:p w14:paraId="5E5AC4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3A6F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BDF45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8533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BINOUT_SPHFLOW_NUM_TIMESTEP</w:t>
            </w:r>
          </w:p>
        </w:tc>
        <w:tc>
          <w:tcPr>
            <w:tcW w:w="2085" w:type="dxa"/>
          </w:tcPr>
          <w:p w14:paraId="640507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FF16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3E49666" w14:textId="77777777" w:rsidTr="0073033E">
        <w:tc>
          <w:tcPr>
            <w:tcW w:w="2943" w:type="dxa"/>
          </w:tcPr>
          <w:p w14:paraId="2B8A4E5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EC8BC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BINOUT_SPHFLOW_MFLOW_RESULTANT</w:t>
            </w:r>
          </w:p>
        </w:tc>
        <w:tc>
          <w:tcPr>
            <w:tcW w:w="1743" w:type="dxa"/>
          </w:tcPr>
          <w:p w14:paraId="54BBAD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0D67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4099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4F0F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BINOUT_SPHFLOW_NUM_TIMESTEP</w:t>
            </w:r>
          </w:p>
        </w:tc>
        <w:tc>
          <w:tcPr>
            <w:tcW w:w="2085" w:type="dxa"/>
          </w:tcPr>
          <w:p w14:paraId="790665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8113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D58FA28" w14:textId="77777777" w:rsidTr="0073033E">
        <w:tc>
          <w:tcPr>
            <w:tcW w:w="2943" w:type="dxa"/>
          </w:tcPr>
          <w:p w14:paraId="336AA3F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211D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1743" w:type="dxa"/>
          </w:tcPr>
          <w:p w14:paraId="1A77E7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ED20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8004A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41CC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D4294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58BD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6B1B8FD" w14:textId="77777777" w:rsidTr="0073033E">
        <w:tc>
          <w:tcPr>
            <w:tcW w:w="2943" w:type="dxa"/>
          </w:tcPr>
          <w:p w14:paraId="69819BF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49E90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BINOUT_SPHOUT_X</w:t>
            </w:r>
          </w:p>
        </w:tc>
        <w:tc>
          <w:tcPr>
            <w:tcW w:w="1743" w:type="dxa"/>
          </w:tcPr>
          <w:p w14:paraId="2A7D09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E0A0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7B18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6444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3BB4BD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E4C6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C462C6E" w14:textId="77777777" w:rsidTr="0073033E">
        <w:tc>
          <w:tcPr>
            <w:tcW w:w="2943" w:type="dxa"/>
          </w:tcPr>
          <w:p w14:paraId="0B1291C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6F97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BINOUT_SPHOUT_NUM_ID</w:t>
            </w:r>
          </w:p>
        </w:tc>
        <w:tc>
          <w:tcPr>
            <w:tcW w:w="1743" w:type="dxa"/>
          </w:tcPr>
          <w:p w14:paraId="6E1893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D29B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D9FD2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5943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66ED3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AEAD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866597A" w14:textId="77777777" w:rsidTr="0073033E">
        <w:tc>
          <w:tcPr>
            <w:tcW w:w="2943" w:type="dxa"/>
          </w:tcPr>
          <w:p w14:paraId="0B2369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83EE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BINOUT_SPHOUT_IDS</w:t>
            </w:r>
          </w:p>
        </w:tc>
        <w:tc>
          <w:tcPr>
            <w:tcW w:w="1743" w:type="dxa"/>
          </w:tcPr>
          <w:p w14:paraId="2871C3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726B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39935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B283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BINOUT_SPHOUT_NUM_ID</w:t>
            </w:r>
          </w:p>
        </w:tc>
        <w:tc>
          <w:tcPr>
            <w:tcW w:w="2085" w:type="dxa"/>
          </w:tcPr>
          <w:p w14:paraId="567305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9F39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8E690B9" w14:textId="77777777" w:rsidTr="0073033E">
        <w:tc>
          <w:tcPr>
            <w:tcW w:w="2943" w:type="dxa"/>
          </w:tcPr>
          <w:p w14:paraId="298365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DE8F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BINOUT_SPHOUT_NUM_COMPONENT</w:t>
            </w:r>
          </w:p>
        </w:tc>
        <w:tc>
          <w:tcPr>
            <w:tcW w:w="1743" w:type="dxa"/>
          </w:tcPr>
          <w:p w14:paraId="654096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E047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C3539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F839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DD336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0F4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2AFB9DA" w14:textId="77777777" w:rsidTr="0073033E">
        <w:tc>
          <w:tcPr>
            <w:tcW w:w="2943" w:type="dxa"/>
          </w:tcPr>
          <w:p w14:paraId="604ACBD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79FD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BINOUT_SPHOUT_COMPONENTS</w:t>
            </w:r>
          </w:p>
        </w:tc>
        <w:tc>
          <w:tcPr>
            <w:tcW w:w="1743" w:type="dxa"/>
          </w:tcPr>
          <w:p w14:paraId="52F073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7FEB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F8CB3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BFF2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BINOUT_SPHOUT_NUM_COMPONENT</w:t>
            </w:r>
          </w:p>
        </w:tc>
        <w:tc>
          <w:tcPr>
            <w:tcW w:w="2085" w:type="dxa"/>
          </w:tcPr>
          <w:p w14:paraId="65BB24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7085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6B2271D" w14:textId="77777777" w:rsidTr="0073033E">
        <w:tc>
          <w:tcPr>
            <w:tcW w:w="2943" w:type="dxa"/>
          </w:tcPr>
          <w:p w14:paraId="7A798D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3749C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BINOUT_SPHOUT_STRESS_X</w:t>
            </w:r>
          </w:p>
        </w:tc>
        <w:tc>
          <w:tcPr>
            <w:tcW w:w="1743" w:type="dxa"/>
          </w:tcPr>
          <w:p w14:paraId="78158F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3DCD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3FB16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884C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21F45B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5505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DC6BD3F" w14:textId="77777777" w:rsidTr="0073033E">
        <w:tc>
          <w:tcPr>
            <w:tcW w:w="2943" w:type="dxa"/>
          </w:tcPr>
          <w:p w14:paraId="2B936DD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EA61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BINOUT_SPHOUT_STRESS_Y</w:t>
            </w:r>
          </w:p>
        </w:tc>
        <w:tc>
          <w:tcPr>
            <w:tcW w:w="1743" w:type="dxa"/>
          </w:tcPr>
          <w:p w14:paraId="279E9D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FC64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FBA8F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1E3D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3A308B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64D1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6935F46" w14:textId="77777777" w:rsidTr="0073033E">
        <w:tc>
          <w:tcPr>
            <w:tcW w:w="2943" w:type="dxa"/>
          </w:tcPr>
          <w:p w14:paraId="4C5703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26DD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BINOUT_SPHOUT_STRESS_Z</w:t>
            </w:r>
          </w:p>
        </w:tc>
        <w:tc>
          <w:tcPr>
            <w:tcW w:w="1743" w:type="dxa"/>
          </w:tcPr>
          <w:p w14:paraId="0B0925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DEE2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9C6C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FB64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673C58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19D1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72CC7EB" w14:textId="77777777" w:rsidTr="0073033E">
        <w:tc>
          <w:tcPr>
            <w:tcW w:w="2943" w:type="dxa"/>
          </w:tcPr>
          <w:p w14:paraId="7EBACF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AAED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BINOUT_SPHOUT_STRESS_XY</w:t>
            </w:r>
          </w:p>
        </w:tc>
        <w:tc>
          <w:tcPr>
            <w:tcW w:w="1743" w:type="dxa"/>
          </w:tcPr>
          <w:p w14:paraId="3B74A6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1FC8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2F6295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02A5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BINOUT_SPHOUT_NUM_TIMESTEP</w:t>
            </w:r>
          </w:p>
        </w:tc>
        <w:tc>
          <w:tcPr>
            <w:tcW w:w="2085" w:type="dxa"/>
          </w:tcPr>
          <w:p w14:paraId="248600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DBED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24805F14" w14:textId="77777777" w:rsidTr="0073033E">
        <w:tc>
          <w:tcPr>
            <w:tcW w:w="2943" w:type="dxa"/>
          </w:tcPr>
          <w:p w14:paraId="3BFE6D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C4F7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BINOUT_SPHOUT_STRESS_YZ</w:t>
            </w:r>
          </w:p>
        </w:tc>
        <w:tc>
          <w:tcPr>
            <w:tcW w:w="1743" w:type="dxa"/>
          </w:tcPr>
          <w:p w14:paraId="61459B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7288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2DC2D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BC23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239B8D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9677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535A20A" w14:textId="77777777" w:rsidTr="0073033E">
        <w:tc>
          <w:tcPr>
            <w:tcW w:w="2943" w:type="dxa"/>
          </w:tcPr>
          <w:p w14:paraId="6BCC52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7DBA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BINOUT_SPHOUT_STRESS_ZX</w:t>
            </w:r>
          </w:p>
        </w:tc>
        <w:tc>
          <w:tcPr>
            <w:tcW w:w="1743" w:type="dxa"/>
          </w:tcPr>
          <w:p w14:paraId="2A659D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56F5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1292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8321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26A77A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00D6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9F3C455" w14:textId="77777777" w:rsidTr="0073033E">
        <w:tc>
          <w:tcPr>
            <w:tcW w:w="2943" w:type="dxa"/>
          </w:tcPr>
          <w:p w14:paraId="259660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0123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BINOUT_SPHOUT_STRAIN_X</w:t>
            </w:r>
          </w:p>
        </w:tc>
        <w:tc>
          <w:tcPr>
            <w:tcW w:w="1743" w:type="dxa"/>
          </w:tcPr>
          <w:p w14:paraId="67CE3C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ED75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9B41E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0AA8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19ECFB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68E3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9D72C8E" w14:textId="77777777" w:rsidTr="0073033E">
        <w:tc>
          <w:tcPr>
            <w:tcW w:w="2943" w:type="dxa"/>
          </w:tcPr>
          <w:p w14:paraId="77BFD2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F039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BINOUT_SPHOUT_STRAIN_Y</w:t>
            </w:r>
          </w:p>
        </w:tc>
        <w:tc>
          <w:tcPr>
            <w:tcW w:w="1743" w:type="dxa"/>
          </w:tcPr>
          <w:p w14:paraId="5EDDEC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C905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D9CB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6484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453829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9C00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F5A6F80" w14:textId="77777777" w:rsidTr="0073033E">
        <w:tc>
          <w:tcPr>
            <w:tcW w:w="2943" w:type="dxa"/>
          </w:tcPr>
          <w:p w14:paraId="4ED548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45C6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BINOUT_SPHOUT_STRAIN_Z</w:t>
            </w:r>
          </w:p>
        </w:tc>
        <w:tc>
          <w:tcPr>
            <w:tcW w:w="1743" w:type="dxa"/>
          </w:tcPr>
          <w:p w14:paraId="7AD023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FA7A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D4A3E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40E0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17E4FA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6297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2B7FE8B" w14:textId="77777777" w:rsidTr="0073033E">
        <w:tc>
          <w:tcPr>
            <w:tcW w:w="2943" w:type="dxa"/>
          </w:tcPr>
          <w:p w14:paraId="5B745A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B5CC3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BINOUT_SPHOUT_STRAIN_XY</w:t>
            </w:r>
          </w:p>
        </w:tc>
        <w:tc>
          <w:tcPr>
            <w:tcW w:w="1743" w:type="dxa"/>
          </w:tcPr>
          <w:p w14:paraId="6E684A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0B49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60643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4F5C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24A8CB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8CB2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A6A7410" w14:textId="77777777" w:rsidTr="0073033E">
        <w:tc>
          <w:tcPr>
            <w:tcW w:w="2943" w:type="dxa"/>
          </w:tcPr>
          <w:p w14:paraId="67ACDE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CDBF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BINOUT_SPHOUT_STRAIN_YZ</w:t>
            </w:r>
          </w:p>
        </w:tc>
        <w:tc>
          <w:tcPr>
            <w:tcW w:w="1743" w:type="dxa"/>
          </w:tcPr>
          <w:p w14:paraId="0936B5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F04D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7D26B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6470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7E3DFD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2B62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2B59449" w14:textId="77777777" w:rsidTr="0073033E">
        <w:tc>
          <w:tcPr>
            <w:tcW w:w="2943" w:type="dxa"/>
          </w:tcPr>
          <w:p w14:paraId="20F36C9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98DF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BINOUT_SPHOUT_STRAIN_ZX</w:t>
            </w:r>
          </w:p>
        </w:tc>
        <w:tc>
          <w:tcPr>
            <w:tcW w:w="1743" w:type="dxa"/>
          </w:tcPr>
          <w:p w14:paraId="44D44E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E6ED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944F7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E8F4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34F7C6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7424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363CFA4" w14:textId="77777777" w:rsidTr="0073033E">
        <w:tc>
          <w:tcPr>
            <w:tcW w:w="2943" w:type="dxa"/>
          </w:tcPr>
          <w:p w14:paraId="2B0681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B5E6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BINOUT_SPHOUT_DENSITY</w:t>
            </w:r>
          </w:p>
        </w:tc>
        <w:tc>
          <w:tcPr>
            <w:tcW w:w="1743" w:type="dxa"/>
          </w:tcPr>
          <w:p w14:paraId="6455FF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2A31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7CABB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9830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248DD5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4DCA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3D8D93D" w14:textId="77777777" w:rsidTr="0073033E">
        <w:tc>
          <w:tcPr>
            <w:tcW w:w="2943" w:type="dxa"/>
          </w:tcPr>
          <w:p w14:paraId="5721AD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0264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BINOUT_SPHOUT_RADIUS_OF_INFLUNCE</w:t>
            </w:r>
          </w:p>
        </w:tc>
        <w:tc>
          <w:tcPr>
            <w:tcW w:w="1743" w:type="dxa"/>
          </w:tcPr>
          <w:p w14:paraId="70D184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E642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9056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5EB7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04A76A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9C9A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43E6C5A" w14:textId="77777777" w:rsidTr="0073033E">
        <w:tc>
          <w:tcPr>
            <w:tcW w:w="2943" w:type="dxa"/>
          </w:tcPr>
          <w:p w14:paraId="3112BB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AC01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BINOUT_SPHOUT_YIELD</w:t>
            </w:r>
          </w:p>
        </w:tc>
        <w:tc>
          <w:tcPr>
            <w:tcW w:w="1743" w:type="dxa"/>
          </w:tcPr>
          <w:p w14:paraId="7FBEEC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7CAA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BAE90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EBD8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5CD79C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9B05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865715E" w14:textId="77777777" w:rsidTr="0073033E">
        <w:tc>
          <w:tcPr>
            <w:tcW w:w="2943" w:type="dxa"/>
          </w:tcPr>
          <w:p w14:paraId="39CF6EB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D761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BINOUT_SPHOUT_EFFECTIVE_STRESS</w:t>
            </w:r>
          </w:p>
        </w:tc>
        <w:tc>
          <w:tcPr>
            <w:tcW w:w="1743" w:type="dxa"/>
          </w:tcPr>
          <w:p w14:paraId="12BB07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235F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40DED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504C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7495DD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6A98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1DDA6F6" w14:textId="77777777" w:rsidTr="0073033E">
        <w:tc>
          <w:tcPr>
            <w:tcW w:w="2943" w:type="dxa"/>
          </w:tcPr>
          <w:p w14:paraId="66BB2E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E313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BINOUT_SPHOUT_TEMPERATURE</w:t>
            </w:r>
          </w:p>
        </w:tc>
        <w:tc>
          <w:tcPr>
            <w:tcW w:w="1743" w:type="dxa"/>
          </w:tcPr>
          <w:p w14:paraId="635DA6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CEDD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D064F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1ED5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27F877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1DF2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DEEF1F9" w14:textId="77777777" w:rsidTr="0073033E">
        <w:tc>
          <w:tcPr>
            <w:tcW w:w="2943" w:type="dxa"/>
          </w:tcPr>
          <w:p w14:paraId="3F5B0B3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C9A0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BINOUT_SPHOUT_NUMBER_OF_NEIGHBORS</w:t>
            </w:r>
          </w:p>
        </w:tc>
        <w:tc>
          <w:tcPr>
            <w:tcW w:w="1743" w:type="dxa"/>
          </w:tcPr>
          <w:p w14:paraId="2C2254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FECA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8A35D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4FE1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0998E3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4B6F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B7EAC24" w14:textId="77777777" w:rsidTr="0073033E">
        <w:tc>
          <w:tcPr>
            <w:tcW w:w="2943" w:type="dxa"/>
          </w:tcPr>
          <w:p w14:paraId="02C5D1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03C3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BINOUT_SPHOUT_ACT</w:t>
            </w:r>
          </w:p>
        </w:tc>
        <w:tc>
          <w:tcPr>
            <w:tcW w:w="1743" w:type="dxa"/>
          </w:tcPr>
          <w:p w14:paraId="7D6039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7D58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6A6A3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D50D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BINOUT_SPHOUT_NUM_TIMESTEP</w:t>
            </w:r>
          </w:p>
        </w:tc>
        <w:tc>
          <w:tcPr>
            <w:tcW w:w="2085" w:type="dxa"/>
          </w:tcPr>
          <w:p w14:paraId="556A6F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51AD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E16A80D" w14:textId="77777777" w:rsidTr="0073033E">
        <w:tc>
          <w:tcPr>
            <w:tcW w:w="2943" w:type="dxa"/>
          </w:tcPr>
          <w:p w14:paraId="359EB2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3F290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1743" w:type="dxa"/>
          </w:tcPr>
          <w:p w14:paraId="261522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CDA4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32499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295A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38828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8713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FE8F351" w14:textId="77777777" w:rsidTr="0073033E">
        <w:tc>
          <w:tcPr>
            <w:tcW w:w="2943" w:type="dxa"/>
          </w:tcPr>
          <w:p w14:paraId="0639DE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09798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BINOUT_TRALEH_X</w:t>
            </w:r>
          </w:p>
        </w:tc>
        <w:tc>
          <w:tcPr>
            <w:tcW w:w="1743" w:type="dxa"/>
          </w:tcPr>
          <w:p w14:paraId="07894A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EAAC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DDBA0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9AAF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02491D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0DD6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F6B89E2" w14:textId="77777777" w:rsidTr="0073033E">
        <w:tc>
          <w:tcPr>
            <w:tcW w:w="2943" w:type="dxa"/>
          </w:tcPr>
          <w:p w14:paraId="76CB26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8BC9F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BINOUT_TRALEH_NUM_ID</w:t>
            </w:r>
          </w:p>
        </w:tc>
        <w:tc>
          <w:tcPr>
            <w:tcW w:w="1743" w:type="dxa"/>
          </w:tcPr>
          <w:p w14:paraId="0FD04F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988F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8D523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CE20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5C14C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A581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71009CC" w14:textId="77777777" w:rsidTr="0073033E">
        <w:tc>
          <w:tcPr>
            <w:tcW w:w="2943" w:type="dxa"/>
          </w:tcPr>
          <w:p w14:paraId="7B956F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D0534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BINOUT_TRALEH_IDS</w:t>
            </w:r>
          </w:p>
        </w:tc>
        <w:tc>
          <w:tcPr>
            <w:tcW w:w="1743" w:type="dxa"/>
          </w:tcPr>
          <w:p w14:paraId="0917A3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E5AE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867CB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2FF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BINOUT_TRALEH_NUM_ID</w:t>
            </w:r>
          </w:p>
        </w:tc>
        <w:tc>
          <w:tcPr>
            <w:tcW w:w="2085" w:type="dxa"/>
          </w:tcPr>
          <w:p w14:paraId="3B144E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2492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6E75BA" w14:textId="77777777" w:rsidTr="0073033E">
        <w:tc>
          <w:tcPr>
            <w:tcW w:w="2943" w:type="dxa"/>
          </w:tcPr>
          <w:p w14:paraId="7D54B54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BBE4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BINOUT_TRALEH_NUM_COMPONENT</w:t>
            </w:r>
          </w:p>
        </w:tc>
        <w:tc>
          <w:tcPr>
            <w:tcW w:w="1743" w:type="dxa"/>
          </w:tcPr>
          <w:p w14:paraId="0437E0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A5B4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5FB55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0B62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DD328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D145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37B3BD2" w14:textId="77777777" w:rsidTr="0073033E">
        <w:tc>
          <w:tcPr>
            <w:tcW w:w="2943" w:type="dxa"/>
          </w:tcPr>
          <w:p w14:paraId="3BA72E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A6F4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BINOUT_TRALEH_COMPONENTS</w:t>
            </w:r>
          </w:p>
        </w:tc>
        <w:tc>
          <w:tcPr>
            <w:tcW w:w="1743" w:type="dxa"/>
          </w:tcPr>
          <w:p w14:paraId="7B08EC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53A6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432F3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BF8D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BINOUT_TRALEH_NUM_COMPONENT</w:t>
            </w:r>
          </w:p>
        </w:tc>
        <w:tc>
          <w:tcPr>
            <w:tcW w:w="2085" w:type="dxa"/>
          </w:tcPr>
          <w:p w14:paraId="5C9547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DB91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0837938" w14:textId="77777777" w:rsidTr="0073033E">
        <w:tc>
          <w:tcPr>
            <w:tcW w:w="2943" w:type="dxa"/>
          </w:tcPr>
          <w:p w14:paraId="19B2BC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FB68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BINOUT_TRALEH_POSITION_X</w:t>
            </w:r>
          </w:p>
        </w:tc>
        <w:tc>
          <w:tcPr>
            <w:tcW w:w="1743" w:type="dxa"/>
          </w:tcPr>
          <w:p w14:paraId="5FE1BB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DCFD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E8A7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69B8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37C6FB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A784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383967F" w14:textId="77777777" w:rsidTr="0073033E">
        <w:tc>
          <w:tcPr>
            <w:tcW w:w="2943" w:type="dxa"/>
          </w:tcPr>
          <w:p w14:paraId="6ECE0D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E5A4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BINOUT_TRALEH_POSITION_Y</w:t>
            </w:r>
          </w:p>
        </w:tc>
        <w:tc>
          <w:tcPr>
            <w:tcW w:w="1743" w:type="dxa"/>
          </w:tcPr>
          <w:p w14:paraId="11F4F7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B5CD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28BB2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552D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BINOUT_TRALEH_NUM_TIMESTEP</w:t>
            </w:r>
          </w:p>
        </w:tc>
        <w:tc>
          <w:tcPr>
            <w:tcW w:w="2085" w:type="dxa"/>
          </w:tcPr>
          <w:p w14:paraId="52B0A8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43A0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03CA0B48" w14:textId="77777777" w:rsidTr="0073033E">
        <w:tc>
          <w:tcPr>
            <w:tcW w:w="2943" w:type="dxa"/>
          </w:tcPr>
          <w:p w14:paraId="4A3173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32A9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BINOUT_TRALEH_POSITION_Z</w:t>
            </w:r>
          </w:p>
        </w:tc>
        <w:tc>
          <w:tcPr>
            <w:tcW w:w="1743" w:type="dxa"/>
          </w:tcPr>
          <w:p w14:paraId="4097AD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E021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25F59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EE66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0AE8B0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C586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E1B0162" w14:textId="77777777" w:rsidTr="0073033E">
        <w:tc>
          <w:tcPr>
            <w:tcW w:w="2943" w:type="dxa"/>
          </w:tcPr>
          <w:p w14:paraId="791F7F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61BF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BINOUT_TRALEH_VELOCITY_X</w:t>
            </w:r>
          </w:p>
        </w:tc>
        <w:tc>
          <w:tcPr>
            <w:tcW w:w="1743" w:type="dxa"/>
          </w:tcPr>
          <w:p w14:paraId="690F7C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2111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B218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6CC4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47CAF0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864B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4C9A4C3" w14:textId="77777777" w:rsidTr="0073033E">
        <w:tc>
          <w:tcPr>
            <w:tcW w:w="2943" w:type="dxa"/>
          </w:tcPr>
          <w:p w14:paraId="1D1101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6D40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BINOUT_TRALEH_VELOCITY_Y</w:t>
            </w:r>
          </w:p>
        </w:tc>
        <w:tc>
          <w:tcPr>
            <w:tcW w:w="1743" w:type="dxa"/>
          </w:tcPr>
          <w:p w14:paraId="6A4E27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3E50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89E8D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B3C9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2D5056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14F3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E2FF103" w14:textId="77777777" w:rsidTr="0073033E">
        <w:tc>
          <w:tcPr>
            <w:tcW w:w="2943" w:type="dxa"/>
          </w:tcPr>
          <w:p w14:paraId="46C27C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207C5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BINOUT_TRALEH_VELOCITY_Z</w:t>
            </w:r>
          </w:p>
        </w:tc>
        <w:tc>
          <w:tcPr>
            <w:tcW w:w="1743" w:type="dxa"/>
          </w:tcPr>
          <w:p w14:paraId="2F4EEF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4A79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308B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5799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669E6E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0537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97D323C" w14:textId="77777777" w:rsidTr="0073033E">
        <w:tc>
          <w:tcPr>
            <w:tcW w:w="2943" w:type="dxa"/>
          </w:tcPr>
          <w:p w14:paraId="203DD80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9674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BINOUT_TRALEH_STRESS_X</w:t>
            </w:r>
          </w:p>
        </w:tc>
        <w:tc>
          <w:tcPr>
            <w:tcW w:w="1743" w:type="dxa"/>
          </w:tcPr>
          <w:p w14:paraId="49FB07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5A98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8CF3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70F5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6E8DEC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BB9C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7FDD2A1" w14:textId="77777777" w:rsidTr="0073033E">
        <w:tc>
          <w:tcPr>
            <w:tcW w:w="2943" w:type="dxa"/>
          </w:tcPr>
          <w:p w14:paraId="72FCF5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7150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BINOUT_TRALEH_STRESS_Y</w:t>
            </w:r>
          </w:p>
        </w:tc>
        <w:tc>
          <w:tcPr>
            <w:tcW w:w="1743" w:type="dxa"/>
          </w:tcPr>
          <w:p w14:paraId="2F1E3C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F44B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8106E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6FDE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43BEF0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1F8A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6026756" w14:textId="77777777" w:rsidTr="0073033E">
        <w:tc>
          <w:tcPr>
            <w:tcW w:w="2943" w:type="dxa"/>
          </w:tcPr>
          <w:p w14:paraId="6F863F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C4E83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BINOUT_TRALEH_STRESS_Z</w:t>
            </w:r>
          </w:p>
        </w:tc>
        <w:tc>
          <w:tcPr>
            <w:tcW w:w="1743" w:type="dxa"/>
          </w:tcPr>
          <w:p w14:paraId="3B23CF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D695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E24AA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A9CB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3FF082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D31C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998FB24" w14:textId="77777777" w:rsidTr="0073033E">
        <w:tc>
          <w:tcPr>
            <w:tcW w:w="2943" w:type="dxa"/>
          </w:tcPr>
          <w:p w14:paraId="45431E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F86F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BINOUT_TRALEH_STRESS_XY</w:t>
            </w:r>
          </w:p>
        </w:tc>
        <w:tc>
          <w:tcPr>
            <w:tcW w:w="1743" w:type="dxa"/>
          </w:tcPr>
          <w:p w14:paraId="67E2FE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40A2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9DA2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824B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7F90AE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8D08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35C2A53" w14:textId="77777777" w:rsidTr="0073033E">
        <w:tc>
          <w:tcPr>
            <w:tcW w:w="2943" w:type="dxa"/>
          </w:tcPr>
          <w:p w14:paraId="7CE788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6FF4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BINOUT_TRALEH_STRESS_YZ</w:t>
            </w:r>
          </w:p>
        </w:tc>
        <w:tc>
          <w:tcPr>
            <w:tcW w:w="1743" w:type="dxa"/>
          </w:tcPr>
          <w:p w14:paraId="36F37A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ABCB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9CD2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317D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3EB505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9F32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996C6BE" w14:textId="77777777" w:rsidTr="0073033E">
        <w:tc>
          <w:tcPr>
            <w:tcW w:w="2943" w:type="dxa"/>
          </w:tcPr>
          <w:p w14:paraId="51D074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0DE9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BINOUT_TRALEH_STRESS_ZX</w:t>
            </w:r>
          </w:p>
        </w:tc>
        <w:tc>
          <w:tcPr>
            <w:tcW w:w="1743" w:type="dxa"/>
          </w:tcPr>
          <w:p w14:paraId="41CAB1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11B7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AC0C9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0BC3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4B5CA3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F824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D11AA52" w14:textId="77777777" w:rsidTr="0073033E">
        <w:tc>
          <w:tcPr>
            <w:tcW w:w="2943" w:type="dxa"/>
          </w:tcPr>
          <w:p w14:paraId="685336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5122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BINOUT_TRALEH_EFFECTIVE_PL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ASTIC_STRAIN</w:t>
            </w:r>
          </w:p>
        </w:tc>
        <w:tc>
          <w:tcPr>
            <w:tcW w:w="1743" w:type="dxa"/>
          </w:tcPr>
          <w:p w14:paraId="52A37D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005A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ACE0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27ED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0EE197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871A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B25DAD1" w14:textId="77777777" w:rsidTr="0073033E">
        <w:tc>
          <w:tcPr>
            <w:tcW w:w="2943" w:type="dxa"/>
          </w:tcPr>
          <w:p w14:paraId="29C000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E3F4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BINOUT_TRALEH_DENSITY</w:t>
            </w:r>
          </w:p>
        </w:tc>
        <w:tc>
          <w:tcPr>
            <w:tcW w:w="1743" w:type="dxa"/>
          </w:tcPr>
          <w:p w14:paraId="552E7D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9CB2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D7DBB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82B4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205CBF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2A9F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7A8DD0E" w14:textId="77777777" w:rsidTr="0073033E">
        <w:tc>
          <w:tcPr>
            <w:tcW w:w="2943" w:type="dxa"/>
          </w:tcPr>
          <w:p w14:paraId="76487D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F943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BINOUT_TRALEH_VOLUME_FRACTION</w:t>
            </w:r>
          </w:p>
        </w:tc>
        <w:tc>
          <w:tcPr>
            <w:tcW w:w="1743" w:type="dxa"/>
          </w:tcPr>
          <w:p w14:paraId="56A479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E10F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B16C8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219F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28FCAB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487B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6201981" w14:textId="77777777" w:rsidTr="0073033E">
        <w:tc>
          <w:tcPr>
            <w:tcW w:w="2943" w:type="dxa"/>
          </w:tcPr>
          <w:p w14:paraId="24355F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8FD6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BINOUT_TRALEH_HISTORY_VAR</w:t>
            </w:r>
          </w:p>
        </w:tc>
        <w:tc>
          <w:tcPr>
            <w:tcW w:w="1743" w:type="dxa"/>
          </w:tcPr>
          <w:p w14:paraId="5F22C2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90A3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DA74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BDAF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BINOUT_TRALEH_NUM_TIMESTEP</w:t>
            </w:r>
          </w:p>
        </w:tc>
        <w:tc>
          <w:tcPr>
            <w:tcW w:w="2085" w:type="dxa"/>
          </w:tcPr>
          <w:p w14:paraId="0108AC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BB72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5B6E3E2" w14:textId="77777777" w:rsidTr="0073033E">
        <w:tc>
          <w:tcPr>
            <w:tcW w:w="2943" w:type="dxa"/>
          </w:tcPr>
          <w:p w14:paraId="787F51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660A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1743" w:type="dxa"/>
          </w:tcPr>
          <w:p w14:paraId="30A4B5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C993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51FA0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5689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7F2AF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5616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24B9032" w14:textId="77777777" w:rsidTr="0073033E">
        <w:tc>
          <w:tcPr>
            <w:tcW w:w="2943" w:type="dxa"/>
          </w:tcPr>
          <w:p w14:paraId="345154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2884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BINOUT_NODFOR_X</w:t>
            </w:r>
          </w:p>
        </w:tc>
        <w:tc>
          <w:tcPr>
            <w:tcW w:w="1743" w:type="dxa"/>
          </w:tcPr>
          <w:p w14:paraId="406364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0404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25C3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B8DC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02DEFB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650A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F1E3DBC" w14:textId="77777777" w:rsidTr="0073033E">
        <w:tc>
          <w:tcPr>
            <w:tcW w:w="2943" w:type="dxa"/>
          </w:tcPr>
          <w:p w14:paraId="47E782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8D80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BINOUT_NODFOR_NUM_ID</w:t>
            </w:r>
          </w:p>
        </w:tc>
        <w:tc>
          <w:tcPr>
            <w:tcW w:w="1743" w:type="dxa"/>
          </w:tcPr>
          <w:p w14:paraId="2A8535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5346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CC9E8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F312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01A73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CAE0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16A23B4" w14:textId="77777777" w:rsidTr="0073033E">
        <w:tc>
          <w:tcPr>
            <w:tcW w:w="2943" w:type="dxa"/>
          </w:tcPr>
          <w:p w14:paraId="063330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D501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BINOUT_NODFOR_IDS</w:t>
            </w:r>
          </w:p>
        </w:tc>
        <w:tc>
          <w:tcPr>
            <w:tcW w:w="1743" w:type="dxa"/>
          </w:tcPr>
          <w:p w14:paraId="2A9B6E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EAD2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6A8EC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7D91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BINOUT_NODFOR_NUM_ID</w:t>
            </w:r>
          </w:p>
        </w:tc>
        <w:tc>
          <w:tcPr>
            <w:tcW w:w="2085" w:type="dxa"/>
          </w:tcPr>
          <w:p w14:paraId="714775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DE2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CB72CF8" w14:textId="77777777" w:rsidTr="0073033E">
        <w:tc>
          <w:tcPr>
            <w:tcW w:w="2943" w:type="dxa"/>
          </w:tcPr>
          <w:p w14:paraId="1FE885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50F3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BINOUT_NODFOR_NUM_GROUPID</w:t>
            </w:r>
          </w:p>
        </w:tc>
        <w:tc>
          <w:tcPr>
            <w:tcW w:w="1743" w:type="dxa"/>
          </w:tcPr>
          <w:p w14:paraId="5A9AC1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F6A9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AD436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4A44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E406D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C084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D4635E7" w14:textId="77777777" w:rsidTr="0073033E">
        <w:tc>
          <w:tcPr>
            <w:tcW w:w="2943" w:type="dxa"/>
          </w:tcPr>
          <w:p w14:paraId="0A44EF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A5C1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BINOUT_NODFOR_GROUP_IDS</w:t>
            </w:r>
          </w:p>
        </w:tc>
        <w:tc>
          <w:tcPr>
            <w:tcW w:w="1743" w:type="dxa"/>
          </w:tcPr>
          <w:p w14:paraId="1F095C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2D56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76A2C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272C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BINOUT_NODFOR_NUM_GROUPID</w:t>
            </w:r>
          </w:p>
        </w:tc>
        <w:tc>
          <w:tcPr>
            <w:tcW w:w="2085" w:type="dxa"/>
          </w:tcPr>
          <w:p w14:paraId="5CECD4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ADDE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0022D76" w14:textId="77777777" w:rsidTr="0073033E">
        <w:tc>
          <w:tcPr>
            <w:tcW w:w="2943" w:type="dxa"/>
          </w:tcPr>
          <w:p w14:paraId="298E98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7BD3E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BINOUT_NODFOR_NUM_COMPONENT</w:t>
            </w:r>
          </w:p>
        </w:tc>
        <w:tc>
          <w:tcPr>
            <w:tcW w:w="1743" w:type="dxa"/>
          </w:tcPr>
          <w:p w14:paraId="4F7C90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B95F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AA49B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DCD3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DBB30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47F1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4E4DB53" w14:textId="77777777" w:rsidTr="0073033E">
        <w:tc>
          <w:tcPr>
            <w:tcW w:w="2943" w:type="dxa"/>
          </w:tcPr>
          <w:p w14:paraId="0E96CA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EB36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BINOUT_NODFOR_COMPONENTS</w:t>
            </w:r>
          </w:p>
        </w:tc>
        <w:tc>
          <w:tcPr>
            <w:tcW w:w="1743" w:type="dxa"/>
          </w:tcPr>
          <w:p w14:paraId="5F8868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1FDD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49020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2F99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BINOUT_NODFOR_NUM_COMPONENT</w:t>
            </w:r>
          </w:p>
        </w:tc>
        <w:tc>
          <w:tcPr>
            <w:tcW w:w="2085" w:type="dxa"/>
          </w:tcPr>
          <w:p w14:paraId="1518B3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AB2C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37169D8" w14:textId="77777777" w:rsidTr="0073033E">
        <w:tc>
          <w:tcPr>
            <w:tcW w:w="2943" w:type="dxa"/>
          </w:tcPr>
          <w:p w14:paraId="2ABECC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A8F0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BINOUT_NODFOR_ENERGY</w:t>
            </w:r>
          </w:p>
        </w:tc>
        <w:tc>
          <w:tcPr>
            <w:tcW w:w="1743" w:type="dxa"/>
          </w:tcPr>
          <w:p w14:paraId="10134D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8205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A23D4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9AD6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5E15CE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A704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idtype=BINOUT_NODFOR_ID_NODE</w:t>
            </w:r>
          </w:p>
        </w:tc>
      </w:tr>
      <w:tr w:rsidR="000336C4" w14:paraId="5111927C" w14:textId="77777777" w:rsidTr="0073033E">
        <w:tc>
          <w:tcPr>
            <w:tcW w:w="2943" w:type="dxa"/>
          </w:tcPr>
          <w:p w14:paraId="60F677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4344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BINOUT_NODFOR_FORCE_X</w:t>
            </w:r>
          </w:p>
        </w:tc>
        <w:tc>
          <w:tcPr>
            <w:tcW w:w="1743" w:type="dxa"/>
          </w:tcPr>
          <w:p w14:paraId="31B94D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D1F5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DCEFC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B31A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6A05CC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9653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idtype=BINOUT_NODFOR_ID_NODE</w:t>
            </w:r>
          </w:p>
        </w:tc>
      </w:tr>
      <w:tr w:rsidR="000336C4" w14:paraId="2696D415" w14:textId="77777777" w:rsidTr="0073033E">
        <w:tc>
          <w:tcPr>
            <w:tcW w:w="2943" w:type="dxa"/>
          </w:tcPr>
          <w:p w14:paraId="2A2D75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04F3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BINOUT_NODFOR_FORCE_Y</w:t>
            </w:r>
          </w:p>
        </w:tc>
        <w:tc>
          <w:tcPr>
            <w:tcW w:w="1743" w:type="dxa"/>
          </w:tcPr>
          <w:p w14:paraId="320ADA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7D27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D5250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F213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46DA3F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C76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idtype=BINOUT_NODFOR_ID_NODE</w:t>
            </w:r>
          </w:p>
        </w:tc>
      </w:tr>
      <w:tr w:rsidR="000336C4" w14:paraId="6FF1164F" w14:textId="77777777" w:rsidTr="0073033E">
        <w:tc>
          <w:tcPr>
            <w:tcW w:w="2943" w:type="dxa"/>
          </w:tcPr>
          <w:p w14:paraId="0352FE9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FE0C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BINOUT_NODFOR_FORCE_Z</w:t>
            </w:r>
          </w:p>
        </w:tc>
        <w:tc>
          <w:tcPr>
            <w:tcW w:w="1743" w:type="dxa"/>
          </w:tcPr>
          <w:p w14:paraId="2A38FB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09C6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1B34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CC4A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135743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B8DC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idtype=BINOUT_NODFOR_ID_NODE</w:t>
            </w:r>
          </w:p>
        </w:tc>
      </w:tr>
      <w:tr w:rsidR="000336C4" w14:paraId="14E2E8E3" w14:textId="77777777" w:rsidTr="0073033E">
        <w:tc>
          <w:tcPr>
            <w:tcW w:w="2943" w:type="dxa"/>
          </w:tcPr>
          <w:p w14:paraId="0EF1CAC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FD650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BINOUT_NODFOR_TOTAL_ENERGY</w:t>
            </w:r>
          </w:p>
        </w:tc>
        <w:tc>
          <w:tcPr>
            <w:tcW w:w="1743" w:type="dxa"/>
          </w:tcPr>
          <w:p w14:paraId="501A6A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6190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003D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393E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6D16CE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F76B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 BINOUT_NODFOR_ID_GROUP</w:t>
            </w:r>
          </w:p>
        </w:tc>
      </w:tr>
      <w:tr w:rsidR="000336C4" w14:paraId="4240DD8E" w14:textId="77777777" w:rsidTr="0073033E">
        <w:tc>
          <w:tcPr>
            <w:tcW w:w="2943" w:type="dxa"/>
          </w:tcPr>
          <w:p w14:paraId="600CFD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64B67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BINOUT_NODFOR_TOTAL_FORCE_X</w:t>
            </w:r>
          </w:p>
        </w:tc>
        <w:tc>
          <w:tcPr>
            <w:tcW w:w="1743" w:type="dxa"/>
          </w:tcPr>
          <w:p w14:paraId="4BB9C7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2F2C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9CF76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F943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439411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7A20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 BINOUT_NODFOR_ID_GROUP</w:t>
            </w:r>
          </w:p>
        </w:tc>
      </w:tr>
      <w:tr w:rsidR="000336C4" w14:paraId="304C49BB" w14:textId="77777777" w:rsidTr="0073033E">
        <w:tc>
          <w:tcPr>
            <w:tcW w:w="2943" w:type="dxa"/>
          </w:tcPr>
          <w:p w14:paraId="4D8059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0465D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BINOUT_NODFOR_TOTAL_FORCE_Y</w:t>
            </w:r>
          </w:p>
        </w:tc>
        <w:tc>
          <w:tcPr>
            <w:tcW w:w="1743" w:type="dxa"/>
          </w:tcPr>
          <w:p w14:paraId="53C42B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CA3A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44320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34C5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798D1A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4843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 BINOUT_NODFOR_ID_GROUP</w:t>
            </w:r>
          </w:p>
        </w:tc>
      </w:tr>
      <w:tr w:rsidR="000336C4" w14:paraId="4EAC3F7A" w14:textId="77777777" w:rsidTr="0073033E">
        <w:tc>
          <w:tcPr>
            <w:tcW w:w="2943" w:type="dxa"/>
          </w:tcPr>
          <w:p w14:paraId="79B55E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FEFC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BINOUT_NODFOR_TOTAL_FORCE_Z</w:t>
            </w:r>
          </w:p>
        </w:tc>
        <w:tc>
          <w:tcPr>
            <w:tcW w:w="1743" w:type="dxa"/>
          </w:tcPr>
          <w:p w14:paraId="7A1959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8262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1983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D0CD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2858CA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5B17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 BINOUT_NODFOR_ID_GROUP</w:t>
            </w:r>
          </w:p>
        </w:tc>
      </w:tr>
      <w:tr w:rsidR="000336C4" w14:paraId="64558B95" w14:textId="77777777" w:rsidTr="0073033E">
        <w:tc>
          <w:tcPr>
            <w:tcW w:w="2943" w:type="dxa"/>
          </w:tcPr>
          <w:p w14:paraId="410C13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622E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BINOUT_NODFOR_LOCAL_FORCE_X</w:t>
            </w:r>
          </w:p>
        </w:tc>
        <w:tc>
          <w:tcPr>
            <w:tcW w:w="1743" w:type="dxa"/>
          </w:tcPr>
          <w:p w14:paraId="5C93F1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A9C5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5FCE8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7011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6060F7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04A5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 BINOUT_NODFOR_ID_GROUP</w:t>
            </w:r>
          </w:p>
        </w:tc>
      </w:tr>
      <w:tr w:rsidR="000336C4" w14:paraId="74FFB577" w14:textId="77777777" w:rsidTr="0073033E">
        <w:tc>
          <w:tcPr>
            <w:tcW w:w="2943" w:type="dxa"/>
          </w:tcPr>
          <w:p w14:paraId="40D8BE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1F8FD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BINOUT_NODFOR_LOCAL_FORCE_Y</w:t>
            </w:r>
          </w:p>
        </w:tc>
        <w:tc>
          <w:tcPr>
            <w:tcW w:w="1743" w:type="dxa"/>
          </w:tcPr>
          <w:p w14:paraId="13DEC7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A239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E7E8C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E4F3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455F0D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9BC5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 BINOUT_NODFOR_ID_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GROUP</w:t>
            </w:r>
          </w:p>
        </w:tc>
      </w:tr>
      <w:tr w:rsidR="000336C4" w14:paraId="4A2F6B8C" w14:textId="77777777" w:rsidTr="0073033E">
        <w:tc>
          <w:tcPr>
            <w:tcW w:w="2943" w:type="dxa"/>
          </w:tcPr>
          <w:p w14:paraId="10E183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77F2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BINOUT_NODFOR_LOCAL_FORCE_Z</w:t>
            </w:r>
          </w:p>
        </w:tc>
        <w:tc>
          <w:tcPr>
            <w:tcW w:w="1743" w:type="dxa"/>
          </w:tcPr>
          <w:p w14:paraId="32B122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9500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F3041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4318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BINOUT_NODFOR_NUM_TIMESTEP</w:t>
            </w:r>
          </w:p>
        </w:tc>
        <w:tc>
          <w:tcPr>
            <w:tcW w:w="2085" w:type="dxa"/>
          </w:tcPr>
          <w:p w14:paraId="1E1481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C366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idtype= BINOUT_NODFOR_ID_GROUP</w:t>
            </w:r>
          </w:p>
        </w:tc>
      </w:tr>
      <w:tr w:rsidR="000336C4" w14:paraId="235318E9" w14:textId="77777777" w:rsidTr="0073033E">
        <w:tc>
          <w:tcPr>
            <w:tcW w:w="2943" w:type="dxa"/>
          </w:tcPr>
          <w:p w14:paraId="183DBD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A4DA5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1743" w:type="dxa"/>
          </w:tcPr>
          <w:p w14:paraId="365A38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4091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E11C4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A3CB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8B699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28AB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154C9C1" w14:textId="77777777" w:rsidTr="0073033E">
        <w:tc>
          <w:tcPr>
            <w:tcW w:w="2943" w:type="dxa"/>
          </w:tcPr>
          <w:p w14:paraId="45EF62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AD7F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BINOUT_NODOUT_X</w:t>
            </w:r>
          </w:p>
        </w:tc>
        <w:tc>
          <w:tcPr>
            <w:tcW w:w="1743" w:type="dxa"/>
          </w:tcPr>
          <w:p w14:paraId="19F0F5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1014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FEE44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C19E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28F97B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FEF6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9AED4D2" w14:textId="77777777" w:rsidTr="0073033E">
        <w:tc>
          <w:tcPr>
            <w:tcW w:w="2943" w:type="dxa"/>
          </w:tcPr>
          <w:p w14:paraId="4CCCC6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DACC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BINOUT_NODOUT_NUM_ID</w:t>
            </w:r>
          </w:p>
        </w:tc>
        <w:tc>
          <w:tcPr>
            <w:tcW w:w="1743" w:type="dxa"/>
          </w:tcPr>
          <w:p w14:paraId="72E791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C3C5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97854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464E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C4D10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72E4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750B1C6" w14:textId="77777777" w:rsidTr="0073033E">
        <w:tc>
          <w:tcPr>
            <w:tcW w:w="2943" w:type="dxa"/>
          </w:tcPr>
          <w:p w14:paraId="13272F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51E4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BINOUT_NODOUT_IDS</w:t>
            </w:r>
          </w:p>
        </w:tc>
        <w:tc>
          <w:tcPr>
            <w:tcW w:w="1743" w:type="dxa"/>
          </w:tcPr>
          <w:p w14:paraId="1DB8B0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50B9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0E5F4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EFCE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BINOUT_NODOUT_NUM_ID</w:t>
            </w:r>
          </w:p>
        </w:tc>
        <w:tc>
          <w:tcPr>
            <w:tcW w:w="2085" w:type="dxa"/>
          </w:tcPr>
          <w:p w14:paraId="7AE231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9633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AAF58AF" w14:textId="77777777" w:rsidTr="0073033E">
        <w:tc>
          <w:tcPr>
            <w:tcW w:w="2943" w:type="dxa"/>
          </w:tcPr>
          <w:p w14:paraId="1DC0E8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CB29B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BINOUT_NODOUT_NUM_COMPONENT</w:t>
            </w:r>
          </w:p>
        </w:tc>
        <w:tc>
          <w:tcPr>
            <w:tcW w:w="1743" w:type="dxa"/>
          </w:tcPr>
          <w:p w14:paraId="3AF480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EAAD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605D2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64DA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02A1B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5C86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E6CD334" w14:textId="77777777" w:rsidTr="0073033E">
        <w:tc>
          <w:tcPr>
            <w:tcW w:w="2943" w:type="dxa"/>
          </w:tcPr>
          <w:p w14:paraId="03E9D7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EE4D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BINOUT_NODOUT_COMPONENTS</w:t>
            </w:r>
          </w:p>
        </w:tc>
        <w:tc>
          <w:tcPr>
            <w:tcW w:w="1743" w:type="dxa"/>
          </w:tcPr>
          <w:p w14:paraId="1D1E0D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F597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7CB40E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A3F1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BINOUT_NODOUT_NUM_COMPONENT</w:t>
            </w:r>
          </w:p>
        </w:tc>
        <w:tc>
          <w:tcPr>
            <w:tcW w:w="2085" w:type="dxa"/>
          </w:tcPr>
          <w:p w14:paraId="067259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EB56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AE95399" w14:textId="77777777" w:rsidTr="0073033E">
        <w:tc>
          <w:tcPr>
            <w:tcW w:w="2943" w:type="dxa"/>
          </w:tcPr>
          <w:p w14:paraId="6FEF53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69C8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BINOUT_NODOUT_ACCELERATION_RX</w:t>
            </w:r>
          </w:p>
        </w:tc>
        <w:tc>
          <w:tcPr>
            <w:tcW w:w="1743" w:type="dxa"/>
          </w:tcPr>
          <w:p w14:paraId="344CEA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BE03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A28C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F419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5A77ED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EDB2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8C0018F" w14:textId="77777777" w:rsidTr="0073033E">
        <w:tc>
          <w:tcPr>
            <w:tcW w:w="2943" w:type="dxa"/>
          </w:tcPr>
          <w:p w14:paraId="743901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F6B6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BINOUT_NODOUT_DISPLACEMENT_RX</w:t>
            </w:r>
          </w:p>
        </w:tc>
        <w:tc>
          <w:tcPr>
            <w:tcW w:w="1743" w:type="dxa"/>
          </w:tcPr>
          <w:p w14:paraId="18B822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0066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77AB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EC6E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5F5BAF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59A2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56D9909" w14:textId="77777777" w:rsidTr="0073033E">
        <w:tc>
          <w:tcPr>
            <w:tcW w:w="2943" w:type="dxa"/>
          </w:tcPr>
          <w:p w14:paraId="190877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EFB8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BINOUT_NODOUT_VELOCITY_RX</w:t>
            </w:r>
          </w:p>
        </w:tc>
        <w:tc>
          <w:tcPr>
            <w:tcW w:w="1743" w:type="dxa"/>
          </w:tcPr>
          <w:p w14:paraId="2B81B6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50EA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3BE6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12FB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3954B3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85CF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5F4171C" w14:textId="77777777" w:rsidTr="0073033E">
        <w:tc>
          <w:tcPr>
            <w:tcW w:w="2943" w:type="dxa"/>
          </w:tcPr>
          <w:p w14:paraId="5894914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9596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BINOUT_NODOUT_ACCELERATION_RY</w:t>
            </w:r>
          </w:p>
        </w:tc>
        <w:tc>
          <w:tcPr>
            <w:tcW w:w="1743" w:type="dxa"/>
          </w:tcPr>
          <w:p w14:paraId="43A89D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9EAD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6A72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BD66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1304DF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F2B4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E9978DA" w14:textId="77777777" w:rsidTr="0073033E">
        <w:tc>
          <w:tcPr>
            <w:tcW w:w="2943" w:type="dxa"/>
          </w:tcPr>
          <w:p w14:paraId="40275E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575E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BINOUT_NODOUT_DISPLACEMENT_RY</w:t>
            </w:r>
          </w:p>
        </w:tc>
        <w:tc>
          <w:tcPr>
            <w:tcW w:w="1743" w:type="dxa"/>
          </w:tcPr>
          <w:p w14:paraId="4FE040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04EE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4F2E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C9F2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1B71B5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4E65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E8023D6" w14:textId="77777777" w:rsidTr="0073033E">
        <w:tc>
          <w:tcPr>
            <w:tcW w:w="2943" w:type="dxa"/>
          </w:tcPr>
          <w:p w14:paraId="60BE45C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886D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BINOUT_NODOUT_VELOCITY_RY</w:t>
            </w:r>
          </w:p>
        </w:tc>
        <w:tc>
          <w:tcPr>
            <w:tcW w:w="1743" w:type="dxa"/>
          </w:tcPr>
          <w:p w14:paraId="52E3E2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6EAD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F45A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494A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32BF65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A43B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00A31B7" w14:textId="77777777" w:rsidTr="0073033E">
        <w:tc>
          <w:tcPr>
            <w:tcW w:w="2943" w:type="dxa"/>
          </w:tcPr>
          <w:p w14:paraId="14EBC2F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A2C8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BINOUT_NODOUT_ACCELERATION_RZ</w:t>
            </w:r>
          </w:p>
        </w:tc>
        <w:tc>
          <w:tcPr>
            <w:tcW w:w="1743" w:type="dxa"/>
          </w:tcPr>
          <w:p w14:paraId="06DFC5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A891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AF5BC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5EA3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59C27E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790D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7F1761A" w14:textId="77777777" w:rsidTr="0073033E">
        <w:tc>
          <w:tcPr>
            <w:tcW w:w="2943" w:type="dxa"/>
          </w:tcPr>
          <w:p w14:paraId="022222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9668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BINOUT_NODOUT_DISPLACEMENT_RZ</w:t>
            </w:r>
          </w:p>
        </w:tc>
        <w:tc>
          <w:tcPr>
            <w:tcW w:w="1743" w:type="dxa"/>
          </w:tcPr>
          <w:p w14:paraId="0F23A3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55AC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2CA2A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C25D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7B80D9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1223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18AADF7" w14:textId="77777777" w:rsidTr="0073033E">
        <w:tc>
          <w:tcPr>
            <w:tcW w:w="2943" w:type="dxa"/>
          </w:tcPr>
          <w:p w14:paraId="354CB3F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A1C4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BINOUT_NODOUT_VELOCITY_RZ</w:t>
            </w:r>
          </w:p>
        </w:tc>
        <w:tc>
          <w:tcPr>
            <w:tcW w:w="1743" w:type="dxa"/>
          </w:tcPr>
          <w:p w14:paraId="0AE945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0B43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27FF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725E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309623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D326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EF25A2E" w14:textId="77777777" w:rsidTr="0073033E">
        <w:tc>
          <w:tcPr>
            <w:tcW w:w="2943" w:type="dxa"/>
          </w:tcPr>
          <w:p w14:paraId="2040CD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1B49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BINOUT_NODOUT_ACCELERATION_X</w:t>
            </w:r>
          </w:p>
        </w:tc>
        <w:tc>
          <w:tcPr>
            <w:tcW w:w="1743" w:type="dxa"/>
          </w:tcPr>
          <w:p w14:paraId="3ECCAB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ED0A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C060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366E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3237EB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6294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F783DFB" w14:textId="77777777" w:rsidTr="0073033E">
        <w:tc>
          <w:tcPr>
            <w:tcW w:w="2943" w:type="dxa"/>
          </w:tcPr>
          <w:p w14:paraId="227A5F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BE7F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BINOUT_NODOUT_COORDINATE_X</w:t>
            </w:r>
          </w:p>
        </w:tc>
        <w:tc>
          <w:tcPr>
            <w:tcW w:w="1743" w:type="dxa"/>
          </w:tcPr>
          <w:p w14:paraId="663230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8909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3828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85AE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1E7CF3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9EF7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E83AB22" w14:textId="77777777" w:rsidTr="0073033E">
        <w:tc>
          <w:tcPr>
            <w:tcW w:w="2943" w:type="dxa"/>
          </w:tcPr>
          <w:p w14:paraId="42EEAF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E21C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BINOUT_NODOUT_DISPLACEMENT_X</w:t>
            </w:r>
          </w:p>
        </w:tc>
        <w:tc>
          <w:tcPr>
            <w:tcW w:w="1743" w:type="dxa"/>
          </w:tcPr>
          <w:p w14:paraId="5264BA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4BC6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F1A8F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F42D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6A8769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F008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544415B" w14:textId="77777777" w:rsidTr="0073033E">
        <w:tc>
          <w:tcPr>
            <w:tcW w:w="2943" w:type="dxa"/>
          </w:tcPr>
          <w:p w14:paraId="1C4928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B1AD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BINOUT_NODOUT_VELOCITY_X</w:t>
            </w:r>
          </w:p>
        </w:tc>
        <w:tc>
          <w:tcPr>
            <w:tcW w:w="1743" w:type="dxa"/>
          </w:tcPr>
          <w:p w14:paraId="6460CE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E543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5C37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CA49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7D65F9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2AE9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B6EE8B2" w14:textId="77777777" w:rsidTr="0073033E">
        <w:tc>
          <w:tcPr>
            <w:tcW w:w="2943" w:type="dxa"/>
          </w:tcPr>
          <w:p w14:paraId="468BFD8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88EF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BINOUT_NODOUT_ACCELERATION_Y</w:t>
            </w:r>
          </w:p>
        </w:tc>
        <w:tc>
          <w:tcPr>
            <w:tcW w:w="1743" w:type="dxa"/>
          </w:tcPr>
          <w:p w14:paraId="374EEB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BCB0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6C224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03C9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6951F5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3745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AD279E9" w14:textId="77777777" w:rsidTr="0073033E">
        <w:tc>
          <w:tcPr>
            <w:tcW w:w="2943" w:type="dxa"/>
          </w:tcPr>
          <w:p w14:paraId="78E1D1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3A76D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BINOUT_NODOUT_COORDINATE_Y</w:t>
            </w:r>
          </w:p>
        </w:tc>
        <w:tc>
          <w:tcPr>
            <w:tcW w:w="1743" w:type="dxa"/>
          </w:tcPr>
          <w:p w14:paraId="7FEE20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6194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395A5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EEBE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18106C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0D35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128D245" w14:textId="77777777" w:rsidTr="0073033E">
        <w:tc>
          <w:tcPr>
            <w:tcW w:w="2943" w:type="dxa"/>
          </w:tcPr>
          <w:p w14:paraId="179B9D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FA4B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BINOUT_NODOUT_DISPLACEMENT_Y</w:t>
            </w:r>
          </w:p>
        </w:tc>
        <w:tc>
          <w:tcPr>
            <w:tcW w:w="1743" w:type="dxa"/>
          </w:tcPr>
          <w:p w14:paraId="683BDB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702F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79DEAB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6C83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BINOUT_NODOUT_NUM_TIMESTEP</w:t>
            </w:r>
          </w:p>
        </w:tc>
        <w:tc>
          <w:tcPr>
            <w:tcW w:w="2085" w:type="dxa"/>
          </w:tcPr>
          <w:p w14:paraId="5401AC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220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52087ADC" w14:textId="77777777" w:rsidTr="0073033E">
        <w:tc>
          <w:tcPr>
            <w:tcW w:w="2943" w:type="dxa"/>
          </w:tcPr>
          <w:p w14:paraId="36176F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23BB5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BINOUT_NODOUT_VELOCITY_Y</w:t>
            </w:r>
          </w:p>
        </w:tc>
        <w:tc>
          <w:tcPr>
            <w:tcW w:w="1743" w:type="dxa"/>
          </w:tcPr>
          <w:p w14:paraId="41D749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28E3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AB4CC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1FE9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245CD1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E1F1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1BE94F9" w14:textId="77777777" w:rsidTr="0073033E">
        <w:tc>
          <w:tcPr>
            <w:tcW w:w="2943" w:type="dxa"/>
          </w:tcPr>
          <w:p w14:paraId="2A5E200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FF07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BINOUT_NODOUT_ACCELERATION_Z</w:t>
            </w:r>
          </w:p>
        </w:tc>
        <w:tc>
          <w:tcPr>
            <w:tcW w:w="1743" w:type="dxa"/>
          </w:tcPr>
          <w:p w14:paraId="0DE1E9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C59C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0BC5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9D9D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3DA0BE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C63A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06AE970" w14:textId="77777777" w:rsidTr="0073033E">
        <w:tc>
          <w:tcPr>
            <w:tcW w:w="2943" w:type="dxa"/>
          </w:tcPr>
          <w:p w14:paraId="0765B3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A330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BINOUT_NODOUT_COORDINATE_Z</w:t>
            </w:r>
          </w:p>
        </w:tc>
        <w:tc>
          <w:tcPr>
            <w:tcW w:w="1743" w:type="dxa"/>
          </w:tcPr>
          <w:p w14:paraId="069425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6A70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5F21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8E74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4A1441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247A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90473EC" w14:textId="77777777" w:rsidTr="0073033E">
        <w:tc>
          <w:tcPr>
            <w:tcW w:w="2943" w:type="dxa"/>
          </w:tcPr>
          <w:p w14:paraId="608A47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EC97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BINOUT_NODOUT_DISPLACEMENT_Z</w:t>
            </w:r>
          </w:p>
        </w:tc>
        <w:tc>
          <w:tcPr>
            <w:tcW w:w="1743" w:type="dxa"/>
          </w:tcPr>
          <w:p w14:paraId="167B34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9FB9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A1B3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75D6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26BE34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FA0E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0877D38" w14:textId="77777777" w:rsidTr="0073033E">
        <w:tc>
          <w:tcPr>
            <w:tcW w:w="2943" w:type="dxa"/>
          </w:tcPr>
          <w:p w14:paraId="7AE002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CE78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BINOUT_NODOUT_VELOCITY_Z</w:t>
            </w:r>
          </w:p>
        </w:tc>
        <w:tc>
          <w:tcPr>
            <w:tcW w:w="1743" w:type="dxa"/>
          </w:tcPr>
          <w:p w14:paraId="51E6E1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6887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2162A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572B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BINOUT_NODOUT_NUM_TIMESTEP</w:t>
            </w:r>
          </w:p>
        </w:tc>
        <w:tc>
          <w:tcPr>
            <w:tcW w:w="2085" w:type="dxa"/>
          </w:tcPr>
          <w:p w14:paraId="162244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A553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A3E808C" w14:textId="77777777" w:rsidTr="0073033E">
        <w:tc>
          <w:tcPr>
            <w:tcW w:w="2943" w:type="dxa"/>
          </w:tcPr>
          <w:p w14:paraId="78DBAC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7E3E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1743" w:type="dxa"/>
          </w:tcPr>
          <w:p w14:paraId="6C241F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E066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BC9F6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0356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113EB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32C1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63D8393" w14:textId="77777777" w:rsidTr="0073033E">
        <w:tc>
          <w:tcPr>
            <w:tcW w:w="2943" w:type="dxa"/>
          </w:tcPr>
          <w:p w14:paraId="1AD620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9763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BINOUT_NODOUTHF_X</w:t>
            </w:r>
          </w:p>
        </w:tc>
        <w:tc>
          <w:tcPr>
            <w:tcW w:w="1743" w:type="dxa"/>
          </w:tcPr>
          <w:p w14:paraId="01D56B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817C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9940D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D42E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1A0B69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D3E6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47C71D3" w14:textId="77777777" w:rsidTr="0073033E">
        <w:tc>
          <w:tcPr>
            <w:tcW w:w="2943" w:type="dxa"/>
          </w:tcPr>
          <w:p w14:paraId="10ED93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4105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BINOUT_NODOUTHF_NUM_ID</w:t>
            </w:r>
          </w:p>
        </w:tc>
        <w:tc>
          <w:tcPr>
            <w:tcW w:w="1743" w:type="dxa"/>
          </w:tcPr>
          <w:p w14:paraId="2A6E4B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5D0E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106A5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0CF0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66D5E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D00C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3E2A9F" w14:textId="77777777" w:rsidTr="0073033E">
        <w:tc>
          <w:tcPr>
            <w:tcW w:w="2943" w:type="dxa"/>
          </w:tcPr>
          <w:p w14:paraId="152798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FF04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BINOUT_NODOUTHF_IDS</w:t>
            </w:r>
          </w:p>
        </w:tc>
        <w:tc>
          <w:tcPr>
            <w:tcW w:w="1743" w:type="dxa"/>
          </w:tcPr>
          <w:p w14:paraId="145C8D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B8A9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03DC8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49A0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BINOUT_NODOUTHF_NUM_ID</w:t>
            </w:r>
          </w:p>
        </w:tc>
        <w:tc>
          <w:tcPr>
            <w:tcW w:w="2085" w:type="dxa"/>
          </w:tcPr>
          <w:p w14:paraId="5CA0D7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82BA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111EDE9" w14:textId="77777777" w:rsidTr="0073033E">
        <w:tc>
          <w:tcPr>
            <w:tcW w:w="2943" w:type="dxa"/>
          </w:tcPr>
          <w:p w14:paraId="7EF5EC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8B5D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BINOUT_NODOUTHF_NUM_COMPONENT</w:t>
            </w:r>
          </w:p>
        </w:tc>
        <w:tc>
          <w:tcPr>
            <w:tcW w:w="1743" w:type="dxa"/>
          </w:tcPr>
          <w:p w14:paraId="6C8B10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1481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3CB2A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3083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4279F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2F9F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04F3CAC" w14:textId="77777777" w:rsidTr="0073033E">
        <w:tc>
          <w:tcPr>
            <w:tcW w:w="2943" w:type="dxa"/>
          </w:tcPr>
          <w:p w14:paraId="17E0E2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52C7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BINOUT_NODOUTHF_COMPONENTS</w:t>
            </w:r>
          </w:p>
        </w:tc>
        <w:tc>
          <w:tcPr>
            <w:tcW w:w="1743" w:type="dxa"/>
          </w:tcPr>
          <w:p w14:paraId="67BF0E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962B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71B05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A287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BINOUT_NODOUTHF_NUM_COMPONENT</w:t>
            </w:r>
          </w:p>
        </w:tc>
        <w:tc>
          <w:tcPr>
            <w:tcW w:w="2085" w:type="dxa"/>
          </w:tcPr>
          <w:p w14:paraId="6044B3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972A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80D2107" w14:textId="77777777" w:rsidTr="0073033E">
        <w:tc>
          <w:tcPr>
            <w:tcW w:w="2943" w:type="dxa"/>
          </w:tcPr>
          <w:p w14:paraId="6AD76C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5DBE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BINOUT_NODOUTHF_ACCELERATION_RX</w:t>
            </w:r>
          </w:p>
        </w:tc>
        <w:tc>
          <w:tcPr>
            <w:tcW w:w="1743" w:type="dxa"/>
          </w:tcPr>
          <w:p w14:paraId="58520D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D390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6774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F5AC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17D58C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6A53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213FA13" w14:textId="77777777" w:rsidTr="0073033E">
        <w:tc>
          <w:tcPr>
            <w:tcW w:w="2943" w:type="dxa"/>
          </w:tcPr>
          <w:p w14:paraId="5AB8E8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B5AF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BINOUT_NODOUTHF_DISPLACEMENT_RX</w:t>
            </w:r>
          </w:p>
        </w:tc>
        <w:tc>
          <w:tcPr>
            <w:tcW w:w="1743" w:type="dxa"/>
          </w:tcPr>
          <w:p w14:paraId="0F23BB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E0E9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779FD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EE26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745563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D4D5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5D31C0B" w14:textId="77777777" w:rsidTr="0073033E">
        <w:tc>
          <w:tcPr>
            <w:tcW w:w="2943" w:type="dxa"/>
          </w:tcPr>
          <w:p w14:paraId="736D5F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E45FB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BINOUT_NODOUTHF_VELOCITY_RX</w:t>
            </w:r>
          </w:p>
        </w:tc>
        <w:tc>
          <w:tcPr>
            <w:tcW w:w="1743" w:type="dxa"/>
          </w:tcPr>
          <w:p w14:paraId="6539FD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B08D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C255F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BE3B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7CF388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C29B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6562591" w14:textId="77777777" w:rsidTr="0073033E">
        <w:tc>
          <w:tcPr>
            <w:tcW w:w="2943" w:type="dxa"/>
          </w:tcPr>
          <w:p w14:paraId="7EE796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84C7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BINOUT_NODOUTHF_ACCELERATION_RY</w:t>
            </w:r>
          </w:p>
        </w:tc>
        <w:tc>
          <w:tcPr>
            <w:tcW w:w="1743" w:type="dxa"/>
          </w:tcPr>
          <w:p w14:paraId="21DD93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625C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9158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EF05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1AC59B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F0CF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E8CE870" w14:textId="77777777" w:rsidTr="0073033E">
        <w:tc>
          <w:tcPr>
            <w:tcW w:w="2943" w:type="dxa"/>
          </w:tcPr>
          <w:p w14:paraId="01EBF6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4965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BINOUT_NODOUTHF_DISPLACEMENT_RY</w:t>
            </w:r>
          </w:p>
        </w:tc>
        <w:tc>
          <w:tcPr>
            <w:tcW w:w="1743" w:type="dxa"/>
          </w:tcPr>
          <w:p w14:paraId="1EC3B6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2FB4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2213E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62E3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1CABA0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35D0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C0A4E5F" w14:textId="77777777" w:rsidTr="0073033E">
        <w:tc>
          <w:tcPr>
            <w:tcW w:w="2943" w:type="dxa"/>
          </w:tcPr>
          <w:p w14:paraId="0EBDE90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A191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BINOUT_NODOUTHF_VELOCITY_RY</w:t>
            </w:r>
          </w:p>
        </w:tc>
        <w:tc>
          <w:tcPr>
            <w:tcW w:w="1743" w:type="dxa"/>
          </w:tcPr>
          <w:p w14:paraId="1F5016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6B04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A8C44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2DFD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39709C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2A91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7662701" w14:textId="77777777" w:rsidTr="0073033E">
        <w:tc>
          <w:tcPr>
            <w:tcW w:w="2943" w:type="dxa"/>
          </w:tcPr>
          <w:p w14:paraId="626D7F6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BCA9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BINOUT_NODOUTHF_ACCELERATION_RZ</w:t>
            </w:r>
          </w:p>
        </w:tc>
        <w:tc>
          <w:tcPr>
            <w:tcW w:w="1743" w:type="dxa"/>
          </w:tcPr>
          <w:p w14:paraId="69C301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22A6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163FA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7E96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1A5066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88FD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B818133" w14:textId="77777777" w:rsidTr="0073033E">
        <w:tc>
          <w:tcPr>
            <w:tcW w:w="2943" w:type="dxa"/>
          </w:tcPr>
          <w:p w14:paraId="64F321E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68CB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BINOUT_NODOUTHF_DISPLACEMENT_RZ</w:t>
            </w:r>
          </w:p>
        </w:tc>
        <w:tc>
          <w:tcPr>
            <w:tcW w:w="1743" w:type="dxa"/>
          </w:tcPr>
          <w:p w14:paraId="755792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92DA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BD42E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04BB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5EA36D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A002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CC508AD" w14:textId="77777777" w:rsidTr="0073033E">
        <w:tc>
          <w:tcPr>
            <w:tcW w:w="2943" w:type="dxa"/>
          </w:tcPr>
          <w:p w14:paraId="524642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6342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BINOUT_NODOUTHF_VELOCITY_RZ</w:t>
            </w:r>
          </w:p>
        </w:tc>
        <w:tc>
          <w:tcPr>
            <w:tcW w:w="1743" w:type="dxa"/>
          </w:tcPr>
          <w:p w14:paraId="36F74A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F2E0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8C35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DD7F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387360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450B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FD1682F" w14:textId="77777777" w:rsidTr="0073033E">
        <w:tc>
          <w:tcPr>
            <w:tcW w:w="2943" w:type="dxa"/>
          </w:tcPr>
          <w:p w14:paraId="4DEA95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70D3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BINOUT_NODOUTHF_ACCELERATION_X</w:t>
            </w:r>
          </w:p>
        </w:tc>
        <w:tc>
          <w:tcPr>
            <w:tcW w:w="1743" w:type="dxa"/>
          </w:tcPr>
          <w:p w14:paraId="7267D6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8A40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6D961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8A57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524437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FF22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81F9385" w14:textId="77777777" w:rsidTr="0073033E">
        <w:tc>
          <w:tcPr>
            <w:tcW w:w="2943" w:type="dxa"/>
          </w:tcPr>
          <w:p w14:paraId="7F96AD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93FD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BINOUT_NODOUTHF_COORDINATE_X</w:t>
            </w:r>
          </w:p>
        </w:tc>
        <w:tc>
          <w:tcPr>
            <w:tcW w:w="1743" w:type="dxa"/>
          </w:tcPr>
          <w:p w14:paraId="12679F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5DBE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3594A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9311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2C1F24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BB43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A3B7A05" w14:textId="77777777" w:rsidTr="0073033E">
        <w:tc>
          <w:tcPr>
            <w:tcW w:w="2943" w:type="dxa"/>
          </w:tcPr>
          <w:p w14:paraId="7E6B29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140D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BINOUT_NODOUTHF_DISPLACEMENT_X</w:t>
            </w:r>
          </w:p>
        </w:tc>
        <w:tc>
          <w:tcPr>
            <w:tcW w:w="1743" w:type="dxa"/>
          </w:tcPr>
          <w:p w14:paraId="4C5D9A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F1E6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04340B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9F8B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BINOUT_NODOUTHF_NUM_TIMESTEP</w:t>
            </w:r>
          </w:p>
        </w:tc>
        <w:tc>
          <w:tcPr>
            <w:tcW w:w="2085" w:type="dxa"/>
          </w:tcPr>
          <w:p w14:paraId="12BF7E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59C7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122A9C1E" w14:textId="77777777" w:rsidTr="0073033E">
        <w:tc>
          <w:tcPr>
            <w:tcW w:w="2943" w:type="dxa"/>
          </w:tcPr>
          <w:p w14:paraId="46C4D5C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4A037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BINOUT_NODOUTHF_VELOCITY_X</w:t>
            </w:r>
          </w:p>
        </w:tc>
        <w:tc>
          <w:tcPr>
            <w:tcW w:w="1743" w:type="dxa"/>
          </w:tcPr>
          <w:p w14:paraId="1A73D3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8D9A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B73A3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452E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7F235E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EF1C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45D2771" w14:textId="77777777" w:rsidTr="0073033E">
        <w:tc>
          <w:tcPr>
            <w:tcW w:w="2943" w:type="dxa"/>
          </w:tcPr>
          <w:p w14:paraId="07B3EA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46E4F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BINOUT_NODOUTHF_ACCELERATION_Y</w:t>
            </w:r>
          </w:p>
        </w:tc>
        <w:tc>
          <w:tcPr>
            <w:tcW w:w="1743" w:type="dxa"/>
          </w:tcPr>
          <w:p w14:paraId="66CA19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53E5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791F9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24F9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6380D9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17AD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3EEC1A9" w14:textId="77777777" w:rsidTr="0073033E">
        <w:tc>
          <w:tcPr>
            <w:tcW w:w="2943" w:type="dxa"/>
          </w:tcPr>
          <w:p w14:paraId="64BEFB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CA36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BINOUT_NODOUTHF_COORDINATE_Y</w:t>
            </w:r>
          </w:p>
        </w:tc>
        <w:tc>
          <w:tcPr>
            <w:tcW w:w="1743" w:type="dxa"/>
          </w:tcPr>
          <w:p w14:paraId="218863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5EB4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31A6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C25D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0E8429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3BCB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B6166AB" w14:textId="77777777" w:rsidTr="0073033E">
        <w:tc>
          <w:tcPr>
            <w:tcW w:w="2943" w:type="dxa"/>
          </w:tcPr>
          <w:p w14:paraId="6988465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FF38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BINOUT_NODOUTHF_DISPLACEMENT_Y</w:t>
            </w:r>
          </w:p>
        </w:tc>
        <w:tc>
          <w:tcPr>
            <w:tcW w:w="1743" w:type="dxa"/>
          </w:tcPr>
          <w:p w14:paraId="791B9F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C944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4B4E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0F27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176800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D7A8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AEEFAF7" w14:textId="77777777" w:rsidTr="0073033E">
        <w:tc>
          <w:tcPr>
            <w:tcW w:w="2943" w:type="dxa"/>
          </w:tcPr>
          <w:p w14:paraId="12ACAB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329D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BINOUT_NODOUTHF_VELOCITY_Y</w:t>
            </w:r>
          </w:p>
        </w:tc>
        <w:tc>
          <w:tcPr>
            <w:tcW w:w="1743" w:type="dxa"/>
          </w:tcPr>
          <w:p w14:paraId="01C87D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7A76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2827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895A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5F5E5A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B514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9580F2D" w14:textId="77777777" w:rsidTr="0073033E">
        <w:tc>
          <w:tcPr>
            <w:tcW w:w="2943" w:type="dxa"/>
          </w:tcPr>
          <w:p w14:paraId="1D1EBFE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B4E9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BINOUT_NODOUTHF_ACCELERATION_Z</w:t>
            </w:r>
          </w:p>
        </w:tc>
        <w:tc>
          <w:tcPr>
            <w:tcW w:w="1743" w:type="dxa"/>
          </w:tcPr>
          <w:p w14:paraId="1A6F5C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4305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3CC9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04B0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50FE6F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FBE3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53FB9B8" w14:textId="77777777" w:rsidTr="0073033E">
        <w:tc>
          <w:tcPr>
            <w:tcW w:w="2943" w:type="dxa"/>
          </w:tcPr>
          <w:p w14:paraId="624ADE9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4AAF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BINOUT_NODOUTHF_COORDINATE_Z</w:t>
            </w:r>
          </w:p>
        </w:tc>
        <w:tc>
          <w:tcPr>
            <w:tcW w:w="1743" w:type="dxa"/>
          </w:tcPr>
          <w:p w14:paraId="652AA8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938B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749F0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8BE2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438C24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5EAD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7E89805" w14:textId="77777777" w:rsidTr="0073033E">
        <w:tc>
          <w:tcPr>
            <w:tcW w:w="2943" w:type="dxa"/>
          </w:tcPr>
          <w:p w14:paraId="68C48C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56AC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BINOUT_NODOUTHF_DISPLACEMENT_Z</w:t>
            </w:r>
          </w:p>
        </w:tc>
        <w:tc>
          <w:tcPr>
            <w:tcW w:w="1743" w:type="dxa"/>
          </w:tcPr>
          <w:p w14:paraId="3322E0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1A63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B5E28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3AFA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7F9DD7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570F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A6867DD" w14:textId="77777777" w:rsidTr="0073033E">
        <w:tc>
          <w:tcPr>
            <w:tcW w:w="2943" w:type="dxa"/>
          </w:tcPr>
          <w:p w14:paraId="111CEA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4FE1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BINOUT_NODOUTHF_VELOCITY_Z</w:t>
            </w:r>
          </w:p>
        </w:tc>
        <w:tc>
          <w:tcPr>
            <w:tcW w:w="1743" w:type="dxa"/>
          </w:tcPr>
          <w:p w14:paraId="1C8774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7B06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A92A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D0E3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BINOUT_NODOUTHF_NUM_TIMESTEP</w:t>
            </w:r>
          </w:p>
        </w:tc>
        <w:tc>
          <w:tcPr>
            <w:tcW w:w="2085" w:type="dxa"/>
          </w:tcPr>
          <w:p w14:paraId="45C574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08F9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AEF7080" w14:textId="77777777" w:rsidTr="0073033E">
        <w:tc>
          <w:tcPr>
            <w:tcW w:w="2943" w:type="dxa"/>
          </w:tcPr>
          <w:p w14:paraId="22656B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E0458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1743" w:type="dxa"/>
          </w:tcPr>
          <w:p w14:paraId="61D928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F4E2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79C03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4E04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72147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D330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SHELL,</w:t>
            </w:r>
          </w:p>
        </w:tc>
      </w:tr>
      <w:tr w:rsidR="000336C4" w14:paraId="4FFBAAD7" w14:textId="77777777" w:rsidTr="0073033E">
        <w:tc>
          <w:tcPr>
            <w:tcW w:w="2943" w:type="dxa"/>
          </w:tcPr>
          <w:p w14:paraId="5EBBC97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2DF5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BINOUT_ELOUT_X</w:t>
            </w:r>
          </w:p>
        </w:tc>
        <w:tc>
          <w:tcPr>
            <w:tcW w:w="1743" w:type="dxa"/>
          </w:tcPr>
          <w:p w14:paraId="2F363D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D48B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0176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215B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24B19C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BED4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650821A3" w14:textId="77777777" w:rsidTr="0073033E">
        <w:tc>
          <w:tcPr>
            <w:tcW w:w="2943" w:type="dxa"/>
          </w:tcPr>
          <w:p w14:paraId="04D5E8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3319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BINOUT_ELOUT_NUM_ID</w:t>
            </w:r>
          </w:p>
        </w:tc>
        <w:tc>
          <w:tcPr>
            <w:tcW w:w="1743" w:type="dxa"/>
          </w:tcPr>
          <w:p w14:paraId="4C767A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4965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2CE2C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80EF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F5F64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91AF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675AB179" w14:textId="77777777" w:rsidTr="0073033E">
        <w:tc>
          <w:tcPr>
            <w:tcW w:w="2943" w:type="dxa"/>
          </w:tcPr>
          <w:p w14:paraId="03FF68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5D5F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BINOUT_ELOUT_IDS</w:t>
            </w:r>
          </w:p>
        </w:tc>
        <w:tc>
          <w:tcPr>
            <w:tcW w:w="1743" w:type="dxa"/>
          </w:tcPr>
          <w:p w14:paraId="312B2C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5762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1379EC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6232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BINOUT_ELOUT_NUM_ID</w:t>
            </w:r>
          </w:p>
        </w:tc>
        <w:tc>
          <w:tcPr>
            <w:tcW w:w="2085" w:type="dxa"/>
          </w:tcPr>
          <w:p w14:paraId="1D2CA9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638E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315F1B78" w14:textId="77777777" w:rsidTr="0073033E">
        <w:tc>
          <w:tcPr>
            <w:tcW w:w="2943" w:type="dxa"/>
          </w:tcPr>
          <w:p w14:paraId="1D5767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30D68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BINOUT_ELOUT_NUM_COMPONENT</w:t>
            </w:r>
          </w:p>
        </w:tc>
        <w:tc>
          <w:tcPr>
            <w:tcW w:w="1743" w:type="dxa"/>
          </w:tcPr>
          <w:p w14:paraId="15A1BC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B61B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D3B6D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DBD7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BE303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13B0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6C14E165" w14:textId="77777777" w:rsidTr="0073033E">
        <w:tc>
          <w:tcPr>
            <w:tcW w:w="2943" w:type="dxa"/>
          </w:tcPr>
          <w:p w14:paraId="28AD85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E9BD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BINOUT_ELOUT_COMPONENTS</w:t>
            </w:r>
          </w:p>
        </w:tc>
        <w:tc>
          <w:tcPr>
            <w:tcW w:w="1743" w:type="dxa"/>
          </w:tcPr>
          <w:p w14:paraId="590F30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B416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35C59A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BD06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BINOUT_ELOUT_NUM_COMPONENT</w:t>
            </w:r>
          </w:p>
        </w:tc>
        <w:tc>
          <w:tcPr>
            <w:tcW w:w="2085" w:type="dxa"/>
          </w:tcPr>
          <w:p w14:paraId="06A807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329F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2335509C" w14:textId="77777777" w:rsidTr="0073033E">
        <w:tc>
          <w:tcPr>
            <w:tcW w:w="2943" w:type="dxa"/>
          </w:tcPr>
          <w:p w14:paraId="7817DC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822B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BINOUT_ELOUT_NUM_IPT</w:t>
            </w:r>
          </w:p>
        </w:tc>
        <w:tc>
          <w:tcPr>
            <w:tcW w:w="1743" w:type="dxa"/>
          </w:tcPr>
          <w:p w14:paraId="0ABCBC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AB44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int</w:t>
            </w:r>
          </w:p>
        </w:tc>
        <w:tc>
          <w:tcPr>
            <w:tcW w:w="2085" w:type="dxa"/>
          </w:tcPr>
          <w:p w14:paraId="16784E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7B1B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085" w:type="dxa"/>
          </w:tcPr>
          <w:p w14:paraId="2DD409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8534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BINOUT_ELOUT_ID_BEAM,BINOUT_ELOUT_ID_SHELL,BINOUT_ELOUT_ID_SOLID or BINOUT_ELOUT_ID_TSHELL,</w:t>
            </w:r>
          </w:p>
        </w:tc>
      </w:tr>
      <w:tr w:rsidR="000336C4" w14:paraId="1DC0073B" w14:textId="77777777" w:rsidTr="0073033E">
        <w:tc>
          <w:tcPr>
            <w:tcW w:w="2943" w:type="dxa"/>
          </w:tcPr>
          <w:p w14:paraId="4F623F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1F48C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BINOUT_ELOUT_IPTS</w:t>
            </w:r>
          </w:p>
        </w:tc>
        <w:tc>
          <w:tcPr>
            <w:tcW w:w="1743" w:type="dxa"/>
          </w:tcPr>
          <w:p w14:paraId="56384F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44B9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C8ECF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CBAD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BINOUT_ELOUT_NUM_IPT</w:t>
            </w:r>
          </w:p>
        </w:tc>
        <w:tc>
          <w:tcPr>
            <w:tcW w:w="2085" w:type="dxa"/>
          </w:tcPr>
          <w:p w14:paraId="49C867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4297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30DE197E" w14:textId="77777777" w:rsidTr="0073033E">
        <w:tc>
          <w:tcPr>
            <w:tcW w:w="2943" w:type="dxa"/>
          </w:tcPr>
          <w:p w14:paraId="6AE233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CD8B0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BINOUT_ELOUT_NUM_NPL</w:t>
            </w:r>
          </w:p>
        </w:tc>
        <w:tc>
          <w:tcPr>
            <w:tcW w:w="1743" w:type="dxa"/>
          </w:tcPr>
          <w:p w14:paraId="225AAD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B96F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406B4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41CC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75B4B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7B14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328634BD" w14:textId="77777777" w:rsidTr="0073033E">
        <w:tc>
          <w:tcPr>
            <w:tcW w:w="2943" w:type="dxa"/>
          </w:tcPr>
          <w:p w14:paraId="5384D1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6667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BINOUT_ELOUT_NPLS</w:t>
            </w:r>
          </w:p>
        </w:tc>
        <w:tc>
          <w:tcPr>
            <w:tcW w:w="1743" w:type="dxa"/>
          </w:tcPr>
          <w:p w14:paraId="589037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BAB9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95BE2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0585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BINOUT_ELOUT_NUM_NPL</w:t>
            </w:r>
          </w:p>
        </w:tc>
        <w:tc>
          <w:tcPr>
            <w:tcW w:w="2085" w:type="dxa"/>
          </w:tcPr>
          <w:p w14:paraId="7FD4F9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71D8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</w:t>
            </w:r>
          </w:p>
        </w:tc>
      </w:tr>
      <w:tr w:rsidR="000336C4" w14:paraId="296E9E83" w14:textId="77777777" w:rsidTr="0073033E">
        <w:tc>
          <w:tcPr>
            <w:tcW w:w="2943" w:type="dxa"/>
          </w:tcPr>
          <w:p w14:paraId="61A1FF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C20E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BINOUT_ELOUT_STRESS_XX</w:t>
            </w:r>
          </w:p>
        </w:tc>
        <w:tc>
          <w:tcPr>
            <w:tcW w:w="1743" w:type="dxa"/>
          </w:tcPr>
          <w:p w14:paraId="15ABA0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468E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E342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7056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6EB180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9B78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232ABC48" w14:textId="77777777" w:rsidTr="0073033E">
        <w:tc>
          <w:tcPr>
            <w:tcW w:w="2943" w:type="dxa"/>
          </w:tcPr>
          <w:p w14:paraId="13C3D70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1C7C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BINOUT_ELOUT_STRESS_YY</w:t>
            </w:r>
          </w:p>
        </w:tc>
        <w:tc>
          <w:tcPr>
            <w:tcW w:w="1743" w:type="dxa"/>
          </w:tcPr>
          <w:p w14:paraId="6EE543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5906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E5DAB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80FB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214860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A273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BINOUT_ELOUT_ID_BEAM,BINOUT_ELOUT_ID_SHELL,BINOUT_ELOUT_ID_SOLID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BINOUT_ELOUT_ID_TSHELL,id, ipt, npl</w:t>
            </w:r>
          </w:p>
        </w:tc>
      </w:tr>
      <w:tr w:rsidR="000336C4" w14:paraId="5ECD4584" w14:textId="77777777" w:rsidTr="0073033E">
        <w:tc>
          <w:tcPr>
            <w:tcW w:w="2943" w:type="dxa"/>
          </w:tcPr>
          <w:p w14:paraId="3985CB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CE599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BINOUT_ELOUT_STRESS_ZZ</w:t>
            </w:r>
          </w:p>
        </w:tc>
        <w:tc>
          <w:tcPr>
            <w:tcW w:w="1743" w:type="dxa"/>
          </w:tcPr>
          <w:p w14:paraId="6F4E0C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2F81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85A8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95E9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4D265D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99F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7CB77A82" w14:textId="77777777" w:rsidTr="0073033E">
        <w:tc>
          <w:tcPr>
            <w:tcW w:w="2943" w:type="dxa"/>
          </w:tcPr>
          <w:p w14:paraId="03F0BF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01D0A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BINOUT_ELOUT_STRESS_XY</w:t>
            </w:r>
          </w:p>
        </w:tc>
        <w:tc>
          <w:tcPr>
            <w:tcW w:w="1743" w:type="dxa"/>
          </w:tcPr>
          <w:p w14:paraId="4EAE9A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5775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53A04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C68E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655489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225F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41499047" w14:textId="77777777" w:rsidTr="0073033E">
        <w:tc>
          <w:tcPr>
            <w:tcW w:w="2943" w:type="dxa"/>
          </w:tcPr>
          <w:p w14:paraId="25E3BD8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EB62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BINOUT_ELOUT_STRESS_YZ</w:t>
            </w:r>
          </w:p>
        </w:tc>
        <w:tc>
          <w:tcPr>
            <w:tcW w:w="1743" w:type="dxa"/>
          </w:tcPr>
          <w:p w14:paraId="5D203D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DC2D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D03D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D35B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33589A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2165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44B368B9" w14:textId="77777777" w:rsidTr="0073033E">
        <w:tc>
          <w:tcPr>
            <w:tcW w:w="2943" w:type="dxa"/>
          </w:tcPr>
          <w:p w14:paraId="3E30D49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58E5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BINOUT_ELOUT_STRESS_ZX</w:t>
            </w:r>
          </w:p>
        </w:tc>
        <w:tc>
          <w:tcPr>
            <w:tcW w:w="1743" w:type="dxa"/>
          </w:tcPr>
          <w:p w14:paraId="576912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06F2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9C5B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5C6E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0FFCEB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E65E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15B9F8FD" w14:textId="77777777" w:rsidTr="0073033E">
        <w:tc>
          <w:tcPr>
            <w:tcW w:w="2943" w:type="dxa"/>
          </w:tcPr>
          <w:p w14:paraId="31C564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9B9D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BINOUT_ELOUT_YIELD</w:t>
            </w:r>
          </w:p>
        </w:tc>
        <w:tc>
          <w:tcPr>
            <w:tcW w:w="1743" w:type="dxa"/>
          </w:tcPr>
          <w:p w14:paraId="78F688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D2F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FD4B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4EB5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629B79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7F8F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BINOUT_ELOUT_ID_BEAM,BINOUT_ELOUT_ID_SHELL,BINOUT_ELOUT_ID_SOLID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BINOUT_ELOUT_ID_TSHELL,id, ipt, npl</w:t>
            </w:r>
          </w:p>
        </w:tc>
      </w:tr>
      <w:tr w:rsidR="000336C4" w14:paraId="6596380E" w14:textId="77777777" w:rsidTr="0073033E">
        <w:tc>
          <w:tcPr>
            <w:tcW w:w="2943" w:type="dxa"/>
          </w:tcPr>
          <w:p w14:paraId="1A91C5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5838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BINOUT_ELOUT_EFFSG</w:t>
            </w:r>
          </w:p>
        </w:tc>
        <w:tc>
          <w:tcPr>
            <w:tcW w:w="1743" w:type="dxa"/>
          </w:tcPr>
          <w:p w14:paraId="046C0D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3C98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FBB6F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BC3A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441F06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47FB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5671D8B1" w14:textId="77777777" w:rsidTr="0073033E">
        <w:tc>
          <w:tcPr>
            <w:tcW w:w="2943" w:type="dxa"/>
          </w:tcPr>
          <w:p w14:paraId="4EF16B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A840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BINOUT_ELOUT_PLASTIC_STRAIN</w:t>
            </w:r>
          </w:p>
        </w:tc>
        <w:tc>
          <w:tcPr>
            <w:tcW w:w="1743" w:type="dxa"/>
          </w:tcPr>
          <w:p w14:paraId="37B236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291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C195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9EC0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743FAB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AEEA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1B617576" w14:textId="77777777" w:rsidTr="0073033E">
        <w:tc>
          <w:tcPr>
            <w:tcW w:w="2943" w:type="dxa"/>
          </w:tcPr>
          <w:p w14:paraId="6892D6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3E51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BINOUT_ELOUT_STRAIN_XX</w:t>
            </w:r>
          </w:p>
        </w:tc>
        <w:tc>
          <w:tcPr>
            <w:tcW w:w="1743" w:type="dxa"/>
          </w:tcPr>
          <w:p w14:paraId="45C825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5100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7B95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1D01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13C7A0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65E0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57ACCB03" w14:textId="77777777" w:rsidTr="0073033E">
        <w:tc>
          <w:tcPr>
            <w:tcW w:w="2943" w:type="dxa"/>
          </w:tcPr>
          <w:p w14:paraId="04E3F6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75578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BINOUT_ELOUT_STRAIN_YY</w:t>
            </w:r>
          </w:p>
        </w:tc>
        <w:tc>
          <w:tcPr>
            <w:tcW w:w="1743" w:type="dxa"/>
          </w:tcPr>
          <w:p w14:paraId="08ABE8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15A0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6B0B0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5CF5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2043E3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76E7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395F1990" w14:textId="77777777" w:rsidTr="0073033E">
        <w:tc>
          <w:tcPr>
            <w:tcW w:w="2943" w:type="dxa"/>
          </w:tcPr>
          <w:p w14:paraId="1AF5105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8113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BINOUT_ELOUT_STRAIN_ZZ</w:t>
            </w:r>
          </w:p>
        </w:tc>
        <w:tc>
          <w:tcPr>
            <w:tcW w:w="1743" w:type="dxa"/>
          </w:tcPr>
          <w:p w14:paraId="60D608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08E3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60170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5033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1FE0DB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5574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BINOUT_ELOUT_ID_BEAM,BINOUT_ELOUT_ID_SHELL,BINOUT_ELOUT_ID_SOLID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BINOUT_ELOUT_ID_TSHELL,id, ipt, npl</w:t>
            </w:r>
          </w:p>
        </w:tc>
      </w:tr>
      <w:tr w:rsidR="000336C4" w14:paraId="0246F1C8" w14:textId="77777777" w:rsidTr="0073033E">
        <w:tc>
          <w:tcPr>
            <w:tcW w:w="2943" w:type="dxa"/>
          </w:tcPr>
          <w:p w14:paraId="10647F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6D07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BINOUT_ELOUT_STRAIN_XY</w:t>
            </w:r>
          </w:p>
        </w:tc>
        <w:tc>
          <w:tcPr>
            <w:tcW w:w="1743" w:type="dxa"/>
          </w:tcPr>
          <w:p w14:paraId="43D1FB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A658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D9D84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F051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34624E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7A56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161BCC29" w14:textId="77777777" w:rsidTr="0073033E">
        <w:tc>
          <w:tcPr>
            <w:tcW w:w="2943" w:type="dxa"/>
          </w:tcPr>
          <w:p w14:paraId="76B6253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BE01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BINOUT_ELOUT_STRAIN_YZ</w:t>
            </w:r>
          </w:p>
        </w:tc>
        <w:tc>
          <w:tcPr>
            <w:tcW w:w="1743" w:type="dxa"/>
          </w:tcPr>
          <w:p w14:paraId="484992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8EEB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AED3F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AECA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2EA7B1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432C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2F84703B" w14:textId="77777777" w:rsidTr="0073033E">
        <w:tc>
          <w:tcPr>
            <w:tcW w:w="2943" w:type="dxa"/>
          </w:tcPr>
          <w:p w14:paraId="4374003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38DD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BINOUT_ELOUT_STRAIN_ZX</w:t>
            </w:r>
          </w:p>
        </w:tc>
        <w:tc>
          <w:tcPr>
            <w:tcW w:w="1743" w:type="dxa"/>
          </w:tcPr>
          <w:p w14:paraId="249FE9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C1B9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3F5F5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DA40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18DCAD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0944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7570E53D" w14:textId="77777777" w:rsidTr="0073033E">
        <w:tc>
          <w:tcPr>
            <w:tcW w:w="2943" w:type="dxa"/>
          </w:tcPr>
          <w:p w14:paraId="06D242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41A1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BINOUT_ELOUT_AXIAL</w:t>
            </w:r>
          </w:p>
        </w:tc>
        <w:tc>
          <w:tcPr>
            <w:tcW w:w="1743" w:type="dxa"/>
          </w:tcPr>
          <w:p w14:paraId="2FE7F2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43CD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3BC0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5CF4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1021E8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D04E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1EACD468" w14:textId="77777777" w:rsidTr="0073033E">
        <w:tc>
          <w:tcPr>
            <w:tcW w:w="2943" w:type="dxa"/>
          </w:tcPr>
          <w:p w14:paraId="07173A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3910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BINOUT_ELOUT_SHEAR_S</w:t>
            </w:r>
          </w:p>
        </w:tc>
        <w:tc>
          <w:tcPr>
            <w:tcW w:w="1743" w:type="dxa"/>
          </w:tcPr>
          <w:p w14:paraId="2533AE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B910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8BBEA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149A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5D7B7A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1982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BINOUT_ELOUT_ID_BEAM,BINOUT_ELOUT_ID_SHELL,BINOUT_ELOUT_ID_SOLID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BINOUT_ELOUT_ID_TSHELL,id, ipt, npl</w:t>
            </w:r>
          </w:p>
        </w:tc>
      </w:tr>
      <w:tr w:rsidR="000336C4" w14:paraId="1DBB5183" w14:textId="77777777" w:rsidTr="0073033E">
        <w:tc>
          <w:tcPr>
            <w:tcW w:w="2943" w:type="dxa"/>
          </w:tcPr>
          <w:p w14:paraId="675D60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4F4D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BINOUT_ELOUT_SHEAR_T</w:t>
            </w:r>
          </w:p>
        </w:tc>
        <w:tc>
          <w:tcPr>
            <w:tcW w:w="1743" w:type="dxa"/>
          </w:tcPr>
          <w:p w14:paraId="7154A7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AA22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EEFC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6A20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3575AF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D3C8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415531FF" w14:textId="77777777" w:rsidTr="0073033E">
        <w:tc>
          <w:tcPr>
            <w:tcW w:w="2943" w:type="dxa"/>
          </w:tcPr>
          <w:p w14:paraId="3632D6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59B4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BINOUT_ELOUT_MOMENT_S</w:t>
            </w:r>
          </w:p>
        </w:tc>
        <w:tc>
          <w:tcPr>
            <w:tcW w:w="1743" w:type="dxa"/>
          </w:tcPr>
          <w:p w14:paraId="2774FB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E085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95E69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1331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5956F5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2512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3C5BFF5B" w14:textId="77777777" w:rsidTr="0073033E">
        <w:tc>
          <w:tcPr>
            <w:tcW w:w="2943" w:type="dxa"/>
          </w:tcPr>
          <w:p w14:paraId="7C6BDA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9DE8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BINOUT_ELOUT_MOMENT_T</w:t>
            </w:r>
          </w:p>
        </w:tc>
        <w:tc>
          <w:tcPr>
            <w:tcW w:w="1743" w:type="dxa"/>
          </w:tcPr>
          <w:p w14:paraId="54F450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5D5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A804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CEB7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246171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3CCB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46D2C489" w14:textId="77777777" w:rsidTr="0073033E">
        <w:tc>
          <w:tcPr>
            <w:tcW w:w="2943" w:type="dxa"/>
          </w:tcPr>
          <w:p w14:paraId="30601E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726F3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BINOUT_ELOUT_TORSION</w:t>
            </w:r>
          </w:p>
        </w:tc>
        <w:tc>
          <w:tcPr>
            <w:tcW w:w="1743" w:type="dxa"/>
          </w:tcPr>
          <w:p w14:paraId="2B20E2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B056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2F649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7735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515A62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83EA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665BADA0" w14:textId="77777777" w:rsidTr="0073033E">
        <w:tc>
          <w:tcPr>
            <w:tcW w:w="2943" w:type="dxa"/>
          </w:tcPr>
          <w:p w14:paraId="1ECA99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6A0C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BINOUT_ELOUT_COEF_LENGTH</w:t>
            </w:r>
          </w:p>
        </w:tc>
        <w:tc>
          <w:tcPr>
            <w:tcW w:w="1743" w:type="dxa"/>
          </w:tcPr>
          <w:p w14:paraId="487CDE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7FB1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2D447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C817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5B46CC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0FC7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BINOUT_ELOUT_ID_BEAM,BINOUT_ELOUT_ID_SHELL,BINOUT_ELOUT_ID_SOLID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BINOUT_ELOUT_ID_TSHELL,id, ipt, npl</w:t>
            </w:r>
          </w:p>
        </w:tc>
      </w:tr>
      <w:tr w:rsidR="000336C4" w14:paraId="5D218C05" w14:textId="77777777" w:rsidTr="0073033E">
        <w:tc>
          <w:tcPr>
            <w:tcW w:w="2943" w:type="dxa"/>
          </w:tcPr>
          <w:p w14:paraId="6620C8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CB61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BINOUT_ELOUT_VISC_FORCE</w:t>
            </w:r>
          </w:p>
        </w:tc>
        <w:tc>
          <w:tcPr>
            <w:tcW w:w="1743" w:type="dxa"/>
          </w:tcPr>
          <w:p w14:paraId="1F5668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03C0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7F389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E938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323056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6537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62230AC6" w14:textId="77777777" w:rsidTr="0073033E">
        <w:tc>
          <w:tcPr>
            <w:tcW w:w="2943" w:type="dxa"/>
          </w:tcPr>
          <w:p w14:paraId="6B0594F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3109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BINOUT_ELOUT_SIGMA_11</w:t>
            </w:r>
          </w:p>
        </w:tc>
        <w:tc>
          <w:tcPr>
            <w:tcW w:w="1743" w:type="dxa"/>
          </w:tcPr>
          <w:p w14:paraId="044BDC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46BC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DBF9D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A80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0720A6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906F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62DFE7E1" w14:textId="77777777" w:rsidTr="0073033E">
        <w:tc>
          <w:tcPr>
            <w:tcW w:w="2943" w:type="dxa"/>
          </w:tcPr>
          <w:p w14:paraId="75613DC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8C9C3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BINOUT_ELOUT_SIGMA_12</w:t>
            </w:r>
          </w:p>
        </w:tc>
        <w:tc>
          <w:tcPr>
            <w:tcW w:w="1743" w:type="dxa"/>
          </w:tcPr>
          <w:p w14:paraId="6351D3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2806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B7D60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D948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11CDA7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AED2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60096ADD" w14:textId="77777777" w:rsidTr="0073033E">
        <w:tc>
          <w:tcPr>
            <w:tcW w:w="2943" w:type="dxa"/>
          </w:tcPr>
          <w:p w14:paraId="42CF8B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2CD1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BINOUT_ELOUT_SIGMA_31</w:t>
            </w:r>
          </w:p>
        </w:tc>
        <w:tc>
          <w:tcPr>
            <w:tcW w:w="1743" w:type="dxa"/>
          </w:tcPr>
          <w:p w14:paraId="656BC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7543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7A1A8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D182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137D51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B5D7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7BB38B62" w14:textId="77777777" w:rsidTr="0073033E">
        <w:tc>
          <w:tcPr>
            <w:tcW w:w="2943" w:type="dxa"/>
          </w:tcPr>
          <w:p w14:paraId="6455947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2EC1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BINOUT_ELOUT_PLASTIC_EPS</w:t>
            </w:r>
          </w:p>
        </w:tc>
        <w:tc>
          <w:tcPr>
            <w:tcW w:w="1743" w:type="dxa"/>
          </w:tcPr>
          <w:p w14:paraId="16CCA9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8FE5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F6804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8983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1A8E2B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30D6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BINOUT_ELOUT_ID_BEAM,BINOUT_ELOUT_ID_SHELL,BINOUT_ELOUT_ID_SOLID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BINOUT_ELOUT_ID_TSHELL,id, ipt, npl</w:t>
            </w:r>
          </w:p>
        </w:tc>
      </w:tr>
      <w:tr w:rsidR="000336C4" w14:paraId="7D6D53EF" w14:textId="77777777" w:rsidTr="0073033E">
        <w:tc>
          <w:tcPr>
            <w:tcW w:w="2943" w:type="dxa"/>
          </w:tcPr>
          <w:p w14:paraId="31F71D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3924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BINOUT_ELOUT_HISTORY_VAR</w:t>
            </w:r>
          </w:p>
        </w:tc>
        <w:tc>
          <w:tcPr>
            <w:tcW w:w="1743" w:type="dxa"/>
          </w:tcPr>
          <w:p w14:paraId="5B3169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A52B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741F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EA3A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BINOUT_ELOUT_NUM_TIMESTEP</w:t>
            </w:r>
          </w:p>
        </w:tc>
        <w:tc>
          <w:tcPr>
            <w:tcW w:w="2085" w:type="dxa"/>
          </w:tcPr>
          <w:p w14:paraId="59D93D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0E15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 = BINOUT_ELOUT_ID_BEAM,BINOUT_ELOUT_ID_SHELL,BINOUT_ELOUT_ID_SOLID or BINOUT_ELOUT_ID_TSHELL,id, ipt, npl</w:t>
            </w:r>
          </w:p>
        </w:tc>
      </w:tr>
      <w:tr w:rsidR="000336C4" w14:paraId="17C1E6FA" w14:textId="77777777" w:rsidTr="0073033E">
        <w:tc>
          <w:tcPr>
            <w:tcW w:w="2943" w:type="dxa"/>
          </w:tcPr>
          <w:p w14:paraId="6639E2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B11B8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1743" w:type="dxa"/>
          </w:tcPr>
          <w:p w14:paraId="067A34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45BB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32CA3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8349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1B307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2DE5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AB0476B" w14:textId="77777777" w:rsidTr="0073033E">
        <w:tc>
          <w:tcPr>
            <w:tcW w:w="2943" w:type="dxa"/>
          </w:tcPr>
          <w:p w14:paraId="04C6BF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A461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BINOUT_SSSTAT_X</w:t>
            </w:r>
          </w:p>
        </w:tc>
        <w:tc>
          <w:tcPr>
            <w:tcW w:w="1743" w:type="dxa"/>
          </w:tcPr>
          <w:p w14:paraId="5833D4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6757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2A596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7AB1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1EFE96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CE91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72F7787" w14:textId="77777777" w:rsidTr="0073033E">
        <w:tc>
          <w:tcPr>
            <w:tcW w:w="2943" w:type="dxa"/>
          </w:tcPr>
          <w:p w14:paraId="17B0BA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DC5B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BINOUT_SSSTAT_NUM_SYSTEMS</w:t>
            </w:r>
          </w:p>
        </w:tc>
        <w:tc>
          <w:tcPr>
            <w:tcW w:w="1743" w:type="dxa"/>
          </w:tcPr>
          <w:p w14:paraId="2DB224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3C31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E4332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FBB5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D5D48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B815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949E5FC" w14:textId="77777777" w:rsidTr="0073033E">
        <w:tc>
          <w:tcPr>
            <w:tcW w:w="2943" w:type="dxa"/>
          </w:tcPr>
          <w:p w14:paraId="630944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A6B5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BINOUT_SSSTAT_SYSTEM_IDS</w:t>
            </w:r>
          </w:p>
        </w:tc>
        <w:tc>
          <w:tcPr>
            <w:tcW w:w="1743" w:type="dxa"/>
          </w:tcPr>
          <w:p w14:paraId="1793BB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849D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F9A80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3522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BINOUT_SSSTAT_NUM_SYSTEMS</w:t>
            </w:r>
          </w:p>
        </w:tc>
        <w:tc>
          <w:tcPr>
            <w:tcW w:w="2085" w:type="dxa"/>
          </w:tcPr>
          <w:p w14:paraId="52842E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0AB1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BF87A2C" w14:textId="77777777" w:rsidTr="0073033E">
        <w:tc>
          <w:tcPr>
            <w:tcW w:w="2943" w:type="dxa"/>
          </w:tcPr>
          <w:p w14:paraId="4308A8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3F7E8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BINOUT_SSSTAT_NUM_COMPONENT</w:t>
            </w:r>
          </w:p>
        </w:tc>
        <w:tc>
          <w:tcPr>
            <w:tcW w:w="1743" w:type="dxa"/>
          </w:tcPr>
          <w:p w14:paraId="24E70A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8A55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C084F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D687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21DD2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1C91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B2C2779" w14:textId="77777777" w:rsidTr="0073033E">
        <w:tc>
          <w:tcPr>
            <w:tcW w:w="2943" w:type="dxa"/>
          </w:tcPr>
          <w:p w14:paraId="0673EC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4241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BINOUT_SSSTAT_COMPONENTS</w:t>
            </w:r>
          </w:p>
        </w:tc>
        <w:tc>
          <w:tcPr>
            <w:tcW w:w="1743" w:type="dxa"/>
          </w:tcPr>
          <w:p w14:paraId="10D025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2E1E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30555D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E3B2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BINOUT_SSSTAT_NUM_COMPONENT</w:t>
            </w:r>
          </w:p>
        </w:tc>
        <w:tc>
          <w:tcPr>
            <w:tcW w:w="2085" w:type="dxa"/>
          </w:tcPr>
          <w:p w14:paraId="1B30AE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A237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D0243D2" w14:textId="77777777" w:rsidTr="0073033E">
        <w:tc>
          <w:tcPr>
            <w:tcW w:w="2943" w:type="dxa"/>
          </w:tcPr>
          <w:p w14:paraId="57F30A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DA23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BINOUT_SSSTAT_TIME_STEP</w:t>
            </w:r>
          </w:p>
        </w:tc>
        <w:tc>
          <w:tcPr>
            <w:tcW w:w="1743" w:type="dxa"/>
          </w:tcPr>
          <w:p w14:paraId="48849C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80B0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F1B0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04D9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611CD7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7747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E09AF38" w14:textId="77777777" w:rsidTr="0073033E">
        <w:tc>
          <w:tcPr>
            <w:tcW w:w="2943" w:type="dxa"/>
          </w:tcPr>
          <w:p w14:paraId="1AF0B29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FF58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BINOUT_SSSTAT_KIN_ENERGY_G</w:t>
            </w:r>
          </w:p>
        </w:tc>
        <w:tc>
          <w:tcPr>
            <w:tcW w:w="1743" w:type="dxa"/>
          </w:tcPr>
          <w:p w14:paraId="44EDD3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C4CA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2A4AA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1FB2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151CCF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5CD9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6155905" w14:textId="77777777" w:rsidTr="0073033E">
        <w:tc>
          <w:tcPr>
            <w:tcW w:w="2943" w:type="dxa"/>
          </w:tcPr>
          <w:p w14:paraId="1493C0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5ADD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BINOUT_SSSTAT_INT_ENERGY_G</w:t>
            </w:r>
          </w:p>
        </w:tc>
        <w:tc>
          <w:tcPr>
            <w:tcW w:w="1743" w:type="dxa"/>
          </w:tcPr>
          <w:p w14:paraId="4FFF34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7F36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0769BA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2182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66A3A3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C351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018D4BD1" w14:textId="77777777" w:rsidTr="0073033E">
        <w:tc>
          <w:tcPr>
            <w:tcW w:w="2943" w:type="dxa"/>
          </w:tcPr>
          <w:p w14:paraId="4C04CE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706C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BINOUT_SSSTAT_HGL_ENERGY_G</w:t>
            </w:r>
          </w:p>
        </w:tc>
        <w:tc>
          <w:tcPr>
            <w:tcW w:w="1743" w:type="dxa"/>
          </w:tcPr>
          <w:p w14:paraId="46F819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026D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339DD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E24E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3DF064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4CDB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2C91C2F" w14:textId="77777777" w:rsidTr="0073033E">
        <w:tc>
          <w:tcPr>
            <w:tcW w:w="2943" w:type="dxa"/>
          </w:tcPr>
          <w:p w14:paraId="24A238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63A9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BINOUT_SSSTAT_KINETIC_ENERGY</w:t>
            </w:r>
          </w:p>
        </w:tc>
        <w:tc>
          <w:tcPr>
            <w:tcW w:w="1743" w:type="dxa"/>
          </w:tcPr>
          <w:p w14:paraId="506667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9A15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94971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8130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741FD9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E00F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57F94D42" w14:textId="77777777" w:rsidTr="0073033E">
        <w:tc>
          <w:tcPr>
            <w:tcW w:w="2943" w:type="dxa"/>
          </w:tcPr>
          <w:p w14:paraId="184AEB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4B92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BINOUT_SSSTAT_INTERNAL_ENERGY</w:t>
            </w:r>
          </w:p>
        </w:tc>
        <w:tc>
          <w:tcPr>
            <w:tcW w:w="1743" w:type="dxa"/>
          </w:tcPr>
          <w:p w14:paraId="273DAA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C2EC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7EC82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639C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4381C2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20C3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5CC8C795" w14:textId="77777777" w:rsidTr="0073033E">
        <w:tc>
          <w:tcPr>
            <w:tcW w:w="2943" w:type="dxa"/>
          </w:tcPr>
          <w:p w14:paraId="1215C08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88F0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BINOUT_SSSTAT_HOURGLASS_ENERGY</w:t>
            </w:r>
          </w:p>
        </w:tc>
        <w:tc>
          <w:tcPr>
            <w:tcW w:w="1743" w:type="dxa"/>
          </w:tcPr>
          <w:p w14:paraId="0B8A29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70D0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8EA04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B3AA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1B9A46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987B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3C0B91CD" w14:textId="77777777" w:rsidTr="0073033E">
        <w:tc>
          <w:tcPr>
            <w:tcW w:w="2943" w:type="dxa"/>
          </w:tcPr>
          <w:p w14:paraId="1D9D86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3EDC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BINOUT_SSSTAT_MOMENTUM_X</w:t>
            </w:r>
          </w:p>
        </w:tc>
        <w:tc>
          <w:tcPr>
            <w:tcW w:w="1743" w:type="dxa"/>
          </w:tcPr>
          <w:p w14:paraId="69987D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1F0D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481E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D860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010134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44E4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7D650962" w14:textId="77777777" w:rsidTr="0073033E">
        <w:tc>
          <w:tcPr>
            <w:tcW w:w="2943" w:type="dxa"/>
          </w:tcPr>
          <w:p w14:paraId="22E543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547AD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BINOUT_SSSTAT_MOMENTUM_Y</w:t>
            </w:r>
          </w:p>
        </w:tc>
        <w:tc>
          <w:tcPr>
            <w:tcW w:w="1743" w:type="dxa"/>
          </w:tcPr>
          <w:p w14:paraId="53F9E3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A3EF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3959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25B9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594080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9912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78FCECF4" w14:textId="77777777" w:rsidTr="0073033E">
        <w:tc>
          <w:tcPr>
            <w:tcW w:w="2943" w:type="dxa"/>
          </w:tcPr>
          <w:p w14:paraId="2825E55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DD2F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BINOUT_SSSTAT_MOMENTUM_Z</w:t>
            </w:r>
          </w:p>
        </w:tc>
        <w:tc>
          <w:tcPr>
            <w:tcW w:w="1743" w:type="dxa"/>
          </w:tcPr>
          <w:p w14:paraId="506983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D3D3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B6F0F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A1E0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032EB3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9D42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575658B2" w14:textId="77777777" w:rsidTr="0073033E">
        <w:tc>
          <w:tcPr>
            <w:tcW w:w="2943" w:type="dxa"/>
          </w:tcPr>
          <w:p w14:paraId="1A1B4E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AD68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BINOUT_SSSTAT_KINETIC_ENERGY_RATIOS</w:t>
            </w:r>
          </w:p>
        </w:tc>
        <w:tc>
          <w:tcPr>
            <w:tcW w:w="1743" w:type="dxa"/>
          </w:tcPr>
          <w:p w14:paraId="2B9A45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5FC5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D184A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EB76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7F21D3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B7C0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241A0F4B" w14:textId="77777777" w:rsidTr="0073033E">
        <w:tc>
          <w:tcPr>
            <w:tcW w:w="2943" w:type="dxa"/>
          </w:tcPr>
          <w:p w14:paraId="269586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567E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BINOUT_SSSTAT_INTERNAL_ENERGY_RATIOS</w:t>
            </w:r>
          </w:p>
        </w:tc>
        <w:tc>
          <w:tcPr>
            <w:tcW w:w="1743" w:type="dxa"/>
          </w:tcPr>
          <w:p w14:paraId="7E475F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2601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2081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17A5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4C2CED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96F3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26E4EEBF" w14:textId="77777777" w:rsidTr="0073033E">
        <w:tc>
          <w:tcPr>
            <w:tcW w:w="2943" w:type="dxa"/>
          </w:tcPr>
          <w:p w14:paraId="16C96B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2E746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BINOUT_SSSTAT_TOTALMASS_SUBSYSTEM</w:t>
            </w:r>
          </w:p>
        </w:tc>
        <w:tc>
          <w:tcPr>
            <w:tcW w:w="1743" w:type="dxa"/>
          </w:tcPr>
          <w:p w14:paraId="393572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804B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ED5A6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5251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420F25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19B2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2162B0AA" w14:textId="77777777" w:rsidTr="0073033E">
        <w:tc>
          <w:tcPr>
            <w:tcW w:w="2943" w:type="dxa"/>
          </w:tcPr>
          <w:p w14:paraId="37A7EF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99F5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BINOUT_SSSTAT_MASSCENTER_COORDINATE_X</w:t>
            </w:r>
          </w:p>
        </w:tc>
        <w:tc>
          <w:tcPr>
            <w:tcW w:w="1743" w:type="dxa"/>
          </w:tcPr>
          <w:p w14:paraId="6D667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0D28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D179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24AE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6E3F2F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050A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295C4D42" w14:textId="77777777" w:rsidTr="0073033E">
        <w:tc>
          <w:tcPr>
            <w:tcW w:w="2943" w:type="dxa"/>
          </w:tcPr>
          <w:p w14:paraId="62203C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B742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BINOUT_SSSTAT_MASSCENTER_COORDINATE_Y</w:t>
            </w:r>
          </w:p>
        </w:tc>
        <w:tc>
          <w:tcPr>
            <w:tcW w:w="1743" w:type="dxa"/>
          </w:tcPr>
          <w:p w14:paraId="568A75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CEB1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8C72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1D8B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5F8623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016A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49E8E104" w14:textId="77777777" w:rsidTr="0073033E">
        <w:tc>
          <w:tcPr>
            <w:tcW w:w="2943" w:type="dxa"/>
          </w:tcPr>
          <w:p w14:paraId="550CB4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6C85F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BINOUT_SSSTAT_MASSCENTER_COORDINATE_Z</w:t>
            </w:r>
          </w:p>
        </w:tc>
        <w:tc>
          <w:tcPr>
            <w:tcW w:w="1743" w:type="dxa"/>
          </w:tcPr>
          <w:p w14:paraId="555D53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606E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870B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DBCD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7C710D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171E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5273E6E4" w14:textId="77777777" w:rsidTr="0073033E">
        <w:tc>
          <w:tcPr>
            <w:tcW w:w="2943" w:type="dxa"/>
          </w:tcPr>
          <w:p w14:paraId="060D3F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5584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BINOUT_SSSTAT_INERTIA_TENSOR_XX</w:t>
            </w:r>
          </w:p>
        </w:tc>
        <w:tc>
          <w:tcPr>
            <w:tcW w:w="1743" w:type="dxa"/>
          </w:tcPr>
          <w:p w14:paraId="7CBB76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AF9F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2750E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B5B7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495E79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6B2B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70B7DDC7" w14:textId="77777777" w:rsidTr="0073033E">
        <w:tc>
          <w:tcPr>
            <w:tcW w:w="2943" w:type="dxa"/>
          </w:tcPr>
          <w:p w14:paraId="436DAB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46B1C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BINOUT_SSSTAT_INERTIA_TENSOR_XY</w:t>
            </w:r>
          </w:p>
        </w:tc>
        <w:tc>
          <w:tcPr>
            <w:tcW w:w="1743" w:type="dxa"/>
          </w:tcPr>
          <w:p w14:paraId="701E62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B982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FDD44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9221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6F26A7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E2D2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70183EFD" w14:textId="77777777" w:rsidTr="0073033E">
        <w:tc>
          <w:tcPr>
            <w:tcW w:w="2943" w:type="dxa"/>
          </w:tcPr>
          <w:p w14:paraId="58C413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2657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BINOUT_SSSTAT_INERTIA_TENSOR_XZ</w:t>
            </w:r>
          </w:p>
        </w:tc>
        <w:tc>
          <w:tcPr>
            <w:tcW w:w="1743" w:type="dxa"/>
          </w:tcPr>
          <w:p w14:paraId="5AE690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38AA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0187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B0B3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59DB3D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C12E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30F11F6C" w14:textId="77777777" w:rsidTr="0073033E">
        <w:tc>
          <w:tcPr>
            <w:tcW w:w="2943" w:type="dxa"/>
          </w:tcPr>
          <w:p w14:paraId="6D3565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8E2C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BINOUT_SSSTAT_INERTIA_TENSOR_YY</w:t>
            </w:r>
          </w:p>
        </w:tc>
        <w:tc>
          <w:tcPr>
            <w:tcW w:w="1743" w:type="dxa"/>
          </w:tcPr>
          <w:p w14:paraId="4D3FC7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DC21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20F22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AD22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120B10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78DE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4759EEF0" w14:textId="77777777" w:rsidTr="0073033E">
        <w:tc>
          <w:tcPr>
            <w:tcW w:w="2943" w:type="dxa"/>
          </w:tcPr>
          <w:p w14:paraId="2D4F44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FE33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BINOUT_SSSTAT_INERTIA_TENSOR_YZ</w:t>
            </w:r>
          </w:p>
        </w:tc>
        <w:tc>
          <w:tcPr>
            <w:tcW w:w="1743" w:type="dxa"/>
          </w:tcPr>
          <w:p w14:paraId="3719B4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D4B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ED668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686B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2AE696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1CB5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61E4C34A" w14:textId="77777777" w:rsidTr="0073033E">
        <w:tc>
          <w:tcPr>
            <w:tcW w:w="2943" w:type="dxa"/>
          </w:tcPr>
          <w:p w14:paraId="603050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9D18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BINOUT_SSSTAT_INERTIA_TENSOR_ZZ</w:t>
            </w:r>
          </w:p>
        </w:tc>
        <w:tc>
          <w:tcPr>
            <w:tcW w:w="1743" w:type="dxa"/>
          </w:tcPr>
          <w:p w14:paraId="7DB415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BA71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BA129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B35A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3B95C7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1F90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769C1E17" w14:textId="77777777" w:rsidTr="0073033E">
        <w:tc>
          <w:tcPr>
            <w:tcW w:w="2943" w:type="dxa"/>
          </w:tcPr>
          <w:p w14:paraId="2024E5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9821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BINOUT_SSSTAT_PRINCIPAL_INERTIAS_1ST</w:t>
            </w:r>
          </w:p>
        </w:tc>
        <w:tc>
          <w:tcPr>
            <w:tcW w:w="1743" w:type="dxa"/>
          </w:tcPr>
          <w:p w14:paraId="614F0D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D73C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2AAC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344D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1D8D17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D38B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0CBBB4AE" w14:textId="77777777" w:rsidTr="0073033E">
        <w:tc>
          <w:tcPr>
            <w:tcW w:w="2943" w:type="dxa"/>
          </w:tcPr>
          <w:p w14:paraId="5E3B621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2E47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BINOUT_SSSTAT_PRINCIPAL_INERTIAS_2ND</w:t>
            </w:r>
          </w:p>
        </w:tc>
        <w:tc>
          <w:tcPr>
            <w:tcW w:w="1743" w:type="dxa"/>
          </w:tcPr>
          <w:p w14:paraId="3573F0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B4B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2C9C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84D5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2DF5B7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92E7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128F110C" w14:textId="77777777" w:rsidTr="0073033E">
        <w:tc>
          <w:tcPr>
            <w:tcW w:w="2943" w:type="dxa"/>
          </w:tcPr>
          <w:p w14:paraId="180F34A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63C2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BINOUT_SSSTAT_PRINCIPAL_INERTIAS_3RD</w:t>
            </w:r>
          </w:p>
        </w:tc>
        <w:tc>
          <w:tcPr>
            <w:tcW w:w="1743" w:type="dxa"/>
          </w:tcPr>
          <w:p w14:paraId="002604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883C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72DC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808A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395CEF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521F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069FE21B" w14:textId="77777777" w:rsidTr="0073033E">
        <w:tc>
          <w:tcPr>
            <w:tcW w:w="2943" w:type="dxa"/>
          </w:tcPr>
          <w:p w14:paraId="158DBE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E120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BINOUT_SSSTAT_PRINCIPAL_INERTIAS_1ST_DIRECTIONS_X</w:t>
            </w:r>
          </w:p>
        </w:tc>
        <w:tc>
          <w:tcPr>
            <w:tcW w:w="1743" w:type="dxa"/>
          </w:tcPr>
          <w:p w14:paraId="4C9EEE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324C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0CB903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B7EF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BINOUT_SSSTAT_NUM_TIMESTEP</w:t>
            </w:r>
          </w:p>
        </w:tc>
        <w:tc>
          <w:tcPr>
            <w:tcW w:w="2085" w:type="dxa"/>
          </w:tcPr>
          <w:p w14:paraId="1B664E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E8DE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systemid</w:t>
            </w:r>
          </w:p>
        </w:tc>
      </w:tr>
      <w:tr w:rsidR="000336C4" w14:paraId="69248DD5" w14:textId="77777777" w:rsidTr="0073033E">
        <w:tc>
          <w:tcPr>
            <w:tcW w:w="2943" w:type="dxa"/>
          </w:tcPr>
          <w:p w14:paraId="3EB1C8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5474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BINOUT_SSSTAT_PRINCIPAL_INERTIAS_1ST_DIRECTIONS_Y</w:t>
            </w:r>
          </w:p>
        </w:tc>
        <w:tc>
          <w:tcPr>
            <w:tcW w:w="1743" w:type="dxa"/>
          </w:tcPr>
          <w:p w14:paraId="5416E9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0273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F1193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519D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4604EC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FF2B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79EA0D9E" w14:textId="77777777" w:rsidTr="0073033E">
        <w:tc>
          <w:tcPr>
            <w:tcW w:w="2943" w:type="dxa"/>
          </w:tcPr>
          <w:p w14:paraId="3A620F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0BBD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BINOUT_SSSTAT_PRINCIPAL_INERTIAS_1ST_DIRECTIONS_Z</w:t>
            </w:r>
          </w:p>
        </w:tc>
        <w:tc>
          <w:tcPr>
            <w:tcW w:w="1743" w:type="dxa"/>
          </w:tcPr>
          <w:p w14:paraId="606C86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8132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84C4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815F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234040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F346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1D1CB92C" w14:textId="77777777" w:rsidTr="0073033E">
        <w:tc>
          <w:tcPr>
            <w:tcW w:w="2943" w:type="dxa"/>
          </w:tcPr>
          <w:p w14:paraId="231952F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90D5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BINOUT_SSSTAT_PRINCIPAL_INERTIAS_2ND_DIRECTIONS_X</w:t>
            </w:r>
          </w:p>
        </w:tc>
        <w:tc>
          <w:tcPr>
            <w:tcW w:w="1743" w:type="dxa"/>
          </w:tcPr>
          <w:p w14:paraId="585E4E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EEE1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48ED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DD67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13D6C7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B8E4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0434F647" w14:textId="77777777" w:rsidTr="0073033E">
        <w:tc>
          <w:tcPr>
            <w:tcW w:w="2943" w:type="dxa"/>
          </w:tcPr>
          <w:p w14:paraId="71F87F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3142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BINOUT_SSSTAT_PRINCIPAL_INERTIAS_2ND_DIRECTIONS_Y</w:t>
            </w:r>
          </w:p>
        </w:tc>
        <w:tc>
          <w:tcPr>
            <w:tcW w:w="1743" w:type="dxa"/>
          </w:tcPr>
          <w:p w14:paraId="2DDF15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484A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A5584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C4D5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534FF0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DCF8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295A2C21" w14:textId="77777777" w:rsidTr="0073033E">
        <w:tc>
          <w:tcPr>
            <w:tcW w:w="2943" w:type="dxa"/>
          </w:tcPr>
          <w:p w14:paraId="7ED8BD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F3BB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BINOUT_SSSTAT_PRINCIPAL_INERTIAS_2ND_DIRECTIONS_Z</w:t>
            </w:r>
          </w:p>
        </w:tc>
        <w:tc>
          <w:tcPr>
            <w:tcW w:w="1743" w:type="dxa"/>
          </w:tcPr>
          <w:p w14:paraId="305E8E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97F4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9489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704A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25E774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78EE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39553F0D" w14:textId="77777777" w:rsidTr="0073033E">
        <w:tc>
          <w:tcPr>
            <w:tcW w:w="2943" w:type="dxa"/>
          </w:tcPr>
          <w:p w14:paraId="035BBE0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9552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BINOUT_SSSTAT_PRINCIPAL_INERTIAS_3RD_DIRECTIONS_X</w:t>
            </w:r>
          </w:p>
        </w:tc>
        <w:tc>
          <w:tcPr>
            <w:tcW w:w="1743" w:type="dxa"/>
          </w:tcPr>
          <w:p w14:paraId="088FC6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C4B8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BE049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643B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5E4418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5E2F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1321F90D" w14:textId="77777777" w:rsidTr="0073033E">
        <w:tc>
          <w:tcPr>
            <w:tcW w:w="2943" w:type="dxa"/>
          </w:tcPr>
          <w:p w14:paraId="1660A5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B50A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BINOUT_SSSTAT_PRINCIPAL_INERTIAS_3RD_DIRECTIONS_Y</w:t>
            </w:r>
          </w:p>
        </w:tc>
        <w:tc>
          <w:tcPr>
            <w:tcW w:w="1743" w:type="dxa"/>
          </w:tcPr>
          <w:p w14:paraId="006373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5E8D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7429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58C0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7EDA8C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4C9C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3CCC388C" w14:textId="77777777" w:rsidTr="0073033E">
        <w:tc>
          <w:tcPr>
            <w:tcW w:w="2943" w:type="dxa"/>
          </w:tcPr>
          <w:p w14:paraId="195C27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60D0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BINOUT_SSSTAT_PRINCIPAL_INERTIAS_3RD_DIRECTIONS_Z</w:t>
            </w:r>
          </w:p>
        </w:tc>
        <w:tc>
          <w:tcPr>
            <w:tcW w:w="1743" w:type="dxa"/>
          </w:tcPr>
          <w:p w14:paraId="401CFB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D9AC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3C129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6130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BINOUT_SSSTAT_NUM_TIMESTEP</w:t>
            </w:r>
          </w:p>
        </w:tc>
        <w:tc>
          <w:tcPr>
            <w:tcW w:w="2085" w:type="dxa"/>
          </w:tcPr>
          <w:p w14:paraId="1FA079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5E40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systemid</w:t>
            </w:r>
          </w:p>
        </w:tc>
      </w:tr>
      <w:tr w:rsidR="000336C4" w14:paraId="0981CEBE" w14:textId="77777777" w:rsidTr="0073033E">
        <w:tc>
          <w:tcPr>
            <w:tcW w:w="2943" w:type="dxa"/>
          </w:tcPr>
          <w:p w14:paraId="01A216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3587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BINOUT_GLSTAT_NUM_TIMESTEP</w:t>
            </w:r>
          </w:p>
        </w:tc>
        <w:tc>
          <w:tcPr>
            <w:tcW w:w="1743" w:type="dxa"/>
          </w:tcPr>
          <w:p w14:paraId="1AA5E1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C661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D908C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6F26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C1B16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2BCD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C756198" w14:textId="77777777" w:rsidTr="0073033E">
        <w:tc>
          <w:tcPr>
            <w:tcW w:w="2943" w:type="dxa"/>
          </w:tcPr>
          <w:p w14:paraId="53E510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AEA26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BINOUT_GLSTAT_X</w:t>
            </w:r>
          </w:p>
        </w:tc>
        <w:tc>
          <w:tcPr>
            <w:tcW w:w="1743" w:type="dxa"/>
          </w:tcPr>
          <w:p w14:paraId="67981F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F3ED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5E7A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B55C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BINOUT_GLSTAT_NUM_TIMESTEP</w:t>
            </w:r>
          </w:p>
        </w:tc>
        <w:tc>
          <w:tcPr>
            <w:tcW w:w="2085" w:type="dxa"/>
          </w:tcPr>
          <w:p w14:paraId="32A263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C32B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04C8F61" w14:textId="77777777" w:rsidTr="0073033E">
        <w:tc>
          <w:tcPr>
            <w:tcW w:w="2943" w:type="dxa"/>
          </w:tcPr>
          <w:p w14:paraId="4E2DEE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3251A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BINOUT_GLSTAT_NUM_COMPONENT</w:t>
            </w:r>
          </w:p>
        </w:tc>
        <w:tc>
          <w:tcPr>
            <w:tcW w:w="1743" w:type="dxa"/>
          </w:tcPr>
          <w:p w14:paraId="517CF9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8036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BB7B7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F90C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A5A09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32A0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7B4AF3E" w14:textId="77777777" w:rsidTr="0073033E">
        <w:tc>
          <w:tcPr>
            <w:tcW w:w="2943" w:type="dxa"/>
          </w:tcPr>
          <w:p w14:paraId="542562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44195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BINOUT_GLSTAT_COMPONENTS</w:t>
            </w:r>
          </w:p>
        </w:tc>
        <w:tc>
          <w:tcPr>
            <w:tcW w:w="1743" w:type="dxa"/>
          </w:tcPr>
          <w:p w14:paraId="048CFA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6BDB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7DE1F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70FA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BINOUT_GLSTAT_NUM_COMPONENT</w:t>
            </w:r>
          </w:p>
        </w:tc>
        <w:tc>
          <w:tcPr>
            <w:tcW w:w="2085" w:type="dxa"/>
          </w:tcPr>
          <w:p w14:paraId="2C5609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CA37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BE47CFD" w14:textId="77777777" w:rsidTr="0073033E">
        <w:tc>
          <w:tcPr>
            <w:tcW w:w="2943" w:type="dxa"/>
          </w:tcPr>
          <w:p w14:paraId="09B39FF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0D64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BINOUT_GLSTAT_NUMBER_OF_NODES</w:t>
            </w:r>
          </w:p>
        </w:tc>
        <w:tc>
          <w:tcPr>
            <w:tcW w:w="1743" w:type="dxa"/>
          </w:tcPr>
          <w:p w14:paraId="5BE120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95B9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8ECF1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F977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BINOUT_GLSTAT_NUM_TIMESTEP</w:t>
            </w:r>
          </w:p>
        </w:tc>
        <w:tc>
          <w:tcPr>
            <w:tcW w:w="2085" w:type="dxa"/>
          </w:tcPr>
          <w:p w14:paraId="016250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A92B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6DB7C03" w14:textId="77777777" w:rsidTr="0073033E">
        <w:tc>
          <w:tcPr>
            <w:tcW w:w="2943" w:type="dxa"/>
          </w:tcPr>
          <w:p w14:paraId="079BEC4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C389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BINOUT_GLSTAT_NUMBER_OF_ELEMENTS</w:t>
            </w:r>
          </w:p>
        </w:tc>
        <w:tc>
          <w:tcPr>
            <w:tcW w:w="1743" w:type="dxa"/>
          </w:tcPr>
          <w:p w14:paraId="7F753D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D6B4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AD56E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FE07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BINOUT_GLSTAT_NUM_TIMESTEP</w:t>
            </w:r>
          </w:p>
        </w:tc>
        <w:tc>
          <w:tcPr>
            <w:tcW w:w="2085" w:type="dxa"/>
          </w:tcPr>
          <w:p w14:paraId="746778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7D6D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5C56857" w14:textId="77777777" w:rsidTr="0073033E">
        <w:tc>
          <w:tcPr>
            <w:tcW w:w="2943" w:type="dxa"/>
          </w:tcPr>
          <w:p w14:paraId="4D3146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61B4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BINOUT_GLSTAT_NZC</w:t>
            </w:r>
          </w:p>
        </w:tc>
        <w:tc>
          <w:tcPr>
            <w:tcW w:w="1743" w:type="dxa"/>
          </w:tcPr>
          <w:p w14:paraId="1D5016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8DE5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2B430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A6FD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BINOUT_GLSTAT_NUM_TIMESTEP</w:t>
            </w:r>
          </w:p>
        </w:tc>
        <w:tc>
          <w:tcPr>
            <w:tcW w:w="2085" w:type="dxa"/>
          </w:tcPr>
          <w:p w14:paraId="725D31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3198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C0BD78F" w14:textId="77777777" w:rsidTr="0073033E">
        <w:tc>
          <w:tcPr>
            <w:tcW w:w="2943" w:type="dxa"/>
          </w:tcPr>
          <w:p w14:paraId="51407E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4CD3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1743" w:type="dxa"/>
          </w:tcPr>
          <w:p w14:paraId="484DCC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ACEB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3E5BC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8AA1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045DEA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EE3F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1A1489B" w14:textId="77777777" w:rsidTr="0073033E">
        <w:tc>
          <w:tcPr>
            <w:tcW w:w="2943" w:type="dxa"/>
          </w:tcPr>
          <w:p w14:paraId="7D595B2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0A7E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BINOUT_GLSTAT_KINETIC_ENERGY</w:t>
            </w:r>
          </w:p>
        </w:tc>
        <w:tc>
          <w:tcPr>
            <w:tcW w:w="1743" w:type="dxa"/>
          </w:tcPr>
          <w:p w14:paraId="759A0E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3004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376C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3BD9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270C12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2117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1916913" w14:textId="77777777" w:rsidTr="0073033E">
        <w:tc>
          <w:tcPr>
            <w:tcW w:w="2943" w:type="dxa"/>
          </w:tcPr>
          <w:p w14:paraId="136B2F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F846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BINOUT_GLSTAT_INTERNAL_ENERGY</w:t>
            </w:r>
          </w:p>
        </w:tc>
        <w:tc>
          <w:tcPr>
            <w:tcW w:w="1743" w:type="dxa"/>
          </w:tcPr>
          <w:p w14:paraId="7CA671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6A44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FE07A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BDAF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04FFD6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E0F1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A3EBB17" w14:textId="77777777" w:rsidTr="0073033E">
        <w:tc>
          <w:tcPr>
            <w:tcW w:w="2943" w:type="dxa"/>
          </w:tcPr>
          <w:p w14:paraId="4278BE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41F0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BINOUT_GLSTAT_RB_STOPPER_ENERGY</w:t>
            </w:r>
          </w:p>
        </w:tc>
        <w:tc>
          <w:tcPr>
            <w:tcW w:w="1743" w:type="dxa"/>
          </w:tcPr>
          <w:p w14:paraId="55B458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BBFB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A8B4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32A4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28ECD5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B927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4001022" w14:textId="77777777" w:rsidTr="0073033E">
        <w:tc>
          <w:tcPr>
            <w:tcW w:w="2943" w:type="dxa"/>
          </w:tcPr>
          <w:p w14:paraId="539C60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2C5E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BINOUT_GLSTAT_SPRING_AND_DAMPER_ENERGY</w:t>
            </w:r>
          </w:p>
        </w:tc>
        <w:tc>
          <w:tcPr>
            <w:tcW w:w="1743" w:type="dxa"/>
          </w:tcPr>
          <w:p w14:paraId="0E3484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D728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33DE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FB5E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52707C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742D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0043750" w14:textId="77777777" w:rsidTr="0073033E">
        <w:tc>
          <w:tcPr>
            <w:tcW w:w="2943" w:type="dxa"/>
          </w:tcPr>
          <w:p w14:paraId="5177B8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E074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BINOUT_GLSTAT_JOINT_INTERNAL_ENERGY</w:t>
            </w:r>
          </w:p>
        </w:tc>
        <w:tc>
          <w:tcPr>
            <w:tcW w:w="1743" w:type="dxa"/>
          </w:tcPr>
          <w:p w14:paraId="55EDC4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AB53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0ADB4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E41C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74318A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9C8E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D52D329" w14:textId="77777777" w:rsidTr="0073033E">
        <w:tc>
          <w:tcPr>
            <w:tcW w:w="2943" w:type="dxa"/>
          </w:tcPr>
          <w:p w14:paraId="2CCAD6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A3F3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BINOUT_GLSTAT_HOURGLASS_ENERGY</w:t>
            </w:r>
          </w:p>
        </w:tc>
        <w:tc>
          <w:tcPr>
            <w:tcW w:w="1743" w:type="dxa"/>
          </w:tcPr>
          <w:p w14:paraId="38D19C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7DCA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D5FB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0B6E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2D9E82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F3F0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0207600" w14:textId="77777777" w:rsidTr="0073033E">
        <w:tc>
          <w:tcPr>
            <w:tcW w:w="2943" w:type="dxa"/>
          </w:tcPr>
          <w:p w14:paraId="3D7B7E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A9F2F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BINOUT_GLSTAT_SYSTEM_DAMPING_ENERGY</w:t>
            </w:r>
          </w:p>
        </w:tc>
        <w:tc>
          <w:tcPr>
            <w:tcW w:w="1743" w:type="dxa"/>
          </w:tcPr>
          <w:p w14:paraId="23DBE6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398D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28FABD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34FB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BINOUT_GLSTAT_TIME_STEP</w:t>
            </w:r>
          </w:p>
        </w:tc>
        <w:tc>
          <w:tcPr>
            <w:tcW w:w="2085" w:type="dxa"/>
          </w:tcPr>
          <w:p w14:paraId="299826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047C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523C7FB8" w14:textId="77777777" w:rsidTr="0073033E">
        <w:tc>
          <w:tcPr>
            <w:tcW w:w="2943" w:type="dxa"/>
          </w:tcPr>
          <w:p w14:paraId="385BBF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CAD7B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BINOUT_GLSTAT_SLIDING_INTERFACE_ENERGY</w:t>
            </w:r>
          </w:p>
        </w:tc>
        <w:tc>
          <w:tcPr>
            <w:tcW w:w="1743" w:type="dxa"/>
          </w:tcPr>
          <w:p w14:paraId="2AC266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E86F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01DE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C170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18097B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E0D4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4FF82D2" w14:textId="77777777" w:rsidTr="0073033E">
        <w:tc>
          <w:tcPr>
            <w:tcW w:w="2943" w:type="dxa"/>
          </w:tcPr>
          <w:p w14:paraId="75FCA8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E3F2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BINOUT_GLSTAT_EXTERNAL_WORK</w:t>
            </w:r>
          </w:p>
        </w:tc>
        <w:tc>
          <w:tcPr>
            <w:tcW w:w="1743" w:type="dxa"/>
          </w:tcPr>
          <w:p w14:paraId="5BEB21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7995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7823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07C5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1A3ADB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095B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7656D72" w14:textId="77777777" w:rsidTr="0073033E">
        <w:tc>
          <w:tcPr>
            <w:tcW w:w="2943" w:type="dxa"/>
          </w:tcPr>
          <w:p w14:paraId="594A65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2362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BINOUT_GLSTAT_ERODED_KINETIC_ENERGY</w:t>
            </w:r>
          </w:p>
        </w:tc>
        <w:tc>
          <w:tcPr>
            <w:tcW w:w="1743" w:type="dxa"/>
          </w:tcPr>
          <w:p w14:paraId="668280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7D17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FFE2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970F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794737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334E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208DED5" w14:textId="77777777" w:rsidTr="0073033E">
        <w:tc>
          <w:tcPr>
            <w:tcW w:w="2943" w:type="dxa"/>
          </w:tcPr>
          <w:p w14:paraId="29247D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E56A4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BINOUT_GLSTAT_ERODED_INTERNAL_ENERGY</w:t>
            </w:r>
          </w:p>
        </w:tc>
        <w:tc>
          <w:tcPr>
            <w:tcW w:w="1743" w:type="dxa"/>
          </w:tcPr>
          <w:p w14:paraId="372BB6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179F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C43C7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403D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4E8C70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BCCC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522B9D8" w14:textId="77777777" w:rsidTr="0073033E">
        <w:tc>
          <w:tcPr>
            <w:tcW w:w="2943" w:type="dxa"/>
          </w:tcPr>
          <w:p w14:paraId="59598A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35DE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BINOUT_GLSTAT_ERODED_HOURGLASS_ENERGY</w:t>
            </w:r>
          </w:p>
        </w:tc>
        <w:tc>
          <w:tcPr>
            <w:tcW w:w="1743" w:type="dxa"/>
          </w:tcPr>
          <w:p w14:paraId="3C9C55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8353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D2964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F0FF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038885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6768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6FDD504" w14:textId="77777777" w:rsidTr="0073033E">
        <w:tc>
          <w:tcPr>
            <w:tcW w:w="2943" w:type="dxa"/>
          </w:tcPr>
          <w:p w14:paraId="60407E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3DA3E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BINOUT_GLSTAT_TOTAL_ENERGY</w:t>
            </w:r>
          </w:p>
        </w:tc>
        <w:tc>
          <w:tcPr>
            <w:tcW w:w="1743" w:type="dxa"/>
          </w:tcPr>
          <w:p w14:paraId="48C501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E984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18825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0CC1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477408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6A88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E5C5432" w14:textId="77777777" w:rsidTr="0073033E">
        <w:tc>
          <w:tcPr>
            <w:tcW w:w="2943" w:type="dxa"/>
          </w:tcPr>
          <w:p w14:paraId="22E1B8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7562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BINOUT_GLSTAT_ENERGY_RATIO</w:t>
            </w:r>
          </w:p>
        </w:tc>
        <w:tc>
          <w:tcPr>
            <w:tcW w:w="1743" w:type="dxa"/>
          </w:tcPr>
          <w:p w14:paraId="5A55F9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425E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0265D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E821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366BBA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E17B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093BDFA" w14:textId="77777777" w:rsidTr="0073033E">
        <w:tc>
          <w:tcPr>
            <w:tcW w:w="2943" w:type="dxa"/>
          </w:tcPr>
          <w:p w14:paraId="2716C9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4B43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BINOUT_GLSTAT_ENERGY_RATIO_WO_ERODED</w:t>
            </w:r>
          </w:p>
        </w:tc>
        <w:tc>
          <w:tcPr>
            <w:tcW w:w="1743" w:type="dxa"/>
          </w:tcPr>
          <w:p w14:paraId="5262ED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2F7E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116BB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191E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4EB6AE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6311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DFD4264" w14:textId="77777777" w:rsidTr="0073033E">
        <w:tc>
          <w:tcPr>
            <w:tcW w:w="2943" w:type="dxa"/>
          </w:tcPr>
          <w:p w14:paraId="1EEC0E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0E656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BINOUT_GLSTAT_GLOBAL_VELOCITY_X</w:t>
            </w:r>
          </w:p>
        </w:tc>
        <w:tc>
          <w:tcPr>
            <w:tcW w:w="1743" w:type="dxa"/>
          </w:tcPr>
          <w:p w14:paraId="7F9B43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81AB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93CC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186B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7BEC24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4CFF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6DF1F9D" w14:textId="77777777" w:rsidTr="0073033E">
        <w:tc>
          <w:tcPr>
            <w:tcW w:w="2943" w:type="dxa"/>
          </w:tcPr>
          <w:p w14:paraId="77E8F3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BF77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BINOUT_GLSTAT_GLOBAL_VELOCITY_Y</w:t>
            </w:r>
          </w:p>
        </w:tc>
        <w:tc>
          <w:tcPr>
            <w:tcW w:w="1743" w:type="dxa"/>
          </w:tcPr>
          <w:p w14:paraId="524B14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6C72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752B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0A18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0C5B2B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A5E2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6C242FF" w14:textId="77777777" w:rsidTr="0073033E">
        <w:tc>
          <w:tcPr>
            <w:tcW w:w="2943" w:type="dxa"/>
          </w:tcPr>
          <w:p w14:paraId="08CC97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E30F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BINOUT_GLSTAT_GLOBAL_VELOC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ITY_Z</w:t>
            </w:r>
          </w:p>
        </w:tc>
        <w:tc>
          <w:tcPr>
            <w:tcW w:w="1743" w:type="dxa"/>
          </w:tcPr>
          <w:p w14:paraId="40C82B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3C5D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8EC17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4B91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E_STEP</w:t>
            </w:r>
          </w:p>
        </w:tc>
        <w:tc>
          <w:tcPr>
            <w:tcW w:w="2085" w:type="dxa"/>
          </w:tcPr>
          <w:p w14:paraId="121EAF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50A4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035F7FD" w14:textId="77777777" w:rsidTr="0073033E">
        <w:tc>
          <w:tcPr>
            <w:tcW w:w="2943" w:type="dxa"/>
          </w:tcPr>
          <w:p w14:paraId="5590FB5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0716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BINOUT_GLSTAT_ADDED_MASS</w:t>
            </w:r>
          </w:p>
        </w:tc>
        <w:tc>
          <w:tcPr>
            <w:tcW w:w="1743" w:type="dxa"/>
          </w:tcPr>
          <w:p w14:paraId="48E84A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8877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84B01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8F74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6A828E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B33C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D68D23E" w14:textId="77777777" w:rsidTr="0073033E">
        <w:tc>
          <w:tcPr>
            <w:tcW w:w="2943" w:type="dxa"/>
          </w:tcPr>
          <w:p w14:paraId="41778A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FE29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BINOUT_GLSTAT_PERCENT_INCREASE</w:t>
            </w:r>
          </w:p>
        </w:tc>
        <w:tc>
          <w:tcPr>
            <w:tcW w:w="1743" w:type="dxa"/>
          </w:tcPr>
          <w:p w14:paraId="2E901A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64A4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02C0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AF49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10A140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392C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60B4826" w14:textId="77777777" w:rsidTr="0073033E">
        <w:tc>
          <w:tcPr>
            <w:tcW w:w="2943" w:type="dxa"/>
          </w:tcPr>
          <w:p w14:paraId="49566D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A6B9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BINOUT_GLSTAT_TOTAL_MASS</w:t>
            </w:r>
          </w:p>
        </w:tc>
        <w:tc>
          <w:tcPr>
            <w:tcW w:w="1743" w:type="dxa"/>
          </w:tcPr>
          <w:p w14:paraId="7E283E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F808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5E5D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3E3E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4FF45C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9B1F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A721D1E" w14:textId="77777777" w:rsidTr="0073033E">
        <w:tc>
          <w:tcPr>
            <w:tcW w:w="2943" w:type="dxa"/>
          </w:tcPr>
          <w:p w14:paraId="49DBA88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DE25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BINOUT_GLSTAT_MASS_CENTER_X</w:t>
            </w:r>
          </w:p>
        </w:tc>
        <w:tc>
          <w:tcPr>
            <w:tcW w:w="1743" w:type="dxa"/>
          </w:tcPr>
          <w:p w14:paraId="075B32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B147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1CD8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B5C2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0CF78C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D5DC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54E53DD" w14:textId="77777777" w:rsidTr="0073033E">
        <w:tc>
          <w:tcPr>
            <w:tcW w:w="2943" w:type="dxa"/>
          </w:tcPr>
          <w:p w14:paraId="26D3CD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8E23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BINOUT_GLSTAT_MASS_CENTER_Y</w:t>
            </w:r>
          </w:p>
        </w:tc>
        <w:tc>
          <w:tcPr>
            <w:tcW w:w="1743" w:type="dxa"/>
          </w:tcPr>
          <w:p w14:paraId="35F8B6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7446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C3B4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E57A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18A3BA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4104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51DE6F2" w14:textId="77777777" w:rsidTr="0073033E">
        <w:tc>
          <w:tcPr>
            <w:tcW w:w="2943" w:type="dxa"/>
          </w:tcPr>
          <w:p w14:paraId="68F41B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E225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BINOUT_GLSTAT_MASS_CENTER_Z</w:t>
            </w:r>
          </w:p>
        </w:tc>
        <w:tc>
          <w:tcPr>
            <w:tcW w:w="1743" w:type="dxa"/>
          </w:tcPr>
          <w:p w14:paraId="39CE3D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1DAE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C722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77B5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BINOUT_GLSTAT_TIME_STEP</w:t>
            </w:r>
          </w:p>
        </w:tc>
        <w:tc>
          <w:tcPr>
            <w:tcW w:w="2085" w:type="dxa"/>
          </w:tcPr>
          <w:p w14:paraId="4278DC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A013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E802280" w14:textId="77777777" w:rsidTr="0073033E">
        <w:tc>
          <w:tcPr>
            <w:tcW w:w="2943" w:type="dxa"/>
          </w:tcPr>
          <w:p w14:paraId="4731BB7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F281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1743" w:type="dxa"/>
          </w:tcPr>
          <w:p w14:paraId="4763C1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0128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C8CD9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8A95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9843E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5FAD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E836CFA" w14:textId="77777777" w:rsidTr="0073033E">
        <w:tc>
          <w:tcPr>
            <w:tcW w:w="2943" w:type="dxa"/>
          </w:tcPr>
          <w:p w14:paraId="04B8457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4EC71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BINOUT_DEFORC_X</w:t>
            </w:r>
          </w:p>
        </w:tc>
        <w:tc>
          <w:tcPr>
            <w:tcW w:w="1743" w:type="dxa"/>
          </w:tcPr>
          <w:p w14:paraId="6537BE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8B81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0E9B3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9E44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42B957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5608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2CAF0D7" w14:textId="77777777" w:rsidTr="0073033E">
        <w:tc>
          <w:tcPr>
            <w:tcW w:w="2943" w:type="dxa"/>
          </w:tcPr>
          <w:p w14:paraId="62F87E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0B5A2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BINOUT_DEFORC_NUM_TRANSLATION_ID</w:t>
            </w:r>
          </w:p>
        </w:tc>
        <w:tc>
          <w:tcPr>
            <w:tcW w:w="1743" w:type="dxa"/>
          </w:tcPr>
          <w:p w14:paraId="388E83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623B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996CD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67FF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5C1C6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FBAA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159F1DF" w14:textId="77777777" w:rsidTr="0073033E">
        <w:tc>
          <w:tcPr>
            <w:tcW w:w="2943" w:type="dxa"/>
          </w:tcPr>
          <w:p w14:paraId="0E8627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97A0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BINOUT_DEFORC_TRANSLATION_IDS</w:t>
            </w:r>
          </w:p>
        </w:tc>
        <w:tc>
          <w:tcPr>
            <w:tcW w:w="1743" w:type="dxa"/>
          </w:tcPr>
          <w:p w14:paraId="1303E9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0F6C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2CB55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8F29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BINOUT_DEFORC_NUM_TRANSLATION_ID</w:t>
            </w:r>
          </w:p>
        </w:tc>
        <w:tc>
          <w:tcPr>
            <w:tcW w:w="2085" w:type="dxa"/>
          </w:tcPr>
          <w:p w14:paraId="283961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6171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BACDA11" w14:textId="77777777" w:rsidTr="0073033E">
        <w:tc>
          <w:tcPr>
            <w:tcW w:w="2943" w:type="dxa"/>
          </w:tcPr>
          <w:p w14:paraId="72A0AF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7AE51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BINOUT_DEFORC_NUM_ROTATION_ID</w:t>
            </w:r>
          </w:p>
        </w:tc>
        <w:tc>
          <w:tcPr>
            <w:tcW w:w="1743" w:type="dxa"/>
          </w:tcPr>
          <w:p w14:paraId="1AB3DC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24D4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CE8BB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7ADF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FEC7A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1737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2D3758F" w14:textId="77777777" w:rsidTr="0073033E">
        <w:tc>
          <w:tcPr>
            <w:tcW w:w="2943" w:type="dxa"/>
          </w:tcPr>
          <w:p w14:paraId="1136AF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04B9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BINOUT_DEFORC_ROTATION_IDS</w:t>
            </w:r>
          </w:p>
        </w:tc>
        <w:tc>
          <w:tcPr>
            <w:tcW w:w="1743" w:type="dxa"/>
          </w:tcPr>
          <w:p w14:paraId="226065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18F4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35E6D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8F26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BINOUT_DEFORC_NUM_ROTATION_ID</w:t>
            </w:r>
          </w:p>
        </w:tc>
        <w:tc>
          <w:tcPr>
            <w:tcW w:w="2085" w:type="dxa"/>
          </w:tcPr>
          <w:p w14:paraId="46D221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6D86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A351FD7" w14:textId="77777777" w:rsidTr="0073033E">
        <w:tc>
          <w:tcPr>
            <w:tcW w:w="2943" w:type="dxa"/>
          </w:tcPr>
          <w:p w14:paraId="7551ADF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8BAD5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BINOUT_DEFORC_NUM_COMPONENT</w:t>
            </w:r>
          </w:p>
        </w:tc>
        <w:tc>
          <w:tcPr>
            <w:tcW w:w="1743" w:type="dxa"/>
          </w:tcPr>
          <w:p w14:paraId="5E8640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69CE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93553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D19F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DE10C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B029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AEC3563" w14:textId="77777777" w:rsidTr="0073033E">
        <w:tc>
          <w:tcPr>
            <w:tcW w:w="2943" w:type="dxa"/>
          </w:tcPr>
          <w:p w14:paraId="13135D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EACB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BINOUT_DEFORC_COMPONENTS</w:t>
            </w:r>
          </w:p>
        </w:tc>
        <w:tc>
          <w:tcPr>
            <w:tcW w:w="1743" w:type="dxa"/>
          </w:tcPr>
          <w:p w14:paraId="128868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2B6A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AA690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1010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BINOUT_DEFORC_NUM_COMPONENT</w:t>
            </w:r>
          </w:p>
        </w:tc>
        <w:tc>
          <w:tcPr>
            <w:tcW w:w="2085" w:type="dxa"/>
          </w:tcPr>
          <w:p w14:paraId="1A5F84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920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4F6253B" w14:textId="77777777" w:rsidTr="0073033E">
        <w:tc>
          <w:tcPr>
            <w:tcW w:w="2943" w:type="dxa"/>
          </w:tcPr>
          <w:p w14:paraId="22C8D3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6413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BINOUT_DEFORC_DISPLACEMENT</w:t>
            </w:r>
          </w:p>
        </w:tc>
        <w:tc>
          <w:tcPr>
            <w:tcW w:w="1743" w:type="dxa"/>
          </w:tcPr>
          <w:p w14:paraId="53418F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2A10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BA00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A7B8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2059AF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BAB6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706BFD9E" w14:textId="77777777" w:rsidTr="0073033E">
        <w:tc>
          <w:tcPr>
            <w:tcW w:w="2943" w:type="dxa"/>
          </w:tcPr>
          <w:p w14:paraId="61FF1E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514E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BINOUT_DEFORC_RESULTANT_FORCE</w:t>
            </w:r>
          </w:p>
        </w:tc>
        <w:tc>
          <w:tcPr>
            <w:tcW w:w="1743" w:type="dxa"/>
          </w:tcPr>
          <w:p w14:paraId="314D86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377D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E398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5455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7D4E7A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B031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6B1372E3" w14:textId="77777777" w:rsidTr="0073033E">
        <w:tc>
          <w:tcPr>
            <w:tcW w:w="2943" w:type="dxa"/>
          </w:tcPr>
          <w:p w14:paraId="79ED8F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A090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BINOUT_DEFORC_FORCE_X</w:t>
            </w:r>
          </w:p>
        </w:tc>
        <w:tc>
          <w:tcPr>
            <w:tcW w:w="1743" w:type="dxa"/>
          </w:tcPr>
          <w:p w14:paraId="0FCD1E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0CCC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11A7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641E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08F66B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864B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7CA3D3E3" w14:textId="77777777" w:rsidTr="0073033E">
        <w:tc>
          <w:tcPr>
            <w:tcW w:w="2943" w:type="dxa"/>
          </w:tcPr>
          <w:p w14:paraId="642B4C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1CE3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BINOUT_DEFORC_FORCE_Y</w:t>
            </w:r>
          </w:p>
        </w:tc>
        <w:tc>
          <w:tcPr>
            <w:tcW w:w="1743" w:type="dxa"/>
          </w:tcPr>
          <w:p w14:paraId="2B411E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2BE9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BBB76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BE21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161F02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BD3B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57455F3E" w14:textId="77777777" w:rsidTr="0073033E">
        <w:tc>
          <w:tcPr>
            <w:tcW w:w="2943" w:type="dxa"/>
          </w:tcPr>
          <w:p w14:paraId="3404A8F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D315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BINOUT_DEFORC_FORCE_Z</w:t>
            </w:r>
          </w:p>
        </w:tc>
        <w:tc>
          <w:tcPr>
            <w:tcW w:w="1743" w:type="dxa"/>
          </w:tcPr>
          <w:p w14:paraId="09ED90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DE50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C449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39E5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7914F9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AC76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63285A4B" w14:textId="77777777" w:rsidTr="0073033E">
        <w:tc>
          <w:tcPr>
            <w:tcW w:w="2943" w:type="dxa"/>
          </w:tcPr>
          <w:p w14:paraId="1B63B3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F2B7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BINOUT_DEFORC_RELATIVE_ROTATION</w:t>
            </w:r>
          </w:p>
        </w:tc>
        <w:tc>
          <w:tcPr>
            <w:tcW w:w="1743" w:type="dxa"/>
          </w:tcPr>
          <w:p w14:paraId="2C67DD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B6D9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CD12C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A551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343AC9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5D0F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16B9A73E" w14:textId="77777777" w:rsidTr="0073033E">
        <w:tc>
          <w:tcPr>
            <w:tcW w:w="2943" w:type="dxa"/>
          </w:tcPr>
          <w:p w14:paraId="1E1CE3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4935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BINOUT_DEFORC_RESULTANT_MOMENT</w:t>
            </w:r>
          </w:p>
        </w:tc>
        <w:tc>
          <w:tcPr>
            <w:tcW w:w="1743" w:type="dxa"/>
          </w:tcPr>
          <w:p w14:paraId="749272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4E00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862C6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777F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235E15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6181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 = spring/damper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number</w:t>
            </w:r>
          </w:p>
        </w:tc>
      </w:tr>
      <w:tr w:rsidR="000336C4" w14:paraId="1A499095" w14:textId="77777777" w:rsidTr="0073033E">
        <w:tc>
          <w:tcPr>
            <w:tcW w:w="2943" w:type="dxa"/>
          </w:tcPr>
          <w:p w14:paraId="6B51A8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C1B7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BINOUT_DEFORC_MOMENT_X</w:t>
            </w:r>
          </w:p>
        </w:tc>
        <w:tc>
          <w:tcPr>
            <w:tcW w:w="1743" w:type="dxa"/>
          </w:tcPr>
          <w:p w14:paraId="409D96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A207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B07BE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10FE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6E0E17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A126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673F491C" w14:textId="77777777" w:rsidTr="0073033E">
        <w:tc>
          <w:tcPr>
            <w:tcW w:w="2943" w:type="dxa"/>
          </w:tcPr>
          <w:p w14:paraId="133C72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12D7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BINOUT_DEFORC_MOMENT_Y</w:t>
            </w:r>
          </w:p>
        </w:tc>
        <w:tc>
          <w:tcPr>
            <w:tcW w:w="1743" w:type="dxa"/>
          </w:tcPr>
          <w:p w14:paraId="1AECBE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5B63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80A42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B648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18027E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C5BF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79CFA861" w14:textId="77777777" w:rsidTr="0073033E">
        <w:tc>
          <w:tcPr>
            <w:tcW w:w="2943" w:type="dxa"/>
          </w:tcPr>
          <w:p w14:paraId="01E4ACE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C941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BINOUT_DEFORC_MOMENT_Z</w:t>
            </w:r>
          </w:p>
        </w:tc>
        <w:tc>
          <w:tcPr>
            <w:tcW w:w="1743" w:type="dxa"/>
          </w:tcPr>
          <w:p w14:paraId="0FE87E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4C0B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15254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889E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BINOUT_DEFORC_NUM_TIMESTEP</w:t>
            </w:r>
          </w:p>
        </w:tc>
        <w:tc>
          <w:tcPr>
            <w:tcW w:w="2085" w:type="dxa"/>
          </w:tcPr>
          <w:p w14:paraId="1A3209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998D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spring/damper number</w:t>
            </w:r>
          </w:p>
        </w:tc>
      </w:tr>
      <w:tr w:rsidR="000336C4" w14:paraId="7C2158D9" w14:textId="77777777" w:rsidTr="0073033E">
        <w:tc>
          <w:tcPr>
            <w:tcW w:w="2943" w:type="dxa"/>
          </w:tcPr>
          <w:p w14:paraId="2E7B7B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3A53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1743" w:type="dxa"/>
          </w:tcPr>
          <w:p w14:paraId="22AE6F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FCA9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FEF7C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8E97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656A1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8923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CF1B03D" w14:textId="77777777" w:rsidTr="0073033E">
        <w:tc>
          <w:tcPr>
            <w:tcW w:w="2943" w:type="dxa"/>
          </w:tcPr>
          <w:p w14:paraId="265A82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5BC9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BINOUT_MATSUM_X</w:t>
            </w:r>
          </w:p>
        </w:tc>
        <w:tc>
          <w:tcPr>
            <w:tcW w:w="1743" w:type="dxa"/>
          </w:tcPr>
          <w:p w14:paraId="515E81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928E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E70F1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DB8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5AA65D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4DA6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0A0C121" w14:textId="77777777" w:rsidTr="0073033E">
        <w:tc>
          <w:tcPr>
            <w:tcW w:w="2943" w:type="dxa"/>
          </w:tcPr>
          <w:p w14:paraId="4F02EC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4909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BINOUT_MATSUM_NUM_ID</w:t>
            </w:r>
          </w:p>
        </w:tc>
        <w:tc>
          <w:tcPr>
            <w:tcW w:w="1743" w:type="dxa"/>
          </w:tcPr>
          <w:p w14:paraId="12FDA0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FF7E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2AED5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42A2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F59C4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C43E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50DFD12" w14:textId="77777777" w:rsidTr="0073033E">
        <w:tc>
          <w:tcPr>
            <w:tcW w:w="2943" w:type="dxa"/>
          </w:tcPr>
          <w:p w14:paraId="321DC5E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3E5A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BINOUT_MATSUM_IDS</w:t>
            </w:r>
          </w:p>
        </w:tc>
        <w:tc>
          <w:tcPr>
            <w:tcW w:w="1743" w:type="dxa"/>
          </w:tcPr>
          <w:p w14:paraId="623429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33A5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65E93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5FB2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BINOUT_MATSUM_NUM_ID</w:t>
            </w:r>
          </w:p>
        </w:tc>
        <w:tc>
          <w:tcPr>
            <w:tcW w:w="2085" w:type="dxa"/>
          </w:tcPr>
          <w:p w14:paraId="736088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5676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61EBDC2" w14:textId="77777777" w:rsidTr="0073033E">
        <w:tc>
          <w:tcPr>
            <w:tcW w:w="2943" w:type="dxa"/>
          </w:tcPr>
          <w:p w14:paraId="64B288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1F5B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BINOUT_MATSUM_NUM_COMPONENT</w:t>
            </w:r>
          </w:p>
        </w:tc>
        <w:tc>
          <w:tcPr>
            <w:tcW w:w="1743" w:type="dxa"/>
          </w:tcPr>
          <w:p w14:paraId="3E0425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22F1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79353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F775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55CB5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AB49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7BF59DD" w14:textId="77777777" w:rsidTr="0073033E">
        <w:tc>
          <w:tcPr>
            <w:tcW w:w="2943" w:type="dxa"/>
          </w:tcPr>
          <w:p w14:paraId="246298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773C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BINOUT_MATSUM_COMPONENTS</w:t>
            </w:r>
          </w:p>
        </w:tc>
        <w:tc>
          <w:tcPr>
            <w:tcW w:w="1743" w:type="dxa"/>
          </w:tcPr>
          <w:p w14:paraId="7A5984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39EF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64A36B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53DF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BINOUT_MATSUM_NUM_COMPONENT</w:t>
            </w:r>
          </w:p>
        </w:tc>
        <w:tc>
          <w:tcPr>
            <w:tcW w:w="2085" w:type="dxa"/>
          </w:tcPr>
          <w:p w14:paraId="68B469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51C3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AD74921" w14:textId="77777777" w:rsidTr="0073033E">
        <w:tc>
          <w:tcPr>
            <w:tcW w:w="2943" w:type="dxa"/>
          </w:tcPr>
          <w:p w14:paraId="22E73F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8CAD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BINOUT_MATSUM_INTERNAL_ENERGY</w:t>
            </w:r>
          </w:p>
        </w:tc>
        <w:tc>
          <w:tcPr>
            <w:tcW w:w="1743" w:type="dxa"/>
          </w:tcPr>
          <w:p w14:paraId="5BD7EE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DB99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9E14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93DC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766F75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EF7E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96A787E" w14:textId="77777777" w:rsidTr="0073033E">
        <w:tc>
          <w:tcPr>
            <w:tcW w:w="2943" w:type="dxa"/>
          </w:tcPr>
          <w:p w14:paraId="301D69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6A1C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BINOUT_MATSUM_KINETIC_ENER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GY</w:t>
            </w:r>
          </w:p>
        </w:tc>
        <w:tc>
          <w:tcPr>
            <w:tcW w:w="1743" w:type="dxa"/>
          </w:tcPr>
          <w:p w14:paraId="48C230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D9F6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DD6F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FA7D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59B9C6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F8FF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7B82698" w14:textId="77777777" w:rsidTr="0073033E">
        <w:tc>
          <w:tcPr>
            <w:tcW w:w="2943" w:type="dxa"/>
          </w:tcPr>
          <w:p w14:paraId="649D59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7DB5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BINOUT_MATSUM_ERODED_INTERNAL_ENERGY</w:t>
            </w:r>
          </w:p>
        </w:tc>
        <w:tc>
          <w:tcPr>
            <w:tcW w:w="1743" w:type="dxa"/>
          </w:tcPr>
          <w:p w14:paraId="08AD5F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39F5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8B5B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480C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60062E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3296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B6A034F" w14:textId="77777777" w:rsidTr="0073033E">
        <w:tc>
          <w:tcPr>
            <w:tcW w:w="2943" w:type="dxa"/>
          </w:tcPr>
          <w:p w14:paraId="6EAD84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CBFE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BINOUT_MATSUM_ERODED_KINETIC_ENERGY</w:t>
            </w:r>
          </w:p>
        </w:tc>
        <w:tc>
          <w:tcPr>
            <w:tcW w:w="1743" w:type="dxa"/>
          </w:tcPr>
          <w:p w14:paraId="59F6A6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6D43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C1B6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71BC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4852D7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2CD1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9B0DFA0" w14:textId="77777777" w:rsidTr="0073033E">
        <w:tc>
          <w:tcPr>
            <w:tcW w:w="2943" w:type="dxa"/>
          </w:tcPr>
          <w:p w14:paraId="1D0DAB9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7C9B0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BINOUT_MATSUM_MASS</w:t>
            </w:r>
          </w:p>
        </w:tc>
        <w:tc>
          <w:tcPr>
            <w:tcW w:w="1743" w:type="dxa"/>
          </w:tcPr>
          <w:p w14:paraId="3754D1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E315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C2EF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738B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01C1AB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CE2D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B4010BC" w14:textId="77777777" w:rsidTr="0073033E">
        <w:tc>
          <w:tcPr>
            <w:tcW w:w="2943" w:type="dxa"/>
          </w:tcPr>
          <w:p w14:paraId="417FDCC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46C9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BINOUT_MATSUM_HOURGLASS_ENERGY</w:t>
            </w:r>
          </w:p>
        </w:tc>
        <w:tc>
          <w:tcPr>
            <w:tcW w:w="1743" w:type="dxa"/>
          </w:tcPr>
          <w:p w14:paraId="73A5F3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72D6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91CE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A37E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4F2A16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A259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1ACC580" w14:textId="77777777" w:rsidTr="0073033E">
        <w:tc>
          <w:tcPr>
            <w:tcW w:w="2943" w:type="dxa"/>
          </w:tcPr>
          <w:p w14:paraId="03CEC6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9589E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BINOUT_MATSUM_MOMENTUM_X</w:t>
            </w:r>
          </w:p>
        </w:tc>
        <w:tc>
          <w:tcPr>
            <w:tcW w:w="1743" w:type="dxa"/>
          </w:tcPr>
          <w:p w14:paraId="39D96A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DD07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6604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CE3C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54ED80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71AA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8F2E02A" w14:textId="77777777" w:rsidTr="0073033E">
        <w:tc>
          <w:tcPr>
            <w:tcW w:w="2943" w:type="dxa"/>
          </w:tcPr>
          <w:p w14:paraId="1C218A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CB49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BINOUT_MATSUM_MOMENTUM_Y</w:t>
            </w:r>
          </w:p>
        </w:tc>
        <w:tc>
          <w:tcPr>
            <w:tcW w:w="1743" w:type="dxa"/>
          </w:tcPr>
          <w:p w14:paraId="0ADE46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502A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A6DEC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1D0F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03D813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63DB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FE72504" w14:textId="77777777" w:rsidTr="0073033E">
        <w:tc>
          <w:tcPr>
            <w:tcW w:w="2943" w:type="dxa"/>
          </w:tcPr>
          <w:p w14:paraId="188EB6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E9ED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BINOUT_MATSUM_MOMENTUM_Z</w:t>
            </w:r>
          </w:p>
        </w:tc>
        <w:tc>
          <w:tcPr>
            <w:tcW w:w="1743" w:type="dxa"/>
          </w:tcPr>
          <w:p w14:paraId="6A419D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34F1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2163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E233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63CD7C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32C6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6D412EC" w14:textId="77777777" w:rsidTr="0073033E">
        <w:tc>
          <w:tcPr>
            <w:tcW w:w="2943" w:type="dxa"/>
          </w:tcPr>
          <w:p w14:paraId="61840C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E17D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BINOUT_MATSUM_RBVELOCITY_X</w:t>
            </w:r>
          </w:p>
        </w:tc>
        <w:tc>
          <w:tcPr>
            <w:tcW w:w="1743" w:type="dxa"/>
          </w:tcPr>
          <w:p w14:paraId="62974A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0085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1FA2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99BB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68AF56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99A8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EC251B4" w14:textId="77777777" w:rsidTr="0073033E">
        <w:tc>
          <w:tcPr>
            <w:tcW w:w="2943" w:type="dxa"/>
          </w:tcPr>
          <w:p w14:paraId="10E690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4DAA4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BINOUT_MATSUM_RBVELOCITY_Y</w:t>
            </w:r>
          </w:p>
        </w:tc>
        <w:tc>
          <w:tcPr>
            <w:tcW w:w="1743" w:type="dxa"/>
          </w:tcPr>
          <w:p w14:paraId="5689C9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02E7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D7C8F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8FCD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0DDC1B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0C31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88E9159" w14:textId="77777777" w:rsidTr="0073033E">
        <w:tc>
          <w:tcPr>
            <w:tcW w:w="2943" w:type="dxa"/>
          </w:tcPr>
          <w:p w14:paraId="7FC557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A7C1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BINOUT_MATSUM_RBVELOCITY_Z</w:t>
            </w:r>
          </w:p>
        </w:tc>
        <w:tc>
          <w:tcPr>
            <w:tcW w:w="1743" w:type="dxa"/>
          </w:tcPr>
          <w:p w14:paraId="4EC528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BF1C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AA7F6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9A5A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BINOUT_MATSUM_NUM_TIMESTEP</w:t>
            </w:r>
          </w:p>
        </w:tc>
        <w:tc>
          <w:tcPr>
            <w:tcW w:w="2085" w:type="dxa"/>
          </w:tcPr>
          <w:p w14:paraId="449B67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CF6C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D022DC0" w14:textId="77777777" w:rsidTr="0073033E">
        <w:tc>
          <w:tcPr>
            <w:tcW w:w="2943" w:type="dxa"/>
          </w:tcPr>
          <w:p w14:paraId="406AF4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234B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1743" w:type="dxa"/>
          </w:tcPr>
          <w:p w14:paraId="7F0442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89CB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E5102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E0BF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D2CE4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4FF8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97C1239" w14:textId="77777777" w:rsidTr="0073033E">
        <w:tc>
          <w:tcPr>
            <w:tcW w:w="2943" w:type="dxa"/>
          </w:tcPr>
          <w:p w14:paraId="37A202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5738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BINOUT_TRHIST_X</w:t>
            </w:r>
          </w:p>
        </w:tc>
        <w:tc>
          <w:tcPr>
            <w:tcW w:w="1743" w:type="dxa"/>
          </w:tcPr>
          <w:p w14:paraId="76264B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254A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A91C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A5CD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64CE68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C02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FA618A3" w14:textId="77777777" w:rsidTr="0073033E">
        <w:tc>
          <w:tcPr>
            <w:tcW w:w="2943" w:type="dxa"/>
          </w:tcPr>
          <w:p w14:paraId="27D41D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8911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BINOUT_TRHIST_NUM_TRACER</w:t>
            </w:r>
          </w:p>
        </w:tc>
        <w:tc>
          <w:tcPr>
            <w:tcW w:w="1743" w:type="dxa"/>
          </w:tcPr>
          <w:p w14:paraId="1860F5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B8C8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DDFDD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3735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1053B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BF8D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88330C4" w14:textId="77777777" w:rsidTr="0073033E">
        <w:tc>
          <w:tcPr>
            <w:tcW w:w="2943" w:type="dxa"/>
          </w:tcPr>
          <w:p w14:paraId="620C0AD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07D9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BINOUT_TRHIST_TRACERS</w:t>
            </w:r>
          </w:p>
        </w:tc>
        <w:tc>
          <w:tcPr>
            <w:tcW w:w="1743" w:type="dxa"/>
          </w:tcPr>
          <w:p w14:paraId="5F2E15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0356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92257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72DD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BINOUT_TRHIST_NUM_TRACER</w:t>
            </w:r>
          </w:p>
        </w:tc>
        <w:tc>
          <w:tcPr>
            <w:tcW w:w="2085" w:type="dxa"/>
          </w:tcPr>
          <w:p w14:paraId="62AB25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C2A6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A18F51B" w14:textId="77777777" w:rsidTr="0073033E">
        <w:tc>
          <w:tcPr>
            <w:tcW w:w="2943" w:type="dxa"/>
          </w:tcPr>
          <w:p w14:paraId="5BF2D1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5937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BINOUT_TRHIST_NUM_COMPONENT</w:t>
            </w:r>
          </w:p>
        </w:tc>
        <w:tc>
          <w:tcPr>
            <w:tcW w:w="1743" w:type="dxa"/>
          </w:tcPr>
          <w:p w14:paraId="32A418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45D1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D91D1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3115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C1293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AFE6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952B780" w14:textId="77777777" w:rsidTr="0073033E">
        <w:tc>
          <w:tcPr>
            <w:tcW w:w="2943" w:type="dxa"/>
          </w:tcPr>
          <w:p w14:paraId="5A8007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9CE7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BINOUT_TRHIST_COMPONENTS</w:t>
            </w:r>
          </w:p>
        </w:tc>
        <w:tc>
          <w:tcPr>
            <w:tcW w:w="1743" w:type="dxa"/>
          </w:tcPr>
          <w:p w14:paraId="2A7C4D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C414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665E6C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7E63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BINOUT_TRHIST_NUM_COMPONENT</w:t>
            </w:r>
          </w:p>
        </w:tc>
        <w:tc>
          <w:tcPr>
            <w:tcW w:w="2085" w:type="dxa"/>
          </w:tcPr>
          <w:p w14:paraId="3EACD1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ED51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FE9580D" w14:textId="77777777" w:rsidTr="0073033E">
        <w:tc>
          <w:tcPr>
            <w:tcW w:w="2943" w:type="dxa"/>
          </w:tcPr>
          <w:p w14:paraId="55568C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5DE2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BINOUT_TRHIST_ELEMENT_ID</w:t>
            </w:r>
          </w:p>
        </w:tc>
        <w:tc>
          <w:tcPr>
            <w:tcW w:w="1743" w:type="dxa"/>
          </w:tcPr>
          <w:p w14:paraId="50BD31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259D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F18BB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D842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7D88EF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4966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AF67C2B" w14:textId="77777777" w:rsidTr="0073033E">
        <w:tc>
          <w:tcPr>
            <w:tcW w:w="2943" w:type="dxa"/>
          </w:tcPr>
          <w:p w14:paraId="15E3C9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A7F21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BINOUT_TRHIST_COORDINATE_X</w:t>
            </w:r>
          </w:p>
        </w:tc>
        <w:tc>
          <w:tcPr>
            <w:tcW w:w="1743" w:type="dxa"/>
          </w:tcPr>
          <w:p w14:paraId="6BFF6D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0FAE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1B109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D37F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7FCE6D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5041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0D1C767" w14:textId="77777777" w:rsidTr="0073033E">
        <w:tc>
          <w:tcPr>
            <w:tcW w:w="2943" w:type="dxa"/>
          </w:tcPr>
          <w:p w14:paraId="5D068A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0163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BINOUT_TRHIST_COORDINATE_Y</w:t>
            </w:r>
          </w:p>
        </w:tc>
        <w:tc>
          <w:tcPr>
            <w:tcW w:w="1743" w:type="dxa"/>
          </w:tcPr>
          <w:p w14:paraId="534D99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09EF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F2969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BFC5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51F8A2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6E9E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4ED8241" w14:textId="77777777" w:rsidTr="0073033E">
        <w:tc>
          <w:tcPr>
            <w:tcW w:w="2943" w:type="dxa"/>
          </w:tcPr>
          <w:p w14:paraId="5ADB6D9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083C6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BINOUT_TRHIST_COORDINATE_Z</w:t>
            </w:r>
          </w:p>
        </w:tc>
        <w:tc>
          <w:tcPr>
            <w:tcW w:w="1743" w:type="dxa"/>
          </w:tcPr>
          <w:p w14:paraId="6A013F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DF08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34CCC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41D2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7C30D2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1B28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E0D83C7" w14:textId="77777777" w:rsidTr="0073033E">
        <w:tc>
          <w:tcPr>
            <w:tcW w:w="2943" w:type="dxa"/>
          </w:tcPr>
          <w:p w14:paraId="66AAC3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2138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BINOUT_TRHIST_VELOCITY_X</w:t>
            </w:r>
          </w:p>
        </w:tc>
        <w:tc>
          <w:tcPr>
            <w:tcW w:w="1743" w:type="dxa"/>
          </w:tcPr>
          <w:p w14:paraId="558589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E84D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F42E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A8F6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470C80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9847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C09F99C" w14:textId="77777777" w:rsidTr="0073033E">
        <w:tc>
          <w:tcPr>
            <w:tcW w:w="2943" w:type="dxa"/>
          </w:tcPr>
          <w:p w14:paraId="67855A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E299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BINOUT_TRHIST_VELOCITY_Y</w:t>
            </w:r>
          </w:p>
        </w:tc>
        <w:tc>
          <w:tcPr>
            <w:tcW w:w="1743" w:type="dxa"/>
          </w:tcPr>
          <w:p w14:paraId="6D1EA2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5703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43250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3FE2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22DAA5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0B27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1886648" w14:textId="77777777" w:rsidTr="0073033E">
        <w:tc>
          <w:tcPr>
            <w:tcW w:w="2943" w:type="dxa"/>
          </w:tcPr>
          <w:p w14:paraId="25B9DAA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06BB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BINOUT_TRHIST_VELOCITY_Z</w:t>
            </w:r>
          </w:p>
        </w:tc>
        <w:tc>
          <w:tcPr>
            <w:tcW w:w="1743" w:type="dxa"/>
          </w:tcPr>
          <w:p w14:paraId="2B6132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DFDF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099B32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E906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03B537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2ED4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0792FB6E" w14:textId="77777777" w:rsidTr="0073033E">
        <w:tc>
          <w:tcPr>
            <w:tcW w:w="2943" w:type="dxa"/>
          </w:tcPr>
          <w:p w14:paraId="78C8C7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91B0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BINOUT_TRHIST_STRESS_X</w:t>
            </w:r>
          </w:p>
        </w:tc>
        <w:tc>
          <w:tcPr>
            <w:tcW w:w="1743" w:type="dxa"/>
          </w:tcPr>
          <w:p w14:paraId="75300A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03A6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26F9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429B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2A5A48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9D74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1226F84" w14:textId="77777777" w:rsidTr="0073033E">
        <w:tc>
          <w:tcPr>
            <w:tcW w:w="2943" w:type="dxa"/>
          </w:tcPr>
          <w:p w14:paraId="2CC45C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2B63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BINOUT_TRHIST_STRESS_Y</w:t>
            </w:r>
          </w:p>
        </w:tc>
        <w:tc>
          <w:tcPr>
            <w:tcW w:w="1743" w:type="dxa"/>
          </w:tcPr>
          <w:p w14:paraId="0F84B3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D7FF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72CD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3E25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4F3D3D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7420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17BC044" w14:textId="77777777" w:rsidTr="0073033E">
        <w:tc>
          <w:tcPr>
            <w:tcW w:w="2943" w:type="dxa"/>
          </w:tcPr>
          <w:p w14:paraId="111CDA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E88F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BINOUT_TRHIST_STRESS_Z</w:t>
            </w:r>
          </w:p>
        </w:tc>
        <w:tc>
          <w:tcPr>
            <w:tcW w:w="1743" w:type="dxa"/>
          </w:tcPr>
          <w:p w14:paraId="66D45E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2E13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AA56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B49E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272A88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D4D8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77AEB6F" w14:textId="77777777" w:rsidTr="0073033E">
        <w:tc>
          <w:tcPr>
            <w:tcW w:w="2943" w:type="dxa"/>
          </w:tcPr>
          <w:p w14:paraId="338BE1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66DF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BINOUT_TRHIST_STRESS_XY</w:t>
            </w:r>
          </w:p>
        </w:tc>
        <w:tc>
          <w:tcPr>
            <w:tcW w:w="1743" w:type="dxa"/>
          </w:tcPr>
          <w:p w14:paraId="3DA820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FDF1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A2562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40ED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10F232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9830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9A86113" w14:textId="77777777" w:rsidTr="0073033E">
        <w:tc>
          <w:tcPr>
            <w:tcW w:w="2943" w:type="dxa"/>
          </w:tcPr>
          <w:p w14:paraId="11A6B0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CC35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BINOUT_TRHIST_STRESS_YZ</w:t>
            </w:r>
          </w:p>
        </w:tc>
        <w:tc>
          <w:tcPr>
            <w:tcW w:w="1743" w:type="dxa"/>
          </w:tcPr>
          <w:p w14:paraId="2F32DD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5BBF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3DB99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A2BA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3FCEB7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5B17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BCE37D0" w14:textId="77777777" w:rsidTr="0073033E">
        <w:tc>
          <w:tcPr>
            <w:tcW w:w="2943" w:type="dxa"/>
          </w:tcPr>
          <w:p w14:paraId="2BA1014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BABF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BINOUT_TRHIST_STRESS_ZX</w:t>
            </w:r>
          </w:p>
        </w:tc>
        <w:tc>
          <w:tcPr>
            <w:tcW w:w="1743" w:type="dxa"/>
          </w:tcPr>
          <w:p w14:paraId="494ED9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F9A9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F257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0698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280555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B9F3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AF183D1" w14:textId="77777777" w:rsidTr="0073033E">
        <w:tc>
          <w:tcPr>
            <w:tcW w:w="2943" w:type="dxa"/>
          </w:tcPr>
          <w:p w14:paraId="413FF3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6257D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BINOUT_TRHIST_EFFECTIVE_PLASTIC_STRAIN</w:t>
            </w:r>
          </w:p>
        </w:tc>
        <w:tc>
          <w:tcPr>
            <w:tcW w:w="1743" w:type="dxa"/>
          </w:tcPr>
          <w:p w14:paraId="50D11B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2B91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F8A02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9BF8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36A5B2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C3C8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394613F" w14:textId="77777777" w:rsidTr="0073033E">
        <w:tc>
          <w:tcPr>
            <w:tcW w:w="2943" w:type="dxa"/>
          </w:tcPr>
          <w:p w14:paraId="0E5AC4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2DE80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BINOUT_TRHIST_REL_VOL</w:t>
            </w:r>
          </w:p>
        </w:tc>
        <w:tc>
          <w:tcPr>
            <w:tcW w:w="1743" w:type="dxa"/>
          </w:tcPr>
          <w:p w14:paraId="3B2B46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370D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1CAE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6BF4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448BD0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D57F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4C29937" w14:textId="77777777" w:rsidTr="0073033E">
        <w:tc>
          <w:tcPr>
            <w:tcW w:w="2943" w:type="dxa"/>
          </w:tcPr>
          <w:p w14:paraId="3E6360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86DF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BINOUT_TRHIST_RHO</w:t>
            </w:r>
          </w:p>
        </w:tc>
        <w:tc>
          <w:tcPr>
            <w:tcW w:w="1743" w:type="dxa"/>
          </w:tcPr>
          <w:p w14:paraId="2233C2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BF99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F5D53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478F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BINOUT_TRHIST_NUM_TIMESTEP</w:t>
            </w:r>
          </w:p>
        </w:tc>
        <w:tc>
          <w:tcPr>
            <w:tcW w:w="2085" w:type="dxa"/>
          </w:tcPr>
          <w:p w14:paraId="5662D9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3802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B77A3C1" w14:textId="77777777" w:rsidTr="0073033E">
        <w:tc>
          <w:tcPr>
            <w:tcW w:w="2943" w:type="dxa"/>
          </w:tcPr>
          <w:p w14:paraId="187CCF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42E9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1743" w:type="dxa"/>
          </w:tcPr>
          <w:p w14:paraId="2CFD46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859A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F9074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C6BE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A8891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36F5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303A008" w14:textId="77777777" w:rsidTr="0073033E">
        <w:tc>
          <w:tcPr>
            <w:tcW w:w="2943" w:type="dxa"/>
          </w:tcPr>
          <w:p w14:paraId="27D1E2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D9FC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BINOUT_TPRINT_X</w:t>
            </w:r>
          </w:p>
        </w:tc>
        <w:tc>
          <w:tcPr>
            <w:tcW w:w="1743" w:type="dxa"/>
          </w:tcPr>
          <w:p w14:paraId="7AC1CD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FD53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7BF8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95F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5BCECE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D074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A1EE7DF" w14:textId="77777777" w:rsidTr="0073033E">
        <w:tc>
          <w:tcPr>
            <w:tcW w:w="2943" w:type="dxa"/>
          </w:tcPr>
          <w:p w14:paraId="3D1F136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38D8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BINOUT_TPRINT_NUM_NODE_ID</w:t>
            </w:r>
          </w:p>
        </w:tc>
        <w:tc>
          <w:tcPr>
            <w:tcW w:w="1743" w:type="dxa"/>
          </w:tcPr>
          <w:p w14:paraId="5BE0F9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DBE7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F431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F351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389C9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0245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01AF91E" w14:textId="77777777" w:rsidTr="0073033E">
        <w:tc>
          <w:tcPr>
            <w:tcW w:w="2943" w:type="dxa"/>
          </w:tcPr>
          <w:p w14:paraId="1EB2370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F683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BINOUT_TPRINT_NUM_PART_ID</w:t>
            </w:r>
          </w:p>
        </w:tc>
        <w:tc>
          <w:tcPr>
            <w:tcW w:w="1743" w:type="dxa"/>
          </w:tcPr>
          <w:p w14:paraId="4D1DC6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568E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59ED9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FB70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E24E3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3338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C8587FC" w14:textId="77777777" w:rsidTr="0073033E">
        <w:tc>
          <w:tcPr>
            <w:tcW w:w="2943" w:type="dxa"/>
          </w:tcPr>
          <w:p w14:paraId="65D3CF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D639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BINOUT_TPRINT_NODE_IDS</w:t>
            </w:r>
          </w:p>
        </w:tc>
        <w:tc>
          <w:tcPr>
            <w:tcW w:w="1743" w:type="dxa"/>
          </w:tcPr>
          <w:p w14:paraId="7A75CA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DF5D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B1D08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CA27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BINOUT_TPRINT_NUM_ID</w:t>
            </w:r>
          </w:p>
        </w:tc>
        <w:tc>
          <w:tcPr>
            <w:tcW w:w="2085" w:type="dxa"/>
          </w:tcPr>
          <w:p w14:paraId="1D535D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46AD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753F0B4" w14:textId="77777777" w:rsidTr="0073033E">
        <w:tc>
          <w:tcPr>
            <w:tcW w:w="2943" w:type="dxa"/>
          </w:tcPr>
          <w:p w14:paraId="79BE76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C5E6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BINOUT_TPRINT_PART_IDS</w:t>
            </w:r>
          </w:p>
        </w:tc>
        <w:tc>
          <w:tcPr>
            <w:tcW w:w="1743" w:type="dxa"/>
          </w:tcPr>
          <w:p w14:paraId="35254D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0985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F4D85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137E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BINOUT_TPRINT_NUM_ID</w:t>
            </w:r>
          </w:p>
        </w:tc>
        <w:tc>
          <w:tcPr>
            <w:tcW w:w="2085" w:type="dxa"/>
          </w:tcPr>
          <w:p w14:paraId="42F0F9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A0F7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3D1692" w14:textId="77777777" w:rsidTr="0073033E">
        <w:tc>
          <w:tcPr>
            <w:tcW w:w="2943" w:type="dxa"/>
          </w:tcPr>
          <w:p w14:paraId="3A45E6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A132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BINOUT_TPRINT_NUM_NODE_COMPONENT</w:t>
            </w:r>
          </w:p>
        </w:tc>
        <w:tc>
          <w:tcPr>
            <w:tcW w:w="1743" w:type="dxa"/>
          </w:tcPr>
          <w:p w14:paraId="1108FB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A175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D24F2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7564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BA68D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8AE9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68B5FC9" w14:textId="77777777" w:rsidTr="0073033E">
        <w:tc>
          <w:tcPr>
            <w:tcW w:w="2943" w:type="dxa"/>
          </w:tcPr>
          <w:p w14:paraId="5597A0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076A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BINOUT_TPRINT_NUM_PART_COMPONENT</w:t>
            </w:r>
          </w:p>
        </w:tc>
        <w:tc>
          <w:tcPr>
            <w:tcW w:w="1743" w:type="dxa"/>
          </w:tcPr>
          <w:p w14:paraId="7893DF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EEAF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EC866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1ADA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62ADE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B39C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65BB36D" w14:textId="77777777" w:rsidTr="0073033E">
        <w:tc>
          <w:tcPr>
            <w:tcW w:w="2943" w:type="dxa"/>
          </w:tcPr>
          <w:p w14:paraId="5BE6A9C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0C89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BINOUT_TPRINT_NODE_COMPONENTS</w:t>
            </w:r>
          </w:p>
        </w:tc>
        <w:tc>
          <w:tcPr>
            <w:tcW w:w="1743" w:type="dxa"/>
          </w:tcPr>
          <w:p w14:paraId="6AFCC7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8193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BF8A6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1B45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BINOUT_TPRINT_NUM_NODE_COMPONENT</w:t>
            </w:r>
          </w:p>
        </w:tc>
        <w:tc>
          <w:tcPr>
            <w:tcW w:w="2085" w:type="dxa"/>
          </w:tcPr>
          <w:p w14:paraId="3A3D49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2D06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562019B" w14:textId="77777777" w:rsidTr="0073033E">
        <w:tc>
          <w:tcPr>
            <w:tcW w:w="2943" w:type="dxa"/>
          </w:tcPr>
          <w:p w14:paraId="46FF28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CD0F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BINOUT_TPRINT_PART_COMPONENTS</w:t>
            </w:r>
          </w:p>
        </w:tc>
        <w:tc>
          <w:tcPr>
            <w:tcW w:w="1743" w:type="dxa"/>
          </w:tcPr>
          <w:p w14:paraId="66E7B2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BFC6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53DB2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0809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BINOUT_TPRINT_NUM_PART_COMPONENT</w:t>
            </w:r>
          </w:p>
        </w:tc>
        <w:tc>
          <w:tcPr>
            <w:tcW w:w="2085" w:type="dxa"/>
          </w:tcPr>
          <w:p w14:paraId="7E69BD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8744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DC3904A" w14:textId="77777777" w:rsidTr="0073033E">
        <w:tc>
          <w:tcPr>
            <w:tcW w:w="2943" w:type="dxa"/>
          </w:tcPr>
          <w:p w14:paraId="6BE454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8E61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BINOUT_TPRINT_TEMPERATURE</w:t>
            </w:r>
          </w:p>
        </w:tc>
        <w:tc>
          <w:tcPr>
            <w:tcW w:w="1743" w:type="dxa"/>
          </w:tcPr>
          <w:p w14:paraId="3E48D9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CAA3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800DB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F5A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3A8DD1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AFD6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739D039" w14:textId="77777777" w:rsidTr="0073033E">
        <w:tc>
          <w:tcPr>
            <w:tcW w:w="2943" w:type="dxa"/>
          </w:tcPr>
          <w:p w14:paraId="228320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82C2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BINOUT_TPRINT_FLUX_X</w:t>
            </w:r>
          </w:p>
        </w:tc>
        <w:tc>
          <w:tcPr>
            <w:tcW w:w="1743" w:type="dxa"/>
          </w:tcPr>
          <w:p w14:paraId="026C16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9A50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FCD4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6071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01EF04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8039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9FB8434" w14:textId="77777777" w:rsidTr="0073033E">
        <w:tc>
          <w:tcPr>
            <w:tcW w:w="2943" w:type="dxa"/>
          </w:tcPr>
          <w:p w14:paraId="5FF5F6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0C8C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BINOUT_TPRINT_FLUX_Y</w:t>
            </w:r>
          </w:p>
        </w:tc>
        <w:tc>
          <w:tcPr>
            <w:tcW w:w="1743" w:type="dxa"/>
          </w:tcPr>
          <w:p w14:paraId="4E77BD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AA18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27F5D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3044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65C8EE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7A61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470F7B6" w14:textId="77777777" w:rsidTr="0073033E">
        <w:tc>
          <w:tcPr>
            <w:tcW w:w="2943" w:type="dxa"/>
          </w:tcPr>
          <w:p w14:paraId="010B9FC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FD43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BINOUT_TPRINT_FLUX_Z</w:t>
            </w:r>
          </w:p>
        </w:tc>
        <w:tc>
          <w:tcPr>
            <w:tcW w:w="1743" w:type="dxa"/>
          </w:tcPr>
          <w:p w14:paraId="501168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DFCD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2E61D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FD88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396E60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679F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5C358DF" w14:textId="77777777" w:rsidTr="0073033E">
        <w:tc>
          <w:tcPr>
            <w:tcW w:w="2943" w:type="dxa"/>
          </w:tcPr>
          <w:p w14:paraId="0CDBDC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99F78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BINOUT_TPRINT_T_TOP</w:t>
            </w:r>
          </w:p>
        </w:tc>
        <w:tc>
          <w:tcPr>
            <w:tcW w:w="1743" w:type="dxa"/>
          </w:tcPr>
          <w:p w14:paraId="25D8CA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D48E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D59C8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684A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33F0FC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24E7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AACDE07" w14:textId="77777777" w:rsidTr="0073033E">
        <w:tc>
          <w:tcPr>
            <w:tcW w:w="2943" w:type="dxa"/>
          </w:tcPr>
          <w:p w14:paraId="323516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BAEA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BINOUT_TPRINT_T_BOTTOM</w:t>
            </w:r>
          </w:p>
        </w:tc>
        <w:tc>
          <w:tcPr>
            <w:tcW w:w="1743" w:type="dxa"/>
          </w:tcPr>
          <w:p w14:paraId="52C08F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4CE5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FC2A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FAE1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67A08B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09F9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4872AD2" w14:textId="77777777" w:rsidTr="0073033E">
        <w:tc>
          <w:tcPr>
            <w:tcW w:w="2943" w:type="dxa"/>
          </w:tcPr>
          <w:p w14:paraId="14CE86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FAE8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BINOUT_TPRINT_AVERAGE_PART_TEMPERATURE</w:t>
            </w:r>
          </w:p>
        </w:tc>
        <w:tc>
          <w:tcPr>
            <w:tcW w:w="1743" w:type="dxa"/>
          </w:tcPr>
          <w:p w14:paraId="21A861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9E38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E9AD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B9EF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2A2950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14F1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B351E09" w14:textId="77777777" w:rsidTr="0073033E">
        <w:tc>
          <w:tcPr>
            <w:tcW w:w="2943" w:type="dxa"/>
          </w:tcPr>
          <w:p w14:paraId="608298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345F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BINOUT_TPRINT_ENERGY_CHANGE</w:t>
            </w:r>
          </w:p>
        </w:tc>
        <w:tc>
          <w:tcPr>
            <w:tcW w:w="1743" w:type="dxa"/>
          </w:tcPr>
          <w:p w14:paraId="2D371A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0745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FF33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6C50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325819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D76B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7A279D1" w14:textId="77777777" w:rsidTr="0073033E">
        <w:tc>
          <w:tcPr>
            <w:tcW w:w="2943" w:type="dxa"/>
          </w:tcPr>
          <w:p w14:paraId="3FCE2B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6EF8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BINOUT_TPRINT_HEAT_GENERATED</w:t>
            </w:r>
          </w:p>
        </w:tc>
        <w:tc>
          <w:tcPr>
            <w:tcW w:w="1743" w:type="dxa"/>
          </w:tcPr>
          <w:p w14:paraId="334D64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19B5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44E06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536C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BINOUT_TPRINT_NUM_TIMESTEP</w:t>
            </w:r>
          </w:p>
        </w:tc>
        <w:tc>
          <w:tcPr>
            <w:tcW w:w="2085" w:type="dxa"/>
          </w:tcPr>
          <w:p w14:paraId="3B66A5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DC25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3F1DD2E" w14:textId="77777777" w:rsidTr="0073033E">
        <w:tc>
          <w:tcPr>
            <w:tcW w:w="2943" w:type="dxa"/>
          </w:tcPr>
          <w:p w14:paraId="2F28330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3B31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BINOUT_NCFORC_NUM_INTERFACE</w:t>
            </w:r>
          </w:p>
        </w:tc>
        <w:tc>
          <w:tcPr>
            <w:tcW w:w="1743" w:type="dxa"/>
          </w:tcPr>
          <w:p w14:paraId="5DE2C7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1DDA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45F80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E2D7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F5EE4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5FCA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5C65484" w14:textId="77777777" w:rsidTr="0073033E">
        <w:tc>
          <w:tcPr>
            <w:tcW w:w="2943" w:type="dxa"/>
          </w:tcPr>
          <w:p w14:paraId="70BECE6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0040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BINOUT_NCFORC_INTERFACES</w:t>
            </w:r>
          </w:p>
        </w:tc>
        <w:tc>
          <w:tcPr>
            <w:tcW w:w="1743" w:type="dxa"/>
          </w:tcPr>
          <w:p w14:paraId="1BB9F9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955E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557B7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1A65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BINOUT_NCFORC_NUM_INTERFACE</w:t>
            </w:r>
          </w:p>
        </w:tc>
        <w:tc>
          <w:tcPr>
            <w:tcW w:w="2085" w:type="dxa"/>
          </w:tcPr>
          <w:p w14:paraId="5CA676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1E2D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278D40D" w14:textId="77777777" w:rsidTr="0073033E">
        <w:tc>
          <w:tcPr>
            <w:tcW w:w="2943" w:type="dxa"/>
          </w:tcPr>
          <w:p w14:paraId="74A4FA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35B8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BINOUT_NCFORC_NUM_ID</w:t>
            </w:r>
          </w:p>
        </w:tc>
        <w:tc>
          <w:tcPr>
            <w:tcW w:w="1743" w:type="dxa"/>
          </w:tcPr>
          <w:p w14:paraId="3FF9AB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22BC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79CD0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F76B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FE520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2109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5F3CCAFF" w14:textId="77777777" w:rsidTr="0073033E">
        <w:tc>
          <w:tcPr>
            <w:tcW w:w="2943" w:type="dxa"/>
          </w:tcPr>
          <w:p w14:paraId="706B98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B5977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BINOUT_NCFORC_IDS</w:t>
            </w:r>
          </w:p>
        </w:tc>
        <w:tc>
          <w:tcPr>
            <w:tcW w:w="1743" w:type="dxa"/>
          </w:tcPr>
          <w:p w14:paraId="5381D3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99ED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A4096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D539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BINOUT_NCFORC_NUM_ID</w:t>
            </w:r>
          </w:p>
        </w:tc>
        <w:tc>
          <w:tcPr>
            <w:tcW w:w="2085" w:type="dxa"/>
          </w:tcPr>
          <w:p w14:paraId="51048F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01E8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7C02EFAB" w14:textId="77777777" w:rsidTr="0073033E">
        <w:tc>
          <w:tcPr>
            <w:tcW w:w="2943" w:type="dxa"/>
          </w:tcPr>
          <w:p w14:paraId="3A4478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DCD8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BINOUT_NCFORC_NUM_SLAVEID</w:t>
            </w:r>
          </w:p>
        </w:tc>
        <w:tc>
          <w:tcPr>
            <w:tcW w:w="1743" w:type="dxa"/>
          </w:tcPr>
          <w:p w14:paraId="067DA9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D769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BF21C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3892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F63C3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5A30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40A3A1FB" w14:textId="77777777" w:rsidTr="0073033E">
        <w:tc>
          <w:tcPr>
            <w:tcW w:w="2943" w:type="dxa"/>
          </w:tcPr>
          <w:p w14:paraId="17B15F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9CD7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BINOUT_NCFORC_SLAVE_IDS</w:t>
            </w:r>
          </w:p>
        </w:tc>
        <w:tc>
          <w:tcPr>
            <w:tcW w:w="1743" w:type="dxa"/>
          </w:tcPr>
          <w:p w14:paraId="3DF6C7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51C0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3E5FCB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0BED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BINOUT_NCFORC_NUM_SLAVEID</w:t>
            </w:r>
          </w:p>
        </w:tc>
        <w:tc>
          <w:tcPr>
            <w:tcW w:w="2085" w:type="dxa"/>
          </w:tcPr>
          <w:p w14:paraId="70B011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9823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4F1C3584" w14:textId="77777777" w:rsidTr="0073033E">
        <w:tc>
          <w:tcPr>
            <w:tcW w:w="2943" w:type="dxa"/>
          </w:tcPr>
          <w:p w14:paraId="608A00D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4EE5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BINOUT_NCFORC_NUM_MASTERID</w:t>
            </w:r>
          </w:p>
        </w:tc>
        <w:tc>
          <w:tcPr>
            <w:tcW w:w="1743" w:type="dxa"/>
          </w:tcPr>
          <w:p w14:paraId="52D04E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F42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int</w:t>
            </w:r>
          </w:p>
        </w:tc>
        <w:tc>
          <w:tcPr>
            <w:tcW w:w="2085" w:type="dxa"/>
          </w:tcPr>
          <w:p w14:paraId="7352CD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A9F7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085" w:type="dxa"/>
          </w:tcPr>
          <w:p w14:paraId="758B17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0A6D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cid = contact id</w:t>
            </w:r>
          </w:p>
        </w:tc>
      </w:tr>
      <w:tr w:rsidR="000336C4" w14:paraId="094E933C" w14:textId="77777777" w:rsidTr="0073033E">
        <w:tc>
          <w:tcPr>
            <w:tcW w:w="2943" w:type="dxa"/>
          </w:tcPr>
          <w:p w14:paraId="083DF1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5A3E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BINOUT_NCFORC_MASTER_IDS</w:t>
            </w:r>
          </w:p>
        </w:tc>
        <w:tc>
          <w:tcPr>
            <w:tcW w:w="1743" w:type="dxa"/>
          </w:tcPr>
          <w:p w14:paraId="601FE8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1E68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09BAA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E02C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BINOUT_NCFORC_NUM_MASTERID</w:t>
            </w:r>
          </w:p>
        </w:tc>
        <w:tc>
          <w:tcPr>
            <w:tcW w:w="2085" w:type="dxa"/>
          </w:tcPr>
          <w:p w14:paraId="292A3B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4229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557C7D06" w14:textId="77777777" w:rsidTr="0073033E">
        <w:tc>
          <w:tcPr>
            <w:tcW w:w="2943" w:type="dxa"/>
          </w:tcPr>
          <w:p w14:paraId="267312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8B51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1743" w:type="dxa"/>
          </w:tcPr>
          <w:p w14:paraId="26CA5E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A3B4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F4A4D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8F67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881BA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961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3CC44826" w14:textId="77777777" w:rsidTr="0073033E">
        <w:tc>
          <w:tcPr>
            <w:tcW w:w="2943" w:type="dxa"/>
          </w:tcPr>
          <w:p w14:paraId="23D53F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002F0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BINOUT_NCFORC_X</w:t>
            </w:r>
          </w:p>
        </w:tc>
        <w:tc>
          <w:tcPr>
            <w:tcW w:w="1743" w:type="dxa"/>
          </w:tcPr>
          <w:p w14:paraId="6D199B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6D7E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9C66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1130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3A9072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8E6B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573FA5D3" w14:textId="77777777" w:rsidTr="0073033E">
        <w:tc>
          <w:tcPr>
            <w:tcW w:w="2943" w:type="dxa"/>
          </w:tcPr>
          <w:p w14:paraId="51109D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86F8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BINOUT_NCFORC_NUM_COMPONENT</w:t>
            </w:r>
          </w:p>
        </w:tc>
        <w:tc>
          <w:tcPr>
            <w:tcW w:w="1743" w:type="dxa"/>
          </w:tcPr>
          <w:p w14:paraId="25E976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65CB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42A62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0DA5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BA1F6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7CF1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610D25DF" w14:textId="77777777" w:rsidTr="0073033E">
        <w:tc>
          <w:tcPr>
            <w:tcW w:w="2943" w:type="dxa"/>
          </w:tcPr>
          <w:p w14:paraId="3FC962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CFC4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BINOUT_NCFORC_COMPONENTS</w:t>
            </w:r>
          </w:p>
        </w:tc>
        <w:tc>
          <w:tcPr>
            <w:tcW w:w="1743" w:type="dxa"/>
          </w:tcPr>
          <w:p w14:paraId="5CBB1B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EF7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064534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FC52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BINOUT_NCFORC_NUM_COMPONENT,</w:t>
            </w:r>
          </w:p>
        </w:tc>
        <w:tc>
          <w:tcPr>
            <w:tcW w:w="2085" w:type="dxa"/>
          </w:tcPr>
          <w:p w14:paraId="15F766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328B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</w:t>
            </w:r>
          </w:p>
        </w:tc>
      </w:tr>
      <w:tr w:rsidR="000336C4" w14:paraId="7CCAF6DA" w14:textId="77777777" w:rsidTr="0073033E">
        <w:tc>
          <w:tcPr>
            <w:tcW w:w="2943" w:type="dxa"/>
          </w:tcPr>
          <w:p w14:paraId="5072C60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2421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BINOUT_NCFORC_FORCE_X</w:t>
            </w:r>
          </w:p>
        </w:tc>
        <w:tc>
          <w:tcPr>
            <w:tcW w:w="1743" w:type="dxa"/>
          </w:tcPr>
          <w:p w14:paraId="2B369F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8EC4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1B33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8EDB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468C0B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B145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id, id = master/slave node id</w:t>
            </w:r>
          </w:p>
        </w:tc>
      </w:tr>
      <w:tr w:rsidR="000336C4" w14:paraId="2115C53C" w14:textId="77777777" w:rsidTr="0073033E">
        <w:tc>
          <w:tcPr>
            <w:tcW w:w="2943" w:type="dxa"/>
          </w:tcPr>
          <w:p w14:paraId="116D16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10E8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BINOUT_NCFORC_FORCE_Y</w:t>
            </w:r>
          </w:p>
        </w:tc>
        <w:tc>
          <w:tcPr>
            <w:tcW w:w="1743" w:type="dxa"/>
          </w:tcPr>
          <w:p w14:paraId="20BD06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A102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F03C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4B07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4168B4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E7D6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id, id = master/slave node id</w:t>
            </w:r>
          </w:p>
        </w:tc>
      </w:tr>
      <w:tr w:rsidR="000336C4" w14:paraId="010B3FFC" w14:textId="77777777" w:rsidTr="0073033E">
        <w:tc>
          <w:tcPr>
            <w:tcW w:w="2943" w:type="dxa"/>
          </w:tcPr>
          <w:p w14:paraId="5B3C40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76CC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BINOUT_NCFORC_FORCE_Z</w:t>
            </w:r>
          </w:p>
        </w:tc>
        <w:tc>
          <w:tcPr>
            <w:tcW w:w="1743" w:type="dxa"/>
          </w:tcPr>
          <w:p w14:paraId="3598AE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7A71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D5905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3566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4AA75C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9E4D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id, id = master/slave node id</w:t>
            </w:r>
          </w:p>
        </w:tc>
      </w:tr>
      <w:tr w:rsidR="000336C4" w14:paraId="29DA7044" w14:textId="77777777" w:rsidTr="0073033E">
        <w:tc>
          <w:tcPr>
            <w:tcW w:w="2943" w:type="dxa"/>
          </w:tcPr>
          <w:p w14:paraId="27A24D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817F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BINOUT_NCFORC_PRESSURE</w:t>
            </w:r>
          </w:p>
        </w:tc>
        <w:tc>
          <w:tcPr>
            <w:tcW w:w="1743" w:type="dxa"/>
          </w:tcPr>
          <w:p w14:paraId="3B0837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4447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7835F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FE73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7DA087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6AE4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id, id = master/slave node id</w:t>
            </w:r>
          </w:p>
        </w:tc>
      </w:tr>
      <w:tr w:rsidR="000336C4" w14:paraId="382C2B57" w14:textId="77777777" w:rsidTr="0073033E">
        <w:tc>
          <w:tcPr>
            <w:tcW w:w="2943" w:type="dxa"/>
          </w:tcPr>
          <w:p w14:paraId="3C1197D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FB54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BINOUT_NCFORC_COORDINATE_X</w:t>
            </w:r>
          </w:p>
        </w:tc>
        <w:tc>
          <w:tcPr>
            <w:tcW w:w="1743" w:type="dxa"/>
          </w:tcPr>
          <w:p w14:paraId="09D41F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CE6A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D603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4ABA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04CEA8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1E80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id, id = master/slave node id</w:t>
            </w:r>
          </w:p>
        </w:tc>
      </w:tr>
      <w:tr w:rsidR="000336C4" w14:paraId="5D6496C7" w14:textId="77777777" w:rsidTr="0073033E">
        <w:tc>
          <w:tcPr>
            <w:tcW w:w="2943" w:type="dxa"/>
          </w:tcPr>
          <w:p w14:paraId="118772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459C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BINOUT_NCFORC_COORDINATE_Y</w:t>
            </w:r>
          </w:p>
        </w:tc>
        <w:tc>
          <w:tcPr>
            <w:tcW w:w="1743" w:type="dxa"/>
          </w:tcPr>
          <w:p w14:paraId="4D8CDB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CBBD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2028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CE4B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272B04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6387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id, id = master/slave node id</w:t>
            </w:r>
          </w:p>
        </w:tc>
      </w:tr>
      <w:tr w:rsidR="000336C4" w14:paraId="2928017A" w14:textId="77777777" w:rsidTr="0073033E">
        <w:tc>
          <w:tcPr>
            <w:tcW w:w="2943" w:type="dxa"/>
          </w:tcPr>
          <w:p w14:paraId="76F92E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67A54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BINOUT_NCFORC_COORDINATE_Z</w:t>
            </w:r>
          </w:p>
        </w:tc>
        <w:tc>
          <w:tcPr>
            <w:tcW w:w="1743" w:type="dxa"/>
          </w:tcPr>
          <w:p w14:paraId="333D3E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81A8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2BF5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7326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BINOUT_NCFORC_NUM_TIMESTEP</w:t>
            </w:r>
          </w:p>
        </w:tc>
        <w:tc>
          <w:tcPr>
            <w:tcW w:w="2085" w:type="dxa"/>
          </w:tcPr>
          <w:p w14:paraId="45867C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5CC6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cid = contact id, id = master/slave node id</w:t>
            </w:r>
          </w:p>
        </w:tc>
      </w:tr>
      <w:tr w:rsidR="000336C4" w14:paraId="6805AB13" w14:textId="77777777" w:rsidTr="0073033E">
        <w:tc>
          <w:tcPr>
            <w:tcW w:w="2943" w:type="dxa"/>
          </w:tcPr>
          <w:p w14:paraId="7ECD63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7808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BINOUT_RCFORC_NUM_ID</w:t>
            </w:r>
          </w:p>
        </w:tc>
        <w:tc>
          <w:tcPr>
            <w:tcW w:w="1743" w:type="dxa"/>
          </w:tcPr>
          <w:p w14:paraId="1FFA45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915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BEEB5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A722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9D80A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2008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124B288" w14:textId="77777777" w:rsidTr="0073033E">
        <w:tc>
          <w:tcPr>
            <w:tcW w:w="2943" w:type="dxa"/>
          </w:tcPr>
          <w:p w14:paraId="3C80D7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DB7B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BINOUT_RCFORC_IDS</w:t>
            </w:r>
          </w:p>
        </w:tc>
        <w:tc>
          <w:tcPr>
            <w:tcW w:w="1743" w:type="dxa"/>
          </w:tcPr>
          <w:p w14:paraId="4030AB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379F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3EE0C2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9393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BINOUT_RCFORC_NUM_ID</w:t>
            </w:r>
          </w:p>
        </w:tc>
        <w:tc>
          <w:tcPr>
            <w:tcW w:w="2085" w:type="dxa"/>
          </w:tcPr>
          <w:p w14:paraId="6B8C9D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91D1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408BFE" w14:textId="77777777" w:rsidTr="0073033E">
        <w:tc>
          <w:tcPr>
            <w:tcW w:w="2943" w:type="dxa"/>
          </w:tcPr>
          <w:p w14:paraId="07E1F4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6BF9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BINOUT_RCFORC_NUM_TIMESTEP</w:t>
            </w:r>
          </w:p>
        </w:tc>
        <w:tc>
          <w:tcPr>
            <w:tcW w:w="1743" w:type="dxa"/>
          </w:tcPr>
          <w:p w14:paraId="034806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2086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3E7AF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32CC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9E3E6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0D2B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962F0AB" w14:textId="77777777" w:rsidTr="0073033E">
        <w:tc>
          <w:tcPr>
            <w:tcW w:w="2943" w:type="dxa"/>
          </w:tcPr>
          <w:p w14:paraId="5A4758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08EC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BINOUT_RCFORC_X</w:t>
            </w:r>
          </w:p>
        </w:tc>
        <w:tc>
          <w:tcPr>
            <w:tcW w:w="1743" w:type="dxa"/>
          </w:tcPr>
          <w:p w14:paraId="376D2E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A083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2CEDA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9264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BINOUT_RCFORC_NUM_TIMESTEP</w:t>
            </w:r>
          </w:p>
        </w:tc>
        <w:tc>
          <w:tcPr>
            <w:tcW w:w="2085" w:type="dxa"/>
          </w:tcPr>
          <w:p w14:paraId="1F1609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6694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2AE9FA5" w14:textId="77777777" w:rsidTr="0073033E">
        <w:tc>
          <w:tcPr>
            <w:tcW w:w="2943" w:type="dxa"/>
          </w:tcPr>
          <w:p w14:paraId="03B7839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4056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BINOUT_RCFORC_NUM_COMPONENT</w:t>
            </w:r>
          </w:p>
        </w:tc>
        <w:tc>
          <w:tcPr>
            <w:tcW w:w="1743" w:type="dxa"/>
          </w:tcPr>
          <w:p w14:paraId="6939D5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AD55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6B94D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E325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E2832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1A2F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ADFDA99" w14:textId="77777777" w:rsidTr="0073033E">
        <w:tc>
          <w:tcPr>
            <w:tcW w:w="2943" w:type="dxa"/>
          </w:tcPr>
          <w:p w14:paraId="602F6E6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AA7F9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BINOUT_RCFORC_COMPONENTS</w:t>
            </w:r>
          </w:p>
        </w:tc>
        <w:tc>
          <w:tcPr>
            <w:tcW w:w="1743" w:type="dxa"/>
          </w:tcPr>
          <w:p w14:paraId="25EDA3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A4DD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7CDA1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AE7F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BINOUT_RCFORC_NUM_COMPONENT</w:t>
            </w:r>
          </w:p>
        </w:tc>
        <w:tc>
          <w:tcPr>
            <w:tcW w:w="2085" w:type="dxa"/>
          </w:tcPr>
          <w:p w14:paraId="6F6572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E3CA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F926A48" w14:textId="77777777" w:rsidTr="0073033E">
        <w:tc>
          <w:tcPr>
            <w:tcW w:w="2943" w:type="dxa"/>
          </w:tcPr>
          <w:p w14:paraId="38D1ED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A2A9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BINOUT_RCFORC_MASS</w:t>
            </w:r>
          </w:p>
        </w:tc>
        <w:tc>
          <w:tcPr>
            <w:tcW w:w="1743" w:type="dxa"/>
          </w:tcPr>
          <w:p w14:paraId="4354D5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8B8B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7AAC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3531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BINOUT_RCFORC_NUM_TIMESTEP</w:t>
            </w:r>
          </w:p>
        </w:tc>
        <w:tc>
          <w:tcPr>
            <w:tcW w:w="2085" w:type="dxa"/>
          </w:tcPr>
          <w:p w14:paraId="68B14C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C39E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BINOUT_RCFORC_ID_MASTER, BINOUT_RCFORC_ID_SLAVE</w:t>
            </w:r>
          </w:p>
        </w:tc>
      </w:tr>
      <w:tr w:rsidR="000336C4" w14:paraId="24A2CD10" w14:textId="77777777" w:rsidTr="0073033E">
        <w:tc>
          <w:tcPr>
            <w:tcW w:w="2943" w:type="dxa"/>
          </w:tcPr>
          <w:p w14:paraId="7F0409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8F9A9E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BINOUT_RCFORC_FORCE_X</w:t>
            </w:r>
          </w:p>
        </w:tc>
        <w:tc>
          <w:tcPr>
            <w:tcW w:w="1743" w:type="dxa"/>
          </w:tcPr>
          <w:p w14:paraId="7CF91E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0E25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B16E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D881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BINOUT_RCFORC_NUM_TIMESTEP</w:t>
            </w:r>
          </w:p>
        </w:tc>
        <w:tc>
          <w:tcPr>
            <w:tcW w:w="2085" w:type="dxa"/>
          </w:tcPr>
          <w:p w14:paraId="06EC16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2691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BINOUT_RCFORC_ID_MASTER, BINOUT_RCFORC_ID_SLAVE</w:t>
            </w:r>
          </w:p>
        </w:tc>
      </w:tr>
      <w:tr w:rsidR="000336C4" w14:paraId="5541B8F2" w14:textId="77777777" w:rsidTr="0073033E">
        <w:tc>
          <w:tcPr>
            <w:tcW w:w="2943" w:type="dxa"/>
          </w:tcPr>
          <w:p w14:paraId="14A1AE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AEC1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BINOUT_RCFORC_FORCE_Y</w:t>
            </w:r>
          </w:p>
        </w:tc>
        <w:tc>
          <w:tcPr>
            <w:tcW w:w="1743" w:type="dxa"/>
          </w:tcPr>
          <w:p w14:paraId="605291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B2B3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494D5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DD00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BINOUT_RCFORC_NUM_TIMESTEP</w:t>
            </w:r>
          </w:p>
        </w:tc>
        <w:tc>
          <w:tcPr>
            <w:tcW w:w="2085" w:type="dxa"/>
          </w:tcPr>
          <w:p w14:paraId="3562AB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5BFE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BINOUT_RCFORC_ID_MASTER, BINOUT_RCFORC_ID_SLAVE</w:t>
            </w:r>
          </w:p>
        </w:tc>
      </w:tr>
      <w:tr w:rsidR="000336C4" w14:paraId="36383D4C" w14:textId="77777777" w:rsidTr="0073033E">
        <w:tc>
          <w:tcPr>
            <w:tcW w:w="2943" w:type="dxa"/>
          </w:tcPr>
          <w:p w14:paraId="556105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1F438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BINOUT_RCFORC_FORCE_Z</w:t>
            </w:r>
          </w:p>
        </w:tc>
        <w:tc>
          <w:tcPr>
            <w:tcW w:w="1743" w:type="dxa"/>
          </w:tcPr>
          <w:p w14:paraId="786D45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09EB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8F1B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1339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BINOUT_RCFORC_NUM_TIMESTEP</w:t>
            </w:r>
          </w:p>
        </w:tc>
        <w:tc>
          <w:tcPr>
            <w:tcW w:w="2085" w:type="dxa"/>
          </w:tcPr>
          <w:p w14:paraId="239DA2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787B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BINOUT_RCFORC_ID_MASTER, BINOUT_RCFORC_ID_SLAVE</w:t>
            </w:r>
          </w:p>
        </w:tc>
      </w:tr>
      <w:tr w:rsidR="000336C4" w14:paraId="1AF17EC8" w14:textId="77777777" w:rsidTr="0073033E">
        <w:tc>
          <w:tcPr>
            <w:tcW w:w="2943" w:type="dxa"/>
          </w:tcPr>
          <w:p w14:paraId="269457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F1F50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BINOUT_SECFORC_NUM_ID</w:t>
            </w:r>
          </w:p>
        </w:tc>
        <w:tc>
          <w:tcPr>
            <w:tcW w:w="1743" w:type="dxa"/>
          </w:tcPr>
          <w:p w14:paraId="1452FD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E00B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42DA4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0D81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F40DA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1A53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AD4CD4D" w14:textId="77777777" w:rsidTr="0073033E">
        <w:tc>
          <w:tcPr>
            <w:tcW w:w="2943" w:type="dxa"/>
          </w:tcPr>
          <w:p w14:paraId="3D997C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51A1C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BINOUT_SECFORC_IDS</w:t>
            </w:r>
          </w:p>
        </w:tc>
        <w:tc>
          <w:tcPr>
            <w:tcW w:w="1743" w:type="dxa"/>
          </w:tcPr>
          <w:p w14:paraId="0AB896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6532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35CC9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AA70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BINOUT_SECFORC_NUM_ID</w:t>
            </w:r>
          </w:p>
        </w:tc>
        <w:tc>
          <w:tcPr>
            <w:tcW w:w="2085" w:type="dxa"/>
          </w:tcPr>
          <w:p w14:paraId="0AA2A3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146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2315A2C" w14:textId="77777777" w:rsidTr="0073033E">
        <w:tc>
          <w:tcPr>
            <w:tcW w:w="2943" w:type="dxa"/>
          </w:tcPr>
          <w:p w14:paraId="30D4DE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6166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1743" w:type="dxa"/>
          </w:tcPr>
          <w:p w14:paraId="40ABC2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3E4F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987F7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38C5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D00EB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64D4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7D4909C" w14:textId="77777777" w:rsidTr="0073033E">
        <w:tc>
          <w:tcPr>
            <w:tcW w:w="2943" w:type="dxa"/>
          </w:tcPr>
          <w:p w14:paraId="1A5D3F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6457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BINOUT_SECFORC_X</w:t>
            </w:r>
          </w:p>
        </w:tc>
        <w:tc>
          <w:tcPr>
            <w:tcW w:w="1743" w:type="dxa"/>
          </w:tcPr>
          <w:p w14:paraId="526DBD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15A2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023F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4E8F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01E1F1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FC0E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F0EA717" w14:textId="77777777" w:rsidTr="0073033E">
        <w:tc>
          <w:tcPr>
            <w:tcW w:w="2943" w:type="dxa"/>
          </w:tcPr>
          <w:p w14:paraId="00BC6F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804445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BINOUT_SECFORC_NUM_COMPONENT</w:t>
            </w:r>
          </w:p>
        </w:tc>
        <w:tc>
          <w:tcPr>
            <w:tcW w:w="1743" w:type="dxa"/>
          </w:tcPr>
          <w:p w14:paraId="36BE74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8949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4E1AA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588B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FF0B5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7CCE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8223B9B" w14:textId="77777777" w:rsidTr="0073033E">
        <w:tc>
          <w:tcPr>
            <w:tcW w:w="2943" w:type="dxa"/>
          </w:tcPr>
          <w:p w14:paraId="102CD93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963E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BINOUT_SECFORC_COMPONENTS</w:t>
            </w:r>
          </w:p>
        </w:tc>
        <w:tc>
          <w:tcPr>
            <w:tcW w:w="1743" w:type="dxa"/>
          </w:tcPr>
          <w:p w14:paraId="55EB18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25CE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06EB8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B8FB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BINOUT_SECFORC_NUM_COMPONENT</w:t>
            </w:r>
          </w:p>
        </w:tc>
        <w:tc>
          <w:tcPr>
            <w:tcW w:w="2085" w:type="dxa"/>
          </w:tcPr>
          <w:p w14:paraId="3D9D8E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6AB1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AC3E1EA" w14:textId="77777777" w:rsidTr="0073033E">
        <w:tc>
          <w:tcPr>
            <w:tcW w:w="2943" w:type="dxa"/>
          </w:tcPr>
          <w:p w14:paraId="5455A3D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7A62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BINOUT_SECFORC_FORCE_X</w:t>
            </w:r>
          </w:p>
        </w:tc>
        <w:tc>
          <w:tcPr>
            <w:tcW w:w="1743" w:type="dxa"/>
          </w:tcPr>
          <w:p w14:paraId="1614CB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DF7D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E987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01E5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3BCFDD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759A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A080E7C" w14:textId="77777777" w:rsidTr="0073033E">
        <w:tc>
          <w:tcPr>
            <w:tcW w:w="2943" w:type="dxa"/>
          </w:tcPr>
          <w:p w14:paraId="37BE93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31E46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BINOUT_SECFORC_FORCE_Y</w:t>
            </w:r>
          </w:p>
        </w:tc>
        <w:tc>
          <w:tcPr>
            <w:tcW w:w="1743" w:type="dxa"/>
          </w:tcPr>
          <w:p w14:paraId="0614DC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6674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8080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C424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55AC12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5787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55ABE8E" w14:textId="77777777" w:rsidTr="0073033E">
        <w:tc>
          <w:tcPr>
            <w:tcW w:w="2943" w:type="dxa"/>
          </w:tcPr>
          <w:p w14:paraId="322079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D93E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BINOUT_SECFORC_FORCE_Z</w:t>
            </w:r>
          </w:p>
        </w:tc>
        <w:tc>
          <w:tcPr>
            <w:tcW w:w="1743" w:type="dxa"/>
          </w:tcPr>
          <w:p w14:paraId="03335D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859C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D5BA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6D43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68C992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162A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482E634" w14:textId="77777777" w:rsidTr="0073033E">
        <w:tc>
          <w:tcPr>
            <w:tcW w:w="2943" w:type="dxa"/>
          </w:tcPr>
          <w:p w14:paraId="254D18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B24C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BINOUT_SECFORC_FORCE_TOTAL</w:t>
            </w:r>
          </w:p>
        </w:tc>
        <w:tc>
          <w:tcPr>
            <w:tcW w:w="1743" w:type="dxa"/>
          </w:tcPr>
          <w:p w14:paraId="681AAA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00D0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46EF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557E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2AE413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FA0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ACBED93" w14:textId="77777777" w:rsidTr="0073033E">
        <w:tc>
          <w:tcPr>
            <w:tcW w:w="2943" w:type="dxa"/>
          </w:tcPr>
          <w:p w14:paraId="5CC65A4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82BD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BINOUT_SECFORC_MOMENT_X</w:t>
            </w:r>
          </w:p>
        </w:tc>
        <w:tc>
          <w:tcPr>
            <w:tcW w:w="1743" w:type="dxa"/>
          </w:tcPr>
          <w:p w14:paraId="72A8B6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7B26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7579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C1F5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3505EA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0FC3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051F422" w14:textId="77777777" w:rsidTr="0073033E">
        <w:tc>
          <w:tcPr>
            <w:tcW w:w="2943" w:type="dxa"/>
          </w:tcPr>
          <w:p w14:paraId="5C6605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F5BA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BINOUT_SECFORC_MOMENT_Y</w:t>
            </w:r>
          </w:p>
        </w:tc>
        <w:tc>
          <w:tcPr>
            <w:tcW w:w="1743" w:type="dxa"/>
          </w:tcPr>
          <w:p w14:paraId="7DFD16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617D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2544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CF05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7500F9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77E9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6B2A4C6" w14:textId="77777777" w:rsidTr="0073033E">
        <w:tc>
          <w:tcPr>
            <w:tcW w:w="2943" w:type="dxa"/>
          </w:tcPr>
          <w:p w14:paraId="530F83D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4167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BINOUT_SECFORC_MOMENT_Z</w:t>
            </w:r>
          </w:p>
        </w:tc>
        <w:tc>
          <w:tcPr>
            <w:tcW w:w="1743" w:type="dxa"/>
          </w:tcPr>
          <w:p w14:paraId="091F4F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2BB0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2D86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85F4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3AF99D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1020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EBD81D0" w14:textId="77777777" w:rsidTr="0073033E">
        <w:tc>
          <w:tcPr>
            <w:tcW w:w="2943" w:type="dxa"/>
          </w:tcPr>
          <w:p w14:paraId="2E6812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98C39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BINOUT_SECFORC_MOMENT_TOTAL</w:t>
            </w:r>
          </w:p>
        </w:tc>
        <w:tc>
          <w:tcPr>
            <w:tcW w:w="1743" w:type="dxa"/>
          </w:tcPr>
          <w:p w14:paraId="438408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4EAF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B9CB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CFD3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1E020C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AF2F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BED9BE9" w14:textId="77777777" w:rsidTr="0073033E">
        <w:tc>
          <w:tcPr>
            <w:tcW w:w="2943" w:type="dxa"/>
          </w:tcPr>
          <w:p w14:paraId="1729D3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9AB5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BINOUT_SECFORC_CENTROID_X</w:t>
            </w:r>
          </w:p>
        </w:tc>
        <w:tc>
          <w:tcPr>
            <w:tcW w:w="1743" w:type="dxa"/>
          </w:tcPr>
          <w:p w14:paraId="5C26CC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8CD6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13A5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B767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0C0135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5F16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B969D99" w14:textId="77777777" w:rsidTr="0073033E">
        <w:tc>
          <w:tcPr>
            <w:tcW w:w="2943" w:type="dxa"/>
          </w:tcPr>
          <w:p w14:paraId="75831A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A9010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BINOUT_SECFORC_CENTROID_Y</w:t>
            </w:r>
          </w:p>
        </w:tc>
        <w:tc>
          <w:tcPr>
            <w:tcW w:w="1743" w:type="dxa"/>
          </w:tcPr>
          <w:p w14:paraId="0B99EE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6030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4408D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71AB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32D23E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B43D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FD605DB" w14:textId="77777777" w:rsidTr="0073033E">
        <w:tc>
          <w:tcPr>
            <w:tcW w:w="2943" w:type="dxa"/>
          </w:tcPr>
          <w:p w14:paraId="2C28BE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2D0F4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BINOUT_SECFORC_CENTROID_Z</w:t>
            </w:r>
          </w:p>
        </w:tc>
        <w:tc>
          <w:tcPr>
            <w:tcW w:w="1743" w:type="dxa"/>
          </w:tcPr>
          <w:p w14:paraId="05B0B9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C40E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75C37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BCCD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0136BE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36DD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28AFFEE" w14:textId="77777777" w:rsidTr="0073033E">
        <w:tc>
          <w:tcPr>
            <w:tcW w:w="2943" w:type="dxa"/>
          </w:tcPr>
          <w:p w14:paraId="60AB91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EDD2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BINOUT_SECFORC_AREA</w:t>
            </w:r>
          </w:p>
        </w:tc>
        <w:tc>
          <w:tcPr>
            <w:tcW w:w="1743" w:type="dxa"/>
          </w:tcPr>
          <w:p w14:paraId="2EBFBF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247E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2184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F6F9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BINOUT_SECFORC_NUM_TIMESTEP</w:t>
            </w:r>
          </w:p>
        </w:tc>
        <w:tc>
          <w:tcPr>
            <w:tcW w:w="2085" w:type="dxa"/>
          </w:tcPr>
          <w:p w14:paraId="69D47A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6D2E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A6489C3" w14:textId="77777777" w:rsidTr="0073033E">
        <w:tc>
          <w:tcPr>
            <w:tcW w:w="2943" w:type="dxa"/>
          </w:tcPr>
          <w:p w14:paraId="39893B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0B504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BINOUT_DCFAIL_NUM_ID</w:t>
            </w:r>
          </w:p>
        </w:tc>
        <w:tc>
          <w:tcPr>
            <w:tcW w:w="1743" w:type="dxa"/>
          </w:tcPr>
          <w:p w14:paraId="1B6BB2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9DCE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9FDFF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2FAB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FCBD8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2D64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3782987" w14:textId="77777777" w:rsidTr="0073033E">
        <w:tc>
          <w:tcPr>
            <w:tcW w:w="2943" w:type="dxa"/>
          </w:tcPr>
          <w:p w14:paraId="6E05D0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192C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BINOUT_DCFAIL_IDS</w:t>
            </w:r>
          </w:p>
        </w:tc>
        <w:tc>
          <w:tcPr>
            <w:tcW w:w="1743" w:type="dxa"/>
          </w:tcPr>
          <w:p w14:paraId="10CA3B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4CDE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unsigned int</w:t>
            </w:r>
          </w:p>
        </w:tc>
        <w:tc>
          <w:tcPr>
            <w:tcW w:w="2085" w:type="dxa"/>
          </w:tcPr>
          <w:p w14:paraId="54F814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3FC9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_ID</w:t>
            </w:r>
          </w:p>
        </w:tc>
        <w:tc>
          <w:tcPr>
            <w:tcW w:w="2085" w:type="dxa"/>
          </w:tcPr>
          <w:p w14:paraId="4618D0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1025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5DAB450F" w14:textId="77777777" w:rsidTr="0073033E">
        <w:tc>
          <w:tcPr>
            <w:tcW w:w="2943" w:type="dxa"/>
          </w:tcPr>
          <w:p w14:paraId="53DDE7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0AC4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1743" w:type="dxa"/>
          </w:tcPr>
          <w:p w14:paraId="4F1AAB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453B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40A0F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F4F6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09BE6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D8A7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B514E2E" w14:textId="77777777" w:rsidTr="0073033E">
        <w:tc>
          <w:tcPr>
            <w:tcW w:w="2943" w:type="dxa"/>
          </w:tcPr>
          <w:p w14:paraId="0E8530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A2BF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BINOUT_DCFAIL_X</w:t>
            </w:r>
          </w:p>
        </w:tc>
        <w:tc>
          <w:tcPr>
            <w:tcW w:w="1743" w:type="dxa"/>
          </w:tcPr>
          <w:p w14:paraId="4CA5B7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8CDF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3756E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2624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215C96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FE8C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9D515B4" w14:textId="77777777" w:rsidTr="0073033E">
        <w:tc>
          <w:tcPr>
            <w:tcW w:w="2943" w:type="dxa"/>
          </w:tcPr>
          <w:p w14:paraId="793136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017C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BINOUT_DCFAIL_NUM_COMPONENT</w:t>
            </w:r>
          </w:p>
        </w:tc>
        <w:tc>
          <w:tcPr>
            <w:tcW w:w="1743" w:type="dxa"/>
          </w:tcPr>
          <w:p w14:paraId="04129F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6EAF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65CAD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7B3A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E884A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78B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16646BE" w14:textId="77777777" w:rsidTr="0073033E">
        <w:tc>
          <w:tcPr>
            <w:tcW w:w="2943" w:type="dxa"/>
          </w:tcPr>
          <w:p w14:paraId="5EAE6F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F015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BINOUT_DCFAIL_COMPONENTS</w:t>
            </w:r>
          </w:p>
        </w:tc>
        <w:tc>
          <w:tcPr>
            <w:tcW w:w="1743" w:type="dxa"/>
          </w:tcPr>
          <w:p w14:paraId="697B11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57EB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4ED69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F5A3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BINOUT_DCFAIL_NUM_COMPONENT</w:t>
            </w:r>
          </w:p>
        </w:tc>
        <w:tc>
          <w:tcPr>
            <w:tcW w:w="2085" w:type="dxa"/>
          </w:tcPr>
          <w:p w14:paraId="5499C7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9356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CBC2787" w14:textId="77777777" w:rsidTr="0073033E">
        <w:tc>
          <w:tcPr>
            <w:tcW w:w="2943" w:type="dxa"/>
          </w:tcPr>
          <w:p w14:paraId="7BB4CF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9C55E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BINOUT_DCFAIL_AREA</w:t>
            </w:r>
          </w:p>
        </w:tc>
        <w:tc>
          <w:tcPr>
            <w:tcW w:w="1743" w:type="dxa"/>
          </w:tcPr>
          <w:p w14:paraId="229891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093A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71B58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28C0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596527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A1A8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EC1D23A" w14:textId="77777777" w:rsidTr="0073033E">
        <w:tc>
          <w:tcPr>
            <w:tcW w:w="2943" w:type="dxa"/>
          </w:tcPr>
          <w:p w14:paraId="29450D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196A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BINOUT_DCFAIL_BENDING_TERM</w:t>
            </w:r>
          </w:p>
        </w:tc>
        <w:tc>
          <w:tcPr>
            <w:tcW w:w="1743" w:type="dxa"/>
          </w:tcPr>
          <w:p w14:paraId="3F0BF1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3241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18AE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F564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3D1C7C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F088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E6178D4" w14:textId="77777777" w:rsidTr="0073033E">
        <w:tc>
          <w:tcPr>
            <w:tcW w:w="2943" w:type="dxa"/>
          </w:tcPr>
          <w:p w14:paraId="3CAAC4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46FC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BINOUT_DCFAIL_EFFECTIVE_STRAIN_RATE</w:t>
            </w:r>
          </w:p>
        </w:tc>
        <w:tc>
          <w:tcPr>
            <w:tcW w:w="1743" w:type="dxa"/>
          </w:tcPr>
          <w:p w14:paraId="044CFA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3470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EBF50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8D76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59F541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DDF7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AAC5CFC" w14:textId="77777777" w:rsidTr="0073033E">
        <w:tc>
          <w:tcPr>
            <w:tcW w:w="2943" w:type="dxa"/>
          </w:tcPr>
          <w:p w14:paraId="0C654F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9F571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BINOUT_DCFAIL_FAILURE_FUNCTION</w:t>
            </w:r>
          </w:p>
        </w:tc>
        <w:tc>
          <w:tcPr>
            <w:tcW w:w="1743" w:type="dxa"/>
          </w:tcPr>
          <w:p w14:paraId="6CDC26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B187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9BA76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7184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3B07D9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3A17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9C7F88C" w14:textId="77777777" w:rsidTr="0073033E">
        <w:tc>
          <w:tcPr>
            <w:tcW w:w="2943" w:type="dxa"/>
          </w:tcPr>
          <w:p w14:paraId="51780E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CD83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BINOUT_DCFAIL_NORMAL_TERM</w:t>
            </w:r>
          </w:p>
        </w:tc>
        <w:tc>
          <w:tcPr>
            <w:tcW w:w="1743" w:type="dxa"/>
          </w:tcPr>
          <w:p w14:paraId="384CB9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6CC0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132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6EDC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230F6D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D595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BB6B6D5" w14:textId="77777777" w:rsidTr="0073033E">
        <w:tc>
          <w:tcPr>
            <w:tcW w:w="2943" w:type="dxa"/>
          </w:tcPr>
          <w:p w14:paraId="2796E4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CCEE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BINOUT_DCFAIL_SHEAR_TERM</w:t>
            </w:r>
          </w:p>
        </w:tc>
        <w:tc>
          <w:tcPr>
            <w:tcW w:w="1743" w:type="dxa"/>
          </w:tcPr>
          <w:p w14:paraId="6AECE0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2DD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7CCB5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6E50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5A1F85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3FE1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06EEAF7" w14:textId="77777777" w:rsidTr="0073033E">
        <w:tc>
          <w:tcPr>
            <w:tcW w:w="2943" w:type="dxa"/>
          </w:tcPr>
          <w:p w14:paraId="0B90EC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D6BC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BINOUT_DCFAIL_AREA_SOL</w:t>
            </w:r>
          </w:p>
        </w:tc>
        <w:tc>
          <w:tcPr>
            <w:tcW w:w="1743" w:type="dxa"/>
          </w:tcPr>
          <w:p w14:paraId="360DD3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8935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9D42F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26A0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40FA0C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B7E2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6E65328" w14:textId="77777777" w:rsidTr="0073033E">
        <w:tc>
          <w:tcPr>
            <w:tcW w:w="2943" w:type="dxa"/>
          </w:tcPr>
          <w:p w14:paraId="4A38F7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77CC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BINOUT_DCFAIL_AXIAL_FORCE</w:t>
            </w:r>
          </w:p>
        </w:tc>
        <w:tc>
          <w:tcPr>
            <w:tcW w:w="1743" w:type="dxa"/>
          </w:tcPr>
          <w:p w14:paraId="3CF069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1549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1C21A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7543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03AB0E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57C9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3FC2298" w14:textId="77777777" w:rsidTr="0073033E">
        <w:tc>
          <w:tcPr>
            <w:tcW w:w="2943" w:type="dxa"/>
          </w:tcPr>
          <w:p w14:paraId="0D1105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0D66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BINOUT_DCFAIL_SHEAR_FORCE</w:t>
            </w:r>
          </w:p>
        </w:tc>
        <w:tc>
          <w:tcPr>
            <w:tcW w:w="1743" w:type="dxa"/>
          </w:tcPr>
          <w:p w14:paraId="5A251C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C32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D900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F592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0EF9B5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A8D4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FCBFA8E" w14:textId="77777777" w:rsidTr="0073033E">
        <w:tc>
          <w:tcPr>
            <w:tcW w:w="2943" w:type="dxa"/>
          </w:tcPr>
          <w:p w14:paraId="4AC7ED0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DDB84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BINOUT_DCFAIL_TORSIONAL_MOMENT</w:t>
            </w:r>
          </w:p>
        </w:tc>
        <w:tc>
          <w:tcPr>
            <w:tcW w:w="1743" w:type="dxa"/>
          </w:tcPr>
          <w:p w14:paraId="3EF46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D745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D83BC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EA5A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769200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1FC4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87AA4B2" w14:textId="77777777" w:rsidTr="0073033E">
        <w:tc>
          <w:tcPr>
            <w:tcW w:w="2943" w:type="dxa"/>
          </w:tcPr>
          <w:p w14:paraId="1F57D64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C440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BINOUT_DCFAIL_BENDING_MOMENT</w:t>
            </w:r>
          </w:p>
        </w:tc>
        <w:tc>
          <w:tcPr>
            <w:tcW w:w="1743" w:type="dxa"/>
          </w:tcPr>
          <w:p w14:paraId="0EEE3E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F345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3CBA3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3EB2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BINOUT_DCFAIL_NUM_TIMESTEP</w:t>
            </w:r>
          </w:p>
        </w:tc>
        <w:tc>
          <w:tcPr>
            <w:tcW w:w="2085" w:type="dxa"/>
          </w:tcPr>
          <w:p w14:paraId="7E4B61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F405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632639F" w14:textId="77777777" w:rsidTr="0073033E">
        <w:tc>
          <w:tcPr>
            <w:tcW w:w="2943" w:type="dxa"/>
          </w:tcPr>
          <w:p w14:paraId="040D13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BEC4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BINOUT_PRTUBE_NUM_ID</w:t>
            </w:r>
          </w:p>
        </w:tc>
        <w:tc>
          <w:tcPr>
            <w:tcW w:w="1743" w:type="dxa"/>
          </w:tcPr>
          <w:p w14:paraId="2573C8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EEA6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F65F9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14F7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D71A1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3E0A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A35A434" w14:textId="77777777" w:rsidTr="0073033E">
        <w:tc>
          <w:tcPr>
            <w:tcW w:w="2943" w:type="dxa"/>
          </w:tcPr>
          <w:p w14:paraId="3624A7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3015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BINOUT_PRTUBE_IDS</w:t>
            </w:r>
          </w:p>
        </w:tc>
        <w:tc>
          <w:tcPr>
            <w:tcW w:w="1743" w:type="dxa"/>
          </w:tcPr>
          <w:p w14:paraId="4AA5F5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D9B9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AB618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D095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BINOUT_PRTUBE_NUM_ID</w:t>
            </w:r>
          </w:p>
        </w:tc>
        <w:tc>
          <w:tcPr>
            <w:tcW w:w="2085" w:type="dxa"/>
          </w:tcPr>
          <w:p w14:paraId="4AFC80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E1D8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3DA8D2B" w14:textId="77777777" w:rsidTr="0073033E">
        <w:tc>
          <w:tcPr>
            <w:tcW w:w="2943" w:type="dxa"/>
          </w:tcPr>
          <w:p w14:paraId="16E918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5E273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BINOUT_PRTUBE_NUM_TIMESTEP</w:t>
            </w:r>
          </w:p>
        </w:tc>
        <w:tc>
          <w:tcPr>
            <w:tcW w:w="1743" w:type="dxa"/>
          </w:tcPr>
          <w:p w14:paraId="421349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FFB8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5451B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446C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7009F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057E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4B7006D" w14:textId="77777777" w:rsidTr="0073033E">
        <w:tc>
          <w:tcPr>
            <w:tcW w:w="2943" w:type="dxa"/>
          </w:tcPr>
          <w:p w14:paraId="426672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53D2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BINOUT_PRTUBE_X</w:t>
            </w:r>
          </w:p>
        </w:tc>
        <w:tc>
          <w:tcPr>
            <w:tcW w:w="1743" w:type="dxa"/>
          </w:tcPr>
          <w:p w14:paraId="7DCAE1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2AB2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0FF0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8F5F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BINOUT_PRTUBE_NUM_TIMESTEP</w:t>
            </w:r>
          </w:p>
        </w:tc>
        <w:tc>
          <w:tcPr>
            <w:tcW w:w="2085" w:type="dxa"/>
          </w:tcPr>
          <w:p w14:paraId="3D61CD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18F6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3806B14" w14:textId="77777777" w:rsidTr="0073033E">
        <w:tc>
          <w:tcPr>
            <w:tcW w:w="2943" w:type="dxa"/>
          </w:tcPr>
          <w:p w14:paraId="4B9805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16F5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BINOUT_PRTUBE_NUM_COMPONENT</w:t>
            </w:r>
          </w:p>
        </w:tc>
        <w:tc>
          <w:tcPr>
            <w:tcW w:w="1743" w:type="dxa"/>
          </w:tcPr>
          <w:p w14:paraId="65DFD9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9637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8D1FA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83C4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C0653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C55C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CF1A7EC" w14:textId="77777777" w:rsidTr="0073033E">
        <w:tc>
          <w:tcPr>
            <w:tcW w:w="2943" w:type="dxa"/>
          </w:tcPr>
          <w:p w14:paraId="1098B43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463C3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BINOUT_PRTUBE_COMPONENTS</w:t>
            </w:r>
          </w:p>
        </w:tc>
        <w:tc>
          <w:tcPr>
            <w:tcW w:w="1743" w:type="dxa"/>
          </w:tcPr>
          <w:p w14:paraId="1A8086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BEA1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F49BA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86A2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BINOUT_PRTUBE_NUM_COMPONENT</w:t>
            </w:r>
          </w:p>
        </w:tc>
        <w:tc>
          <w:tcPr>
            <w:tcW w:w="2085" w:type="dxa"/>
          </w:tcPr>
          <w:p w14:paraId="0A22EA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987C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733CA7A" w14:textId="77777777" w:rsidTr="0073033E">
        <w:tc>
          <w:tcPr>
            <w:tcW w:w="2943" w:type="dxa"/>
          </w:tcPr>
          <w:p w14:paraId="2DC3B9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A53A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BINOUT_PRTUBE_AREA</w:t>
            </w:r>
          </w:p>
        </w:tc>
        <w:tc>
          <w:tcPr>
            <w:tcW w:w="1743" w:type="dxa"/>
          </w:tcPr>
          <w:p w14:paraId="05C0A5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9F90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6790A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8266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BINOUT_PRTUBE_NUM_TIMESTEP</w:t>
            </w:r>
          </w:p>
        </w:tc>
        <w:tc>
          <w:tcPr>
            <w:tcW w:w="2085" w:type="dxa"/>
          </w:tcPr>
          <w:p w14:paraId="41AC43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A042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D2FC35C" w14:textId="77777777" w:rsidTr="0073033E">
        <w:tc>
          <w:tcPr>
            <w:tcW w:w="2943" w:type="dxa"/>
          </w:tcPr>
          <w:p w14:paraId="68EB58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9CD6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BINOUT_PRTUBE_PRESSURE</w:t>
            </w:r>
          </w:p>
        </w:tc>
        <w:tc>
          <w:tcPr>
            <w:tcW w:w="1743" w:type="dxa"/>
          </w:tcPr>
          <w:p w14:paraId="46E6F4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3D50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582E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097B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BINOUT_PRTUBE_NUM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6CC325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79D0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187E9EB" w14:textId="77777777" w:rsidTr="0073033E">
        <w:tc>
          <w:tcPr>
            <w:tcW w:w="2943" w:type="dxa"/>
          </w:tcPr>
          <w:p w14:paraId="2C66A0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2A0C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BINOUT_PRTUBE_VELOCITY</w:t>
            </w:r>
          </w:p>
        </w:tc>
        <w:tc>
          <w:tcPr>
            <w:tcW w:w="1743" w:type="dxa"/>
          </w:tcPr>
          <w:p w14:paraId="001E20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CBE2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BB5A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7C77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BINOUT_PRTUBE_NUM_TIMESTEP</w:t>
            </w:r>
          </w:p>
        </w:tc>
        <w:tc>
          <w:tcPr>
            <w:tcW w:w="2085" w:type="dxa"/>
          </w:tcPr>
          <w:p w14:paraId="75F305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17A7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C8F460E" w14:textId="77777777" w:rsidTr="0073033E">
        <w:tc>
          <w:tcPr>
            <w:tcW w:w="2943" w:type="dxa"/>
          </w:tcPr>
          <w:p w14:paraId="4625A8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CF3E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BINOUT_PRTUBE_DENSITY</w:t>
            </w:r>
          </w:p>
        </w:tc>
        <w:tc>
          <w:tcPr>
            <w:tcW w:w="1743" w:type="dxa"/>
          </w:tcPr>
          <w:p w14:paraId="029144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0286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DF8E2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1521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BINOUT_PRTUBE_NUM_TIMESTEP</w:t>
            </w:r>
          </w:p>
        </w:tc>
        <w:tc>
          <w:tcPr>
            <w:tcW w:w="2085" w:type="dxa"/>
          </w:tcPr>
          <w:p w14:paraId="45B550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DD36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34FAE98" w14:textId="77777777" w:rsidTr="0073033E">
        <w:tc>
          <w:tcPr>
            <w:tcW w:w="2943" w:type="dxa"/>
          </w:tcPr>
          <w:p w14:paraId="7F7F6B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5143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BINOUT_GCEOUT_NUM_ID</w:t>
            </w:r>
          </w:p>
        </w:tc>
        <w:tc>
          <w:tcPr>
            <w:tcW w:w="1743" w:type="dxa"/>
          </w:tcPr>
          <w:p w14:paraId="068EC6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5DF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59082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F86C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C5D3C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F41E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AE2A0B8" w14:textId="77777777" w:rsidTr="0073033E">
        <w:tc>
          <w:tcPr>
            <w:tcW w:w="2943" w:type="dxa"/>
          </w:tcPr>
          <w:p w14:paraId="72E9AF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F2F0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BINOUT_GCEOUT_IDS</w:t>
            </w:r>
          </w:p>
        </w:tc>
        <w:tc>
          <w:tcPr>
            <w:tcW w:w="1743" w:type="dxa"/>
          </w:tcPr>
          <w:p w14:paraId="48116C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8E3A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E712E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0EA8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BINOUT_GCEOUT_NUM_ID</w:t>
            </w:r>
          </w:p>
        </w:tc>
        <w:tc>
          <w:tcPr>
            <w:tcW w:w="2085" w:type="dxa"/>
          </w:tcPr>
          <w:p w14:paraId="585295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359D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1072B0B" w14:textId="77777777" w:rsidTr="0073033E">
        <w:tc>
          <w:tcPr>
            <w:tcW w:w="2943" w:type="dxa"/>
          </w:tcPr>
          <w:p w14:paraId="133CAC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9F71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1743" w:type="dxa"/>
          </w:tcPr>
          <w:p w14:paraId="14C8FB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6311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CA98B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46CD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A43B8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0BA6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09738C3" w14:textId="77777777" w:rsidTr="0073033E">
        <w:tc>
          <w:tcPr>
            <w:tcW w:w="2943" w:type="dxa"/>
          </w:tcPr>
          <w:p w14:paraId="1B0B35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0362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BINOUT_GCEOUT_X</w:t>
            </w:r>
          </w:p>
        </w:tc>
        <w:tc>
          <w:tcPr>
            <w:tcW w:w="1743" w:type="dxa"/>
          </w:tcPr>
          <w:p w14:paraId="54F504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B362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ACB49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CA8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2C4C99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9D0A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C39D975" w14:textId="77777777" w:rsidTr="0073033E">
        <w:tc>
          <w:tcPr>
            <w:tcW w:w="2943" w:type="dxa"/>
          </w:tcPr>
          <w:p w14:paraId="546978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4DAE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BINOUT_GCEOUT_NUM_COMPONENT</w:t>
            </w:r>
          </w:p>
        </w:tc>
        <w:tc>
          <w:tcPr>
            <w:tcW w:w="1743" w:type="dxa"/>
          </w:tcPr>
          <w:p w14:paraId="5829F2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5577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5D529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9BB9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A1C50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55F8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1AF3154" w14:textId="77777777" w:rsidTr="0073033E">
        <w:tc>
          <w:tcPr>
            <w:tcW w:w="2943" w:type="dxa"/>
          </w:tcPr>
          <w:p w14:paraId="425831F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8105F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BINOUT_GCEOUT_COMPONENTS</w:t>
            </w:r>
          </w:p>
        </w:tc>
        <w:tc>
          <w:tcPr>
            <w:tcW w:w="1743" w:type="dxa"/>
          </w:tcPr>
          <w:p w14:paraId="0CCE30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3481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26152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B900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BINOUT_GCEOUT_NUM_COMPONENT</w:t>
            </w:r>
          </w:p>
        </w:tc>
        <w:tc>
          <w:tcPr>
            <w:tcW w:w="2085" w:type="dxa"/>
          </w:tcPr>
          <w:p w14:paraId="1649E4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D83D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C369853" w14:textId="77777777" w:rsidTr="0073033E">
        <w:tc>
          <w:tcPr>
            <w:tcW w:w="2943" w:type="dxa"/>
          </w:tcPr>
          <w:p w14:paraId="590418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297D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BINOUT_GCEOUT_FORCE_X</w:t>
            </w:r>
          </w:p>
        </w:tc>
        <w:tc>
          <w:tcPr>
            <w:tcW w:w="1743" w:type="dxa"/>
          </w:tcPr>
          <w:p w14:paraId="0BBFFC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C12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E9B42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42BD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2C67E9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8847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609A524" w14:textId="77777777" w:rsidTr="0073033E">
        <w:tc>
          <w:tcPr>
            <w:tcW w:w="2943" w:type="dxa"/>
          </w:tcPr>
          <w:p w14:paraId="057E8B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C36E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BINOUT_GCEOUT_FORCE_Y</w:t>
            </w:r>
          </w:p>
        </w:tc>
        <w:tc>
          <w:tcPr>
            <w:tcW w:w="1743" w:type="dxa"/>
          </w:tcPr>
          <w:p w14:paraId="7E67C8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9559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2A34F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2686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26FB3A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0E63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7184148" w14:textId="77777777" w:rsidTr="0073033E">
        <w:tc>
          <w:tcPr>
            <w:tcW w:w="2943" w:type="dxa"/>
          </w:tcPr>
          <w:p w14:paraId="2B112DA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11DF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BINOUT_GCEOUT_FORCE_Z</w:t>
            </w:r>
          </w:p>
        </w:tc>
        <w:tc>
          <w:tcPr>
            <w:tcW w:w="1743" w:type="dxa"/>
          </w:tcPr>
          <w:p w14:paraId="41C842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B25D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7AABD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340E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141821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CC5C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B0F2135" w14:textId="77777777" w:rsidTr="0073033E">
        <w:tc>
          <w:tcPr>
            <w:tcW w:w="2943" w:type="dxa"/>
          </w:tcPr>
          <w:p w14:paraId="088D4C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B274E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BINOUT_GCEOUT_MOMENT_X</w:t>
            </w:r>
          </w:p>
        </w:tc>
        <w:tc>
          <w:tcPr>
            <w:tcW w:w="1743" w:type="dxa"/>
          </w:tcPr>
          <w:p w14:paraId="6C3BE3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9AB6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5A6B29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1F58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BINOUT_GCEOUT_NUM_TIMESTEP</w:t>
            </w:r>
          </w:p>
        </w:tc>
        <w:tc>
          <w:tcPr>
            <w:tcW w:w="2085" w:type="dxa"/>
          </w:tcPr>
          <w:p w14:paraId="399DFC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DD26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2CD61652" w14:textId="77777777" w:rsidTr="0073033E">
        <w:tc>
          <w:tcPr>
            <w:tcW w:w="2943" w:type="dxa"/>
          </w:tcPr>
          <w:p w14:paraId="1E79CE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EF87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BINOUT_GCEOUT_MOMENT_Y</w:t>
            </w:r>
          </w:p>
        </w:tc>
        <w:tc>
          <w:tcPr>
            <w:tcW w:w="1743" w:type="dxa"/>
          </w:tcPr>
          <w:p w14:paraId="1D2F1E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B335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08FD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E9C7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0F921F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D77C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2CC45F7" w14:textId="77777777" w:rsidTr="0073033E">
        <w:tc>
          <w:tcPr>
            <w:tcW w:w="2943" w:type="dxa"/>
          </w:tcPr>
          <w:p w14:paraId="2C2300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E2E7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BINOUT_GCEOUT_MOMENT_Z</w:t>
            </w:r>
          </w:p>
        </w:tc>
        <w:tc>
          <w:tcPr>
            <w:tcW w:w="1743" w:type="dxa"/>
          </w:tcPr>
          <w:p w14:paraId="7CE3A5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4472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FA0E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1199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124531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7962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5F39343" w14:textId="77777777" w:rsidTr="0073033E">
        <w:tc>
          <w:tcPr>
            <w:tcW w:w="2943" w:type="dxa"/>
          </w:tcPr>
          <w:p w14:paraId="51A505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DF20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BINOUT_GCEOUT_FORCE_MAGNITUDE</w:t>
            </w:r>
          </w:p>
        </w:tc>
        <w:tc>
          <w:tcPr>
            <w:tcW w:w="1743" w:type="dxa"/>
          </w:tcPr>
          <w:p w14:paraId="04EE4B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D363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C9D75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B752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76D464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24C0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B124CBA" w14:textId="77777777" w:rsidTr="0073033E">
        <w:tc>
          <w:tcPr>
            <w:tcW w:w="2943" w:type="dxa"/>
          </w:tcPr>
          <w:p w14:paraId="3C653A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6FB3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BINOUT_GCEOUT_MOMENT_MAGNITUDE</w:t>
            </w:r>
          </w:p>
        </w:tc>
        <w:tc>
          <w:tcPr>
            <w:tcW w:w="1743" w:type="dxa"/>
          </w:tcPr>
          <w:p w14:paraId="6232D1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89E5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F2589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227D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BINOUT_GCEOUT_NUM_TIMESTEP</w:t>
            </w:r>
          </w:p>
        </w:tc>
        <w:tc>
          <w:tcPr>
            <w:tcW w:w="2085" w:type="dxa"/>
          </w:tcPr>
          <w:p w14:paraId="7C22DC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6CDA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E99C05A" w14:textId="77777777" w:rsidTr="0073033E">
        <w:tc>
          <w:tcPr>
            <w:tcW w:w="2943" w:type="dxa"/>
          </w:tcPr>
          <w:p w14:paraId="1816512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3396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BINOUT_DEFGEO_NUM_ID</w:t>
            </w:r>
          </w:p>
        </w:tc>
        <w:tc>
          <w:tcPr>
            <w:tcW w:w="1743" w:type="dxa"/>
          </w:tcPr>
          <w:p w14:paraId="75158D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E413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6BD54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5E1D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D9B50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6F65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75CE976" w14:textId="77777777" w:rsidTr="0073033E">
        <w:tc>
          <w:tcPr>
            <w:tcW w:w="2943" w:type="dxa"/>
          </w:tcPr>
          <w:p w14:paraId="1B751C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DCEC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BINOUT_DEFGEO_IDS</w:t>
            </w:r>
          </w:p>
        </w:tc>
        <w:tc>
          <w:tcPr>
            <w:tcW w:w="1743" w:type="dxa"/>
          </w:tcPr>
          <w:p w14:paraId="147778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4789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16107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62A1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BINOUT_DEFGEO_NUM_ID</w:t>
            </w:r>
          </w:p>
        </w:tc>
        <w:tc>
          <w:tcPr>
            <w:tcW w:w="2085" w:type="dxa"/>
          </w:tcPr>
          <w:p w14:paraId="5CDDFE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7F8D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2C82D82" w14:textId="77777777" w:rsidTr="0073033E">
        <w:tc>
          <w:tcPr>
            <w:tcW w:w="2943" w:type="dxa"/>
          </w:tcPr>
          <w:p w14:paraId="427544E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E262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BINOUT_DEFGEO_NUM_TIMESTEP</w:t>
            </w:r>
          </w:p>
        </w:tc>
        <w:tc>
          <w:tcPr>
            <w:tcW w:w="1743" w:type="dxa"/>
          </w:tcPr>
          <w:p w14:paraId="32E62A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0B10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A938F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E40D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CF781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37EE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3B2F36C" w14:textId="77777777" w:rsidTr="0073033E">
        <w:tc>
          <w:tcPr>
            <w:tcW w:w="2943" w:type="dxa"/>
          </w:tcPr>
          <w:p w14:paraId="44869F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976D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BINOUT_DEFGEO_X</w:t>
            </w:r>
          </w:p>
        </w:tc>
        <w:tc>
          <w:tcPr>
            <w:tcW w:w="1743" w:type="dxa"/>
          </w:tcPr>
          <w:p w14:paraId="7B4EDE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C8E1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8D8E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9F21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BINOUT_DEFGEO_NUM_TIMESTEP</w:t>
            </w:r>
          </w:p>
        </w:tc>
        <w:tc>
          <w:tcPr>
            <w:tcW w:w="2085" w:type="dxa"/>
          </w:tcPr>
          <w:p w14:paraId="04C2F3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011C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74CE459" w14:textId="77777777" w:rsidTr="0073033E">
        <w:tc>
          <w:tcPr>
            <w:tcW w:w="2943" w:type="dxa"/>
          </w:tcPr>
          <w:p w14:paraId="733147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A068A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BINOUT_DEFGEO_NUM_COMPONENT</w:t>
            </w:r>
          </w:p>
        </w:tc>
        <w:tc>
          <w:tcPr>
            <w:tcW w:w="1743" w:type="dxa"/>
          </w:tcPr>
          <w:p w14:paraId="58DC5C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E05D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27909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7CDD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95D50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F0FD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1367FE3" w14:textId="77777777" w:rsidTr="0073033E">
        <w:tc>
          <w:tcPr>
            <w:tcW w:w="2943" w:type="dxa"/>
          </w:tcPr>
          <w:p w14:paraId="7BE0F38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EBBA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BINOUT_DEFGEO_COMPONENTS</w:t>
            </w:r>
          </w:p>
        </w:tc>
        <w:tc>
          <w:tcPr>
            <w:tcW w:w="1743" w:type="dxa"/>
          </w:tcPr>
          <w:p w14:paraId="11597B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EB23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7BE86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3D86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BINOUT_DEFGEO_NUM_COMPONENT</w:t>
            </w:r>
          </w:p>
        </w:tc>
        <w:tc>
          <w:tcPr>
            <w:tcW w:w="2085" w:type="dxa"/>
          </w:tcPr>
          <w:p w14:paraId="1A59DE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B7FB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8771EAC" w14:textId="77777777" w:rsidTr="0073033E">
        <w:tc>
          <w:tcPr>
            <w:tcW w:w="2943" w:type="dxa"/>
          </w:tcPr>
          <w:p w14:paraId="42D4EC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8C42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BINOUT_DEFGEO_DISPLACEMENT_X</w:t>
            </w:r>
          </w:p>
        </w:tc>
        <w:tc>
          <w:tcPr>
            <w:tcW w:w="1743" w:type="dxa"/>
          </w:tcPr>
          <w:p w14:paraId="08DDD3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F75A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5D1E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5A3F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BINOUT_DEFGEO_NUM_TIMESTEP</w:t>
            </w:r>
          </w:p>
        </w:tc>
        <w:tc>
          <w:tcPr>
            <w:tcW w:w="2085" w:type="dxa"/>
          </w:tcPr>
          <w:p w14:paraId="604C2E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ACFD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76ED778" w14:textId="77777777" w:rsidTr="0073033E">
        <w:tc>
          <w:tcPr>
            <w:tcW w:w="2943" w:type="dxa"/>
          </w:tcPr>
          <w:p w14:paraId="4CE07D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491E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BINOUT_DEFGEO_DISPLACEMENT_Y</w:t>
            </w:r>
          </w:p>
        </w:tc>
        <w:tc>
          <w:tcPr>
            <w:tcW w:w="1743" w:type="dxa"/>
          </w:tcPr>
          <w:p w14:paraId="1F218D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3A4C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8E4C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23BB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BINOUT_DEFGEO_NUM_TIMESTEP</w:t>
            </w:r>
          </w:p>
        </w:tc>
        <w:tc>
          <w:tcPr>
            <w:tcW w:w="2085" w:type="dxa"/>
          </w:tcPr>
          <w:p w14:paraId="33D9C4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637A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B43839B" w14:textId="77777777" w:rsidTr="0073033E">
        <w:tc>
          <w:tcPr>
            <w:tcW w:w="2943" w:type="dxa"/>
          </w:tcPr>
          <w:p w14:paraId="324CF1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D8E2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BINOUT_DEFGEO_DISPLACEMENT_Z</w:t>
            </w:r>
          </w:p>
        </w:tc>
        <w:tc>
          <w:tcPr>
            <w:tcW w:w="1743" w:type="dxa"/>
          </w:tcPr>
          <w:p w14:paraId="376A11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2E08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0D09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31B8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BINOUT_DEFGEO_NUM_TIMESTEP</w:t>
            </w:r>
          </w:p>
        </w:tc>
        <w:tc>
          <w:tcPr>
            <w:tcW w:w="2085" w:type="dxa"/>
          </w:tcPr>
          <w:p w14:paraId="318115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1406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7CD8964" w14:textId="77777777" w:rsidTr="0073033E">
        <w:tc>
          <w:tcPr>
            <w:tcW w:w="2943" w:type="dxa"/>
          </w:tcPr>
          <w:p w14:paraId="481CA8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8866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BINOUT_DEFGEO_DISPLACEMENT_MAX</w:t>
            </w:r>
          </w:p>
        </w:tc>
        <w:tc>
          <w:tcPr>
            <w:tcW w:w="1743" w:type="dxa"/>
          </w:tcPr>
          <w:p w14:paraId="21CB92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D2DD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97F15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6E77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BINOUT_DEFGEO_NUM_TIMESTEP</w:t>
            </w:r>
          </w:p>
        </w:tc>
        <w:tc>
          <w:tcPr>
            <w:tcW w:w="2085" w:type="dxa"/>
          </w:tcPr>
          <w:p w14:paraId="47FE1A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44AD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6CC5E65" w14:textId="77777777" w:rsidTr="0073033E">
        <w:tc>
          <w:tcPr>
            <w:tcW w:w="2943" w:type="dxa"/>
          </w:tcPr>
          <w:p w14:paraId="631C800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6901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BINOUT_DEMRCFORC_NUM_ID</w:t>
            </w:r>
          </w:p>
        </w:tc>
        <w:tc>
          <w:tcPr>
            <w:tcW w:w="1743" w:type="dxa"/>
          </w:tcPr>
          <w:p w14:paraId="725C64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7D72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08CBE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7053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A3D3B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1947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18CFC0E" w14:textId="77777777" w:rsidTr="0073033E">
        <w:tc>
          <w:tcPr>
            <w:tcW w:w="2943" w:type="dxa"/>
          </w:tcPr>
          <w:p w14:paraId="094E02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BE64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BINOUT_DEMRCFORC_IDS</w:t>
            </w:r>
          </w:p>
        </w:tc>
        <w:tc>
          <w:tcPr>
            <w:tcW w:w="1743" w:type="dxa"/>
          </w:tcPr>
          <w:p w14:paraId="73249E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E3C1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27A4E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228D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BINOUT_DEMRCFORC_NUM_ID</w:t>
            </w:r>
          </w:p>
        </w:tc>
        <w:tc>
          <w:tcPr>
            <w:tcW w:w="2085" w:type="dxa"/>
          </w:tcPr>
          <w:p w14:paraId="0DAB4F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0882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2005641" w14:textId="77777777" w:rsidTr="0073033E">
        <w:tc>
          <w:tcPr>
            <w:tcW w:w="2943" w:type="dxa"/>
          </w:tcPr>
          <w:p w14:paraId="78AE8C0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3F32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BINOUT_DEMRCFORC_NUM_TIMESTEP</w:t>
            </w:r>
          </w:p>
        </w:tc>
        <w:tc>
          <w:tcPr>
            <w:tcW w:w="1743" w:type="dxa"/>
          </w:tcPr>
          <w:p w14:paraId="228BB9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52D9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675F1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C0AC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BA2C0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C9CE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6470CDA" w14:textId="77777777" w:rsidTr="0073033E">
        <w:tc>
          <w:tcPr>
            <w:tcW w:w="2943" w:type="dxa"/>
          </w:tcPr>
          <w:p w14:paraId="41F9D9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226D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BINOUT_DEMRCFORC_X</w:t>
            </w:r>
          </w:p>
        </w:tc>
        <w:tc>
          <w:tcPr>
            <w:tcW w:w="1743" w:type="dxa"/>
          </w:tcPr>
          <w:p w14:paraId="28CD5C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6AE2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7D32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04A7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BINOUT_DEMRCFORC_NUM_TIMESTEP</w:t>
            </w:r>
          </w:p>
        </w:tc>
        <w:tc>
          <w:tcPr>
            <w:tcW w:w="2085" w:type="dxa"/>
          </w:tcPr>
          <w:p w14:paraId="5789E9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CAFC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3FD0EBF" w14:textId="77777777" w:rsidTr="0073033E">
        <w:tc>
          <w:tcPr>
            <w:tcW w:w="2943" w:type="dxa"/>
          </w:tcPr>
          <w:p w14:paraId="4EC4F5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07C4C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BINOUT_DEMRCFORC_NUM_COMPONENT</w:t>
            </w:r>
          </w:p>
        </w:tc>
        <w:tc>
          <w:tcPr>
            <w:tcW w:w="1743" w:type="dxa"/>
          </w:tcPr>
          <w:p w14:paraId="461464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54E0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E225A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EE66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2E9CC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50FC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4CCC261" w14:textId="77777777" w:rsidTr="0073033E">
        <w:tc>
          <w:tcPr>
            <w:tcW w:w="2943" w:type="dxa"/>
          </w:tcPr>
          <w:p w14:paraId="6E2B63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8E01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BINOUT_DEMRCFORC_COMPONENTS</w:t>
            </w:r>
          </w:p>
        </w:tc>
        <w:tc>
          <w:tcPr>
            <w:tcW w:w="1743" w:type="dxa"/>
          </w:tcPr>
          <w:p w14:paraId="0FDD6F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0AC0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609794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34FE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BINOUT_DEMRCFORC_NUM_COMPONENT</w:t>
            </w:r>
          </w:p>
        </w:tc>
        <w:tc>
          <w:tcPr>
            <w:tcW w:w="2085" w:type="dxa"/>
          </w:tcPr>
          <w:p w14:paraId="36154A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D3FE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2D21263" w14:textId="77777777" w:rsidTr="0073033E">
        <w:tc>
          <w:tcPr>
            <w:tcW w:w="2943" w:type="dxa"/>
          </w:tcPr>
          <w:p w14:paraId="3E49A5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5B5A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BINOUT_DEMRCFORC_FORCE_X</w:t>
            </w:r>
          </w:p>
        </w:tc>
        <w:tc>
          <w:tcPr>
            <w:tcW w:w="1743" w:type="dxa"/>
          </w:tcPr>
          <w:p w14:paraId="0D9990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5566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243C4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E421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BINOUT_DEMRCFORC_NUM_TIMESTEP</w:t>
            </w:r>
          </w:p>
        </w:tc>
        <w:tc>
          <w:tcPr>
            <w:tcW w:w="2085" w:type="dxa"/>
          </w:tcPr>
          <w:p w14:paraId="56D42C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B9B1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E8EDF5C" w14:textId="77777777" w:rsidTr="0073033E">
        <w:tc>
          <w:tcPr>
            <w:tcW w:w="2943" w:type="dxa"/>
          </w:tcPr>
          <w:p w14:paraId="5018188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721E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BINOUT_DEMRCFORC_FORCE_Y</w:t>
            </w:r>
          </w:p>
        </w:tc>
        <w:tc>
          <w:tcPr>
            <w:tcW w:w="1743" w:type="dxa"/>
          </w:tcPr>
          <w:p w14:paraId="001975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B0AA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398D6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68F2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BINOUT_DEMRCFORC_NUM_TIMESTEP</w:t>
            </w:r>
          </w:p>
        </w:tc>
        <w:tc>
          <w:tcPr>
            <w:tcW w:w="2085" w:type="dxa"/>
          </w:tcPr>
          <w:p w14:paraId="5A23F7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D4CB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0AE8C49" w14:textId="77777777" w:rsidTr="0073033E">
        <w:tc>
          <w:tcPr>
            <w:tcW w:w="2943" w:type="dxa"/>
          </w:tcPr>
          <w:p w14:paraId="7A1BB6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3BAD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BINOUT_DEMRCFORC_FORCE_Z</w:t>
            </w:r>
          </w:p>
        </w:tc>
        <w:tc>
          <w:tcPr>
            <w:tcW w:w="1743" w:type="dxa"/>
          </w:tcPr>
          <w:p w14:paraId="5088E4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AD22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32348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A150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BINOUT_DEMRCFORC_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NUM_TIMESTEP</w:t>
            </w:r>
          </w:p>
        </w:tc>
        <w:tc>
          <w:tcPr>
            <w:tcW w:w="2085" w:type="dxa"/>
          </w:tcPr>
          <w:p w14:paraId="369973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FC2F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2BE4D035" w14:textId="77777777" w:rsidTr="0073033E">
        <w:tc>
          <w:tcPr>
            <w:tcW w:w="2943" w:type="dxa"/>
          </w:tcPr>
          <w:p w14:paraId="2348B0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95B8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BINOUT_BRNGOUT_NUM_ID</w:t>
            </w:r>
          </w:p>
        </w:tc>
        <w:tc>
          <w:tcPr>
            <w:tcW w:w="1743" w:type="dxa"/>
          </w:tcPr>
          <w:p w14:paraId="28D073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D8C5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A1FAA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D93F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856DB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225A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992FAB5" w14:textId="77777777" w:rsidTr="0073033E">
        <w:tc>
          <w:tcPr>
            <w:tcW w:w="2943" w:type="dxa"/>
          </w:tcPr>
          <w:p w14:paraId="041438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D8B4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BINOUT_BRNGOUT_IDS</w:t>
            </w:r>
          </w:p>
        </w:tc>
        <w:tc>
          <w:tcPr>
            <w:tcW w:w="1743" w:type="dxa"/>
          </w:tcPr>
          <w:p w14:paraId="128C2C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96E6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619B5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42BC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BINOUT_BRNGOUT_NUM_ID</w:t>
            </w:r>
          </w:p>
        </w:tc>
        <w:tc>
          <w:tcPr>
            <w:tcW w:w="2085" w:type="dxa"/>
          </w:tcPr>
          <w:p w14:paraId="525527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CC09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23FC375" w14:textId="77777777" w:rsidTr="0073033E">
        <w:tc>
          <w:tcPr>
            <w:tcW w:w="2943" w:type="dxa"/>
          </w:tcPr>
          <w:p w14:paraId="76A8D6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3DE4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1743" w:type="dxa"/>
          </w:tcPr>
          <w:p w14:paraId="4F826D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A4E3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5AEC2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78CC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13D98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0357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E53066B" w14:textId="77777777" w:rsidTr="0073033E">
        <w:tc>
          <w:tcPr>
            <w:tcW w:w="2943" w:type="dxa"/>
          </w:tcPr>
          <w:p w14:paraId="033A20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F252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BINOUT_BRNGOUT_X</w:t>
            </w:r>
          </w:p>
        </w:tc>
        <w:tc>
          <w:tcPr>
            <w:tcW w:w="1743" w:type="dxa"/>
          </w:tcPr>
          <w:p w14:paraId="5641C4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2215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964F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78C3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1AFE54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EFC4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C658A89" w14:textId="77777777" w:rsidTr="0073033E">
        <w:tc>
          <w:tcPr>
            <w:tcW w:w="2943" w:type="dxa"/>
          </w:tcPr>
          <w:p w14:paraId="022A2A7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ACBB6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BINOUT_BRNGOUT_NUM_COMPONENT</w:t>
            </w:r>
          </w:p>
        </w:tc>
        <w:tc>
          <w:tcPr>
            <w:tcW w:w="1743" w:type="dxa"/>
          </w:tcPr>
          <w:p w14:paraId="4B9D34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E205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2055C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C2D1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6DD30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931A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7481FC7" w14:textId="77777777" w:rsidTr="0073033E">
        <w:tc>
          <w:tcPr>
            <w:tcW w:w="2943" w:type="dxa"/>
          </w:tcPr>
          <w:p w14:paraId="5E80A64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78AD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BINOUT_BRNGOUT_COMPONENTS</w:t>
            </w:r>
          </w:p>
        </w:tc>
        <w:tc>
          <w:tcPr>
            <w:tcW w:w="1743" w:type="dxa"/>
          </w:tcPr>
          <w:p w14:paraId="18A951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A78F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6131A9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390C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BINOUT_BRNGOUT_NUM_COMPONENT</w:t>
            </w:r>
          </w:p>
        </w:tc>
        <w:tc>
          <w:tcPr>
            <w:tcW w:w="2085" w:type="dxa"/>
          </w:tcPr>
          <w:p w14:paraId="2CAEAF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9B5C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36AC61E" w14:textId="77777777" w:rsidTr="0073033E">
        <w:tc>
          <w:tcPr>
            <w:tcW w:w="2943" w:type="dxa"/>
          </w:tcPr>
          <w:p w14:paraId="44F7D38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7BEC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BINOUT_BRNGOUT_FFXG</w:t>
            </w:r>
          </w:p>
        </w:tc>
        <w:tc>
          <w:tcPr>
            <w:tcW w:w="1743" w:type="dxa"/>
          </w:tcPr>
          <w:p w14:paraId="173130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2A2C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E027F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E38B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447719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2A8C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B0C8B66" w14:textId="77777777" w:rsidTr="0073033E">
        <w:tc>
          <w:tcPr>
            <w:tcW w:w="2943" w:type="dxa"/>
          </w:tcPr>
          <w:p w14:paraId="323F19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C160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BINOUT_BRNGOUT_FFYG</w:t>
            </w:r>
          </w:p>
        </w:tc>
        <w:tc>
          <w:tcPr>
            <w:tcW w:w="1743" w:type="dxa"/>
          </w:tcPr>
          <w:p w14:paraId="4A9DCA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670A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616F7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1362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74B623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7950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03D1165" w14:textId="77777777" w:rsidTr="0073033E">
        <w:tc>
          <w:tcPr>
            <w:tcW w:w="2943" w:type="dxa"/>
          </w:tcPr>
          <w:p w14:paraId="5B4CA7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CEB5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BINOUT_BRNGOUT_FFZG</w:t>
            </w:r>
          </w:p>
        </w:tc>
        <w:tc>
          <w:tcPr>
            <w:tcW w:w="1743" w:type="dxa"/>
          </w:tcPr>
          <w:p w14:paraId="632127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FFE0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862B4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A856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7E05B9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AEFD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890AEC0" w14:textId="77777777" w:rsidTr="0073033E">
        <w:tc>
          <w:tcPr>
            <w:tcW w:w="2943" w:type="dxa"/>
          </w:tcPr>
          <w:p w14:paraId="61D11E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8C8B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BINOUT_BRNGOUT_FMXG</w:t>
            </w:r>
          </w:p>
        </w:tc>
        <w:tc>
          <w:tcPr>
            <w:tcW w:w="1743" w:type="dxa"/>
          </w:tcPr>
          <w:p w14:paraId="60C0C2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FB3D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A7143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36DC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71BC3F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E941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D454FE5" w14:textId="77777777" w:rsidTr="0073033E">
        <w:tc>
          <w:tcPr>
            <w:tcW w:w="2943" w:type="dxa"/>
          </w:tcPr>
          <w:p w14:paraId="418CD2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63B9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BINOUT_BRNGOUT_FMYG</w:t>
            </w:r>
          </w:p>
        </w:tc>
        <w:tc>
          <w:tcPr>
            <w:tcW w:w="1743" w:type="dxa"/>
          </w:tcPr>
          <w:p w14:paraId="56D44A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3DA6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16E5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744D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32C24C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068C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E8CDD35" w14:textId="77777777" w:rsidTr="0073033E">
        <w:tc>
          <w:tcPr>
            <w:tcW w:w="2943" w:type="dxa"/>
          </w:tcPr>
          <w:p w14:paraId="3716BD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5FE3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BINOUT_BRNGOUT_FMZG</w:t>
            </w:r>
          </w:p>
        </w:tc>
        <w:tc>
          <w:tcPr>
            <w:tcW w:w="1743" w:type="dxa"/>
          </w:tcPr>
          <w:p w14:paraId="3FA6C9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83F8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DE580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88CD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533F43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075D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8A27370" w14:textId="77777777" w:rsidTr="0073033E">
        <w:tc>
          <w:tcPr>
            <w:tcW w:w="2943" w:type="dxa"/>
          </w:tcPr>
          <w:p w14:paraId="5D0F1D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F57DB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BINOUT_BRNGOUT_FFX</w:t>
            </w:r>
          </w:p>
        </w:tc>
        <w:tc>
          <w:tcPr>
            <w:tcW w:w="1743" w:type="dxa"/>
          </w:tcPr>
          <w:p w14:paraId="0FE467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67CA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0C5E4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EAE6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188C52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465E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B167E0E" w14:textId="77777777" w:rsidTr="0073033E">
        <w:tc>
          <w:tcPr>
            <w:tcW w:w="2943" w:type="dxa"/>
          </w:tcPr>
          <w:p w14:paraId="6B336DB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052A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BINOUT_BRNGOUT_FFY</w:t>
            </w:r>
          </w:p>
        </w:tc>
        <w:tc>
          <w:tcPr>
            <w:tcW w:w="1743" w:type="dxa"/>
          </w:tcPr>
          <w:p w14:paraId="743B3C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9C0E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0DEB7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32CD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271191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0B78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13DB3B2" w14:textId="77777777" w:rsidTr="0073033E">
        <w:tc>
          <w:tcPr>
            <w:tcW w:w="2943" w:type="dxa"/>
          </w:tcPr>
          <w:p w14:paraId="48EE9D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2B7C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BINOUT_BRNGOUT_FFZ</w:t>
            </w:r>
          </w:p>
        </w:tc>
        <w:tc>
          <w:tcPr>
            <w:tcW w:w="1743" w:type="dxa"/>
          </w:tcPr>
          <w:p w14:paraId="705265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09E7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AF0EF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0FBB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0E8819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47F2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3819FCE" w14:textId="77777777" w:rsidTr="0073033E">
        <w:tc>
          <w:tcPr>
            <w:tcW w:w="2943" w:type="dxa"/>
          </w:tcPr>
          <w:p w14:paraId="1723AD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C6A8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BINOUT_BRNGOUT_FMX</w:t>
            </w:r>
          </w:p>
        </w:tc>
        <w:tc>
          <w:tcPr>
            <w:tcW w:w="1743" w:type="dxa"/>
          </w:tcPr>
          <w:p w14:paraId="362EED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54DD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FD1CD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D68D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67FAEC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4072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ADD808D" w14:textId="77777777" w:rsidTr="0073033E">
        <w:tc>
          <w:tcPr>
            <w:tcW w:w="2943" w:type="dxa"/>
          </w:tcPr>
          <w:p w14:paraId="7EDC80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3C45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BINOUT_BRNGOUT_FMY</w:t>
            </w:r>
          </w:p>
        </w:tc>
        <w:tc>
          <w:tcPr>
            <w:tcW w:w="1743" w:type="dxa"/>
          </w:tcPr>
          <w:p w14:paraId="5F3443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150B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57DA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6D37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1AF05D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3F8B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3F674C2" w14:textId="77777777" w:rsidTr="0073033E">
        <w:tc>
          <w:tcPr>
            <w:tcW w:w="2943" w:type="dxa"/>
          </w:tcPr>
          <w:p w14:paraId="0E9976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71ED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BINOUT_BRNGOUT_DXG</w:t>
            </w:r>
          </w:p>
        </w:tc>
        <w:tc>
          <w:tcPr>
            <w:tcW w:w="1743" w:type="dxa"/>
          </w:tcPr>
          <w:p w14:paraId="1DB9D2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CF97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2F61A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5400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0F95E4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59CC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CE4B06E" w14:textId="77777777" w:rsidTr="0073033E">
        <w:tc>
          <w:tcPr>
            <w:tcW w:w="2943" w:type="dxa"/>
          </w:tcPr>
          <w:p w14:paraId="20E9DC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AA5F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BINOUT_BRNGOUT_DYG</w:t>
            </w:r>
          </w:p>
        </w:tc>
        <w:tc>
          <w:tcPr>
            <w:tcW w:w="1743" w:type="dxa"/>
          </w:tcPr>
          <w:p w14:paraId="111971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2F27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41100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441F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7F7184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EF06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C981219" w14:textId="77777777" w:rsidTr="0073033E">
        <w:tc>
          <w:tcPr>
            <w:tcW w:w="2943" w:type="dxa"/>
          </w:tcPr>
          <w:p w14:paraId="5C512A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CAEA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BINOUT_BRNGOUT_DZG</w:t>
            </w:r>
          </w:p>
        </w:tc>
        <w:tc>
          <w:tcPr>
            <w:tcW w:w="1743" w:type="dxa"/>
          </w:tcPr>
          <w:p w14:paraId="73A112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4325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C0D56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CE8F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5D57DA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5EF9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E2BF25B" w14:textId="77777777" w:rsidTr="0073033E">
        <w:tc>
          <w:tcPr>
            <w:tcW w:w="2943" w:type="dxa"/>
          </w:tcPr>
          <w:p w14:paraId="20FB49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45A6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BINOUT_BRNGOUT_AXG</w:t>
            </w:r>
          </w:p>
        </w:tc>
        <w:tc>
          <w:tcPr>
            <w:tcW w:w="1743" w:type="dxa"/>
          </w:tcPr>
          <w:p w14:paraId="02130D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FF43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BBB7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6DCF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39AFB9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6FD4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D96A2D5" w14:textId="77777777" w:rsidTr="0073033E">
        <w:tc>
          <w:tcPr>
            <w:tcW w:w="2943" w:type="dxa"/>
          </w:tcPr>
          <w:p w14:paraId="06FD5A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814C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BINOUT_BRNGOUT_AYG</w:t>
            </w:r>
          </w:p>
        </w:tc>
        <w:tc>
          <w:tcPr>
            <w:tcW w:w="1743" w:type="dxa"/>
          </w:tcPr>
          <w:p w14:paraId="3B6D11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4D9C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6F5B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237A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31219A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40CA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FBC6F9D" w14:textId="77777777" w:rsidTr="0073033E">
        <w:tc>
          <w:tcPr>
            <w:tcW w:w="2943" w:type="dxa"/>
          </w:tcPr>
          <w:p w14:paraId="76F1BF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4FC1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BINOUT_BRNGOUT_AZG</w:t>
            </w:r>
          </w:p>
        </w:tc>
        <w:tc>
          <w:tcPr>
            <w:tcW w:w="1743" w:type="dxa"/>
          </w:tcPr>
          <w:p w14:paraId="15B198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3E2F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19F16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3303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BINOUT_BRNGOUT_NUM_TIMESTEP</w:t>
            </w:r>
          </w:p>
        </w:tc>
        <w:tc>
          <w:tcPr>
            <w:tcW w:w="2085" w:type="dxa"/>
          </w:tcPr>
          <w:p w14:paraId="332706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24D9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11E9C5A7" w14:textId="77777777" w:rsidTr="0073033E">
        <w:tc>
          <w:tcPr>
            <w:tcW w:w="2943" w:type="dxa"/>
          </w:tcPr>
          <w:p w14:paraId="0B12BA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829E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BINOUT_BRNGOUT_DXL</w:t>
            </w:r>
          </w:p>
        </w:tc>
        <w:tc>
          <w:tcPr>
            <w:tcW w:w="1743" w:type="dxa"/>
          </w:tcPr>
          <w:p w14:paraId="7617BA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54B0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700A2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6535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1BB1FA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D7C6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D3CD068" w14:textId="77777777" w:rsidTr="0073033E">
        <w:tc>
          <w:tcPr>
            <w:tcW w:w="2943" w:type="dxa"/>
          </w:tcPr>
          <w:p w14:paraId="50505F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7618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BINOUT_BRNGOUT_DYL</w:t>
            </w:r>
          </w:p>
        </w:tc>
        <w:tc>
          <w:tcPr>
            <w:tcW w:w="1743" w:type="dxa"/>
          </w:tcPr>
          <w:p w14:paraId="6B989D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ECC3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04E5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E371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6C8243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59D4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0B771D4" w14:textId="77777777" w:rsidTr="0073033E">
        <w:tc>
          <w:tcPr>
            <w:tcW w:w="2943" w:type="dxa"/>
          </w:tcPr>
          <w:p w14:paraId="211431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AE52F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BINOUT_BRNGOUT_DZL</w:t>
            </w:r>
          </w:p>
        </w:tc>
        <w:tc>
          <w:tcPr>
            <w:tcW w:w="1743" w:type="dxa"/>
          </w:tcPr>
          <w:p w14:paraId="20B10D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5D87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62D0F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B520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74A754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7294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C00E4DD" w14:textId="77777777" w:rsidTr="0073033E">
        <w:tc>
          <w:tcPr>
            <w:tcW w:w="2943" w:type="dxa"/>
          </w:tcPr>
          <w:p w14:paraId="6896938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A58C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BINOUT_BRNGOUT_BXL</w:t>
            </w:r>
          </w:p>
        </w:tc>
        <w:tc>
          <w:tcPr>
            <w:tcW w:w="1743" w:type="dxa"/>
          </w:tcPr>
          <w:p w14:paraId="3102BC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00DC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2A4E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14F2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599ACE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EE53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A866C2A" w14:textId="77777777" w:rsidTr="0073033E">
        <w:tc>
          <w:tcPr>
            <w:tcW w:w="2943" w:type="dxa"/>
          </w:tcPr>
          <w:p w14:paraId="3958B01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68A9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BINOUT_BRNGOUT_BYL</w:t>
            </w:r>
          </w:p>
        </w:tc>
        <w:tc>
          <w:tcPr>
            <w:tcW w:w="1743" w:type="dxa"/>
          </w:tcPr>
          <w:p w14:paraId="3C41BE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450C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F930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D2AF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BINOUT_BRNGOUT_NUM_TIMESTEP</w:t>
            </w:r>
          </w:p>
        </w:tc>
        <w:tc>
          <w:tcPr>
            <w:tcW w:w="2085" w:type="dxa"/>
          </w:tcPr>
          <w:p w14:paraId="27A83D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502A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30264FE" w14:textId="77777777" w:rsidTr="0073033E">
        <w:tc>
          <w:tcPr>
            <w:tcW w:w="2943" w:type="dxa"/>
          </w:tcPr>
          <w:p w14:paraId="01F046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D03B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BINOUT_DBFSI_NUM_ID</w:t>
            </w:r>
          </w:p>
        </w:tc>
        <w:tc>
          <w:tcPr>
            <w:tcW w:w="1743" w:type="dxa"/>
          </w:tcPr>
          <w:p w14:paraId="4488D1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CED8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D4D4A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3AAC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B004B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5402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E571C78" w14:textId="77777777" w:rsidTr="0073033E">
        <w:tc>
          <w:tcPr>
            <w:tcW w:w="2943" w:type="dxa"/>
          </w:tcPr>
          <w:p w14:paraId="6DE945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09245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BINOUT_DBFSI_IDS</w:t>
            </w:r>
          </w:p>
        </w:tc>
        <w:tc>
          <w:tcPr>
            <w:tcW w:w="1743" w:type="dxa"/>
          </w:tcPr>
          <w:p w14:paraId="5EC2C8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9BAC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C37E9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F66D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BINOUT_DBFSI_NUM_ID</w:t>
            </w:r>
          </w:p>
        </w:tc>
        <w:tc>
          <w:tcPr>
            <w:tcW w:w="2085" w:type="dxa"/>
          </w:tcPr>
          <w:p w14:paraId="13DC45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752D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E9FBCDC" w14:textId="77777777" w:rsidTr="0073033E">
        <w:tc>
          <w:tcPr>
            <w:tcW w:w="2943" w:type="dxa"/>
          </w:tcPr>
          <w:p w14:paraId="0EEBDD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B02E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1743" w:type="dxa"/>
          </w:tcPr>
          <w:p w14:paraId="46E7F9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64CA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1C735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672E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B5D53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470B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1A8D9EA" w14:textId="77777777" w:rsidTr="0073033E">
        <w:tc>
          <w:tcPr>
            <w:tcW w:w="2943" w:type="dxa"/>
          </w:tcPr>
          <w:p w14:paraId="311D23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D4CA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BINOUT_DBFSI_X</w:t>
            </w:r>
          </w:p>
        </w:tc>
        <w:tc>
          <w:tcPr>
            <w:tcW w:w="1743" w:type="dxa"/>
          </w:tcPr>
          <w:p w14:paraId="0F67D6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616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1EDF3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AC01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21D4EB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4C14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679FC27" w14:textId="77777777" w:rsidTr="0073033E">
        <w:tc>
          <w:tcPr>
            <w:tcW w:w="2943" w:type="dxa"/>
          </w:tcPr>
          <w:p w14:paraId="45BC8E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A6FD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BINOUT_DBFSI_NUM_COMPONENT</w:t>
            </w:r>
          </w:p>
        </w:tc>
        <w:tc>
          <w:tcPr>
            <w:tcW w:w="1743" w:type="dxa"/>
          </w:tcPr>
          <w:p w14:paraId="3A5C8E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D111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EA727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A12A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AE025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128B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5B1CCD6" w14:textId="77777777" w:rsidTr="0073033E">
        <w:tc>
          <w:tcPr>
            <w:tcW w:w="2943" w:type="dxa"/>
          </w:tcPr>
          <w:p w14:paraId="30CB3DE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13C4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BINOUT_DBFSI_COMPONENTS</w:t>
            </w:r>
          </w:p>
        </w:tc>
        <w:tc>
          <w:tcPr>
            <w:tcW w:w="1743" w:type="dxa"/>
          </w:tcPr>
          <w:p w14:paraId="11674C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F0B1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6D3F2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0F72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BINOUT_DBFSI_NUM_COMPONENT</w:t>
            </w:r>
          </w:p>
        </w:tc>
        <w:tc>
          <w:tcPr>
            <w:tcW w:w="2085" w:type="dxa"/>
          </w:tcPr>
          <w:p w14:paraId="67A320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31B3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0E925F4" w14:textId="77777777" w:rsidTr="0073033E">
        <w:tc>
          <w:tcPr>
            <w:tcW w:w="2943" w:type="dxa"/>
          </w:tcPr>
          <w:p w14:paraId="310BEB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4761F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BINOUT_DBFSI_FX</w:t>
            </w:r>
          </w:p>
        </w:tc>
        <w:tc>
          <w:tcPr>
            <w:tcW w:w="1743" w:type="dxa"/>
          </w:tcPr>
          <w:p w14:paraId="1A8553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DDBC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6093C2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8B15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BINOUT_DBFSI_NUM_TIMESTEP</w:t>
            </w:r>
          </w:p>
        </w:tc>
        <w:tc>
          <w:tcPr>
            <w:tcW w:w="2085" w:type="dxa"/>
          </w:tcPr>
          <w:p w14:paraId="35C49B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7F18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250ED17E" w14:textId="77777777" w:rsidTr="0073033E">
        <w:tc>
          <w:tcPr>
            <w:tcW w:w="2943" w:type="dxa"/>
          </w:tcPr>
          <w:p w14:paraId="3B61FB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04B7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BINOUT_DBFSI_FY</w:t>
            </w:r>
          </w:p>
        </w:tc>
        <w:tc>
          <w:tcPr>
            <w:tcW w:w="1743" w:type="dxa"/>
          </w:tcPr>
          <w:p w14:paraId="050AB6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F778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ECA33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28CD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4E586F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BFC5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FD32E19" w14:textId="77777777" w:rsidTr="0073033E">
        <w:tc>
          <w:tcPr>
            <w:tcW w:w="2943" w:type="dxa"/>
          </w:tcPr>
          <w:p w14:paraId="448794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4E83E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BINOUT_DBFSI_FZ</w:t>
            </w:r>
          </w:p>
        </w:tc>
        <w:tc>
          <w:tcPr>
            <w:tcW w:w="1743" w:type="dxa"/>
          </w:tcPr>
          <w:p w14:paraId="7F2656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DFF7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7274D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D543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0599C5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3824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D149ECD" w14:textId="77777777" w:rsidTr="0073033E">
        <w:tc>
          <w:tcPr>
            <w:tcW w:w="2943" w:type="dxa"/>
          </w:tcPr>
          <w:p w14:paraId="239C4B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028B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BINOUT_DBFSI_PRES</w:t>
            </w:r>
          </w:p>
        </w:tc>
        <w:tc>
          <w:tcPr>
            <w:tcW w:w="1743" w:type="dxa"/>
          </w:tcPr>
          <w:p w14:paraId="02B2E5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181C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094F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41E0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2660EE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9E0A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FC7A425" w14:textId="77777777" w:rsidTr="0073033E">
        <w:tc>
          <w:tcPr>
            <w:tcW w:w="2943" w:type="dxa"/>
          </w:tcPr>
          <w:p w14:paraId="3B1CED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D0F9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BINOUT_DBFSI_MOUT</w:t>
            </w:r>
          </w:p>
        </w:tc>
        <w:tc>
          <w:tcPr>
            <w:tcW w:w="1743" w:type="dxa"/>
          </w:tcPr>
          <w:p w14:paraId="6EFB03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BF77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26A12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62F4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014C31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200E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ABE740A" w14:textId="77777777" w:rsidTr="0073033E">
        <w:tc>
          <w:tcPr>
            <w:tcW w:w="2943" w:type="dxa"/>
          </w:tcPr>
          <w:p w14:paraId="08F117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12FD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BINOUT_DBFSI_OBSOLETE</w:t>
            </w:r>
          </w:p>
        </w:tc>
        <w:tc>
          <w:tcPr>
            <w:tcW w:w="1743" w:type="dxa"/>
          </w:tcPr>
          <w:p w14:paraId="078978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EB5A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0B76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D5E4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0DA55D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105C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49356B1" w14:textId="77777777" w:rsidTr="0073033E">
        <w:tc>
          <w:tcPr>
            <w:tcW w:w="2943" w:type="dxa"/>
          </w:tcPr>
          <w:p w14:paraId="37767E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E09AD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BINOUT_DBFSI_GX</w:t>
            </w:r>
          </w:p>
        </w:tc>
        <w:tc>
          <w:tcPr>
            <w:tcW w:w="1743" w:type="dxa"/>
          </w:tcPr>
          <w:p w14:paraId="5EA030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6B99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F834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08A2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33571B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BC44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14092DD" w14:textId="77777777" w:rsidTr="0073033E">
        <w:tc>
          <w:tcPr>
            <w:tcW w:w="2943" w:type="dxa"/>
          </w:tcPr>
          <w:p w14:paraId="03719F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FD7A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BINOUT_DBFSI_GY</w:t>
            </w:r>
          </w:p>
        </w:tc>
        <w:tc>
          <w:tcPr>
            <w:tcW w:w="1743" w:type="dxa"/>
          </w:tcPr>
          <w:p w14:paraId="6F5353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AEC5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DE533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F31D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45C3E6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660E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701076D" w14:textId="77777777" w:rsidTr="0073033E">
        <w:tc>
          <w:tcPr>
            <w:tcW w:w="2943" w:type="dxa"/>
          </w:tcPr>
          <w:p w14:paraId="554F2D2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834D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BINOUT_DBFSI_GZ</w:t>
            </w:r>
          </w:p>
        </w:tc>
        <w:tc>
          <w:tcPr>
            <w:tcW w:w="1743" w:type="dxa"/>
          </w:tcPr>
          <w:p w14:paraId="1D3325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2384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9F20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BB48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0DD158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4DB4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A5B09FD" w14:textId="77777777" w:rsidTr="0073033E">
        <w:tc>
          <w:tcPr>
            <w:tcW w:w="2943" w:type="dxa"/>
          </w:tcPr>
          <w:p w14:paraId="0D86BCF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0CE7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BINOUT_DBFSI_PTMP</w:t>
            </w:r>
          </w:p>
        </w:tc>
        <w:tc>
          <w:tcPr>
            <w:tcW w:w="1743" w:type="dxa"/>
          </w:tcPr>
          <w:p w14:paraId="5B2BAF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E906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7B22E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B5B1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6A67C2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9AFF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15915E9" w14:textId="77777777" w:rsidTr="0073033E">
        <w:tc>
          <w:tcPr>
            <w:tcW w:w="2943" w:type="dxa"/>
          </w:tcPr>
          <w:p w14:paraId="519B05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32FE4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BINOUT_DBFSI_PDT</w:t>
            </w:r>
          </w:p>
        </w:tc>
        <w:tc>
          <w:tcPr>
            <w:tcW w:w="1743" w:type="dxa"/>
          </w:tcPr>
          <w:p w14:paraId="1F7062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78EE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B6786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A2D1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BINOUT_DBFSI_NUM_TIMESTEP</w:t>
            </w:r>
          </w:p>
        </w:tc>
        <w:tc>
          <w:tcPr>
            <w:tcW w:w="2085" w:type="dxa"/>
          </w:tcPr>
          <w:p w14:paraId="7A569C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BBF9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53AEE2C" w14:textId="77777777" w:rsidTr="0073033E">
        <w:tc>
          <w:tcPr>
            <w:tcW w:w="2943" w:type="dxa"/>
          </w:tcPr>
          <w:p w14:paraId="41AA51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E15D9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BINOUT_SBTOUT_NUM_BELT_ID</w:t>
            </w:r>
          </w:p>
        </w:tc>
        <w:tc>
          <w:tcPr>
            <w:tcW w:w="1743" w:type="dxa"/>
          </w:tcPr>
          <w:p w14:paraId="6744D1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3052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6CA79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A8C2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52FC9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4077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67E6784" w14:textId="77777777" w:rsidTr="0073033E">
        <w:tc>
          <w:tcPr>
            <w:tcW w:w="2943" w:type="dxa"/>
          </w:tcPr>
          <w:p w14:paraId="70D00A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21E0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BINOUT_SBTOUT_BELT_IDS</w:t>
            </w:r>
          </w:p>
        </w:tc>
        <w:tc>
          <w:tcPr>
            <w:tcW w:w="1743" w:type="dxa"/>
          </w:tcPr>
          <w:p w14:paraId="46A1AA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1361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usigned int</w:t>
            </w:r>
          </w:p>
        </w:tc>
        <w:tc>
          <w:tcPr>
            <w:tcW w:w="2085" w:type="dxa"/>
          </w:tcPr>
          <w:p w14:paraId="598D5F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A5CB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BINOUT_SBTOUT_NUM_BELT_ID</w:t>
            </w:r>
          </w:p>
        </w:tc>
        <w:tc>
          <w:tcPr>
            <w:tcW w:w="2085" w:type="dxa"/>
          </w:tcPr>
          <w:p w14:paraId="368E4D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2F87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8723509" w14:textId="77777777" w:rsidTr="0073033E">
        <w:tc>
          <w:tcPr>
            <w:tcW w:w="2943" w:type="dxa"/>
          </w:tcPr>
          <w:p w14:paraId="0A55F3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6445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BINOUT_SBTOUT_NUM_RETRACTOR_ID</w:t>
            </w:r>
          </w:p>
        </w:tc>
        <w:tc>
          <w:tcPr>
            <w:tcW w:w="1743" w:type="dxa"/>
          </w:tcPr>
          <w:p w14:paraId="07C6D4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D08E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8FC63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9404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A89E3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E69F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211CC2C" w14:textId="77777777" w:rsidTr="0073033E">
        <w:tc>
          <w:tcPr>
            <w:tcW w:w="2943" w:type="dxa"/>
          </w:tcPr>
          <w:p w14:paraId="106961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CF47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BINOUT_SBTOUT_RETRACTOR_IDS</w:t>
            </w:r>
          </w:p>
        </w:tc>
        <w:tc>
          <w:tcPr>
            <w:tcW w:w="1743" w:type="dxa"/>
          </w:tcPr>
          <w:p w14:paraId="6C06CD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18AD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usigned int</w:t>
            </w:r>
          </w:p>
        </w:tc>
        <w:tc>
          <w:tcPr>
            <w:tcW w:w="2085" w:type="dxa"/>
          </w:tcPr>
          <w:p w14:paraId="39D2BA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3832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BINOUT_SBTOUT_NUM_RETRACTOR_ID</w:t>
            </w:r>
          </w:p>
        </w:tc>
        <w:tc>
          <w:tcPr>
            <w:tcW w:w="2085" w:type="dxa"/>
          </w:tcPr>
          <w:p w14:paraId="5AE7F8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3BD2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FC70975" w14:textId="77777777" w:rsidTr="0073033E">
        <w:tc>
          <w:tcPr>
            <w:tcW w:w="2943" w:type="dxa"/>
          </w:tcPr>
          <w:p w14:paraId="5FD290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FC44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BINOUT_SBTOUT_NUM_SLIPRING_ID</w:t>
            </w:r>
          </w:p>
        </w:tc>
        <w:tc>
          <w:tcPr>
            <w:tcW w:w="1743" w:type="dxa"/>
          </w:tcPr>
          <w:p w14:paraId="07E828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6ECF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6276E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D55B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11957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2B64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680279C" w14:textId="77777777" w:rsidTr="0073033E">
        <w:tc>
          <w:tcPr>
            <w:tcW w:w="2943" w:type="dxa"/>
          </w:tcPr>
          <w:p w14:paraId="61C280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B870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BINOUT_SBTOUT_SLIPRING_IDS</w:t>
            </w:r>
          </w:p>
        </w:tc>
        <w:tc>
          <w:tcPr>
            <w:tcW w:w="1743" w:type="dxa"/>
          </w:tcPr>
          <w:p w14:paraId="27BD2A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0B16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usigned int</w:t>
            </w:r>
          </w:p>
        </w:tc>
        <w:tc>
          <w:tcPr>
            <w:tcW w:w="2085" w:type="dxa"/>
          </w:tcPr>
          <w:p w14:paraId="075D60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3AF8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BINOUT_SBTOUT_NUM_SLIPRING_ID</w:t>
            </w:r>
          </w:p>
        </w:tc>
        <w:tc>
          <w:tcPr>
            <w:tcW w:w="2085" w:type="dxa"/>
          </w:tcPr>
          <w:p w14:paraId="0557DF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16F3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07C61E4" w14:textId="77777777" w:rsidTr="0073033E">
        <w:tc>
          <w:tcPr>
            <w:tcW w:w="2943" w:type="dxa"/>
          </w:tcPr>
          <w:p w14:paraId="5D7C81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C87F3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BINOUT_SBTOUT_NUM_TIMESTEP</w:t>
            </w:r>
          </w:p>
        </w:tc>
        <w:tc>
          <w:tcPr>
            <w:tcW w:w="1743" w:type="dxa"/>
          </w:tcPr>
          <w:p w14:paraId="569A7E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F85B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5D736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4E68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6FF7C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4733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3DB7450" w14:textId="77777777" w:rsidTr="0073033E">
        <w:tc>
          <w:tcPr>
            <w:tcW w:w="2943" w:type="dxa"/>
          </w:tcPr>
          <w:p w14:paraId="0EC427F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3E1B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BINOUT_SBTOUT_X</w:t>
            </w:r>
          </w:p>
        </w:tc>
        <w:tc>
          <w:tcPr>
            <w:tcW w:w="1743" w:type="dxa"/>
          </w:tcPr>
          <w:p w14:paraId="67A47A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01A6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5928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7CAF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BINOUT_SBTOUT_NUM_TIMESTEP</w:t>
            </w:r>
          </w:p>
        </w:tc>
        <w:tc>
          <w:tcPr>
            <w:tcW w:w="2085" w:type="dxa"/>
          </w:tcPr>
          <w:p w14:paraId="0B61EC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CCA4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11CE497" w14:textId="77777777" w:rsidTr="0073033E">
        <w:tc>
          <w:tcPr>
            <w:tcW w:w="2943" w:type="dxa"/>
          </w:tcPr>
          <w:p w14:paraId="0509F6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3349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BINOUT_SBTOUT_NUM_COMPONENT</w:t>
            </w:r>
          </w:p>
        </w:tc>
        <w:tc>
          <w:tcPr>
            <w:tcW w:w="1743" w:type="dxa"/>
          </w:tcPr>
          <w:p w14:paraId="4CA59E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B48D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1973E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4C26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E7B2E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C3D0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881395E" w14:textId="77777777" w:rsidTr="0073033E">
        <w:tc>
          <w:tcPr>
            <w:tcW w:w="2943" w:type="dxa"/>
          </w:tcPr>
          <w:p w14:paraId="6C7A2A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C8F2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BINOUT_SBTOUT_COMPONENTS</w:t>
            </w:r>
          </w:p>
        </w:tc>
        <w:tc>
          <w:tcPr>
            <w:tcW w:w="1743" w:type="dxa"/>
          </w:tcPr>
          <w:p w14:paraId="29039F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FAA3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C6B9C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52A7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BINOUT_SBTOUT_NUM_COMPONENT</w:t>
            </w:r>
          </w:p>
        </w:tc>
        <w:tc>
          <w:tcPr>
            <w:tcW w:w="2085" w:type="dxa"/>
          </w:tcPr>
          <w:p w14:paraId="18FCA5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5344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970ED38" w14:textId="77777777" w:rsidTr="0073033E">
        <w:tc>
          <w:tcPr>
            <w:tcW w:w="2943" w:type="dxa"/>
          </w:tcPr>
          <w:p w14:paraId="008286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79E3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BINOUT_SBTOUT_BELT_FORCE</w:t>
            </w:r>
          </w:p>
        </w:tc>
        <w:tc>
          <w:tcPr>
            <w:tcW w:w="1743" w:type="dxa"/>
          </w:tcPr>
          <w:p w14:paraId="21212E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4E6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04FE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ABAA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BINOUT_SBTOUT_TIMESTEP</w:t>
            </w:r>
          </w:p>
        </w:tc>
        <w:tc>
          <w:tcPr>
            <w:tcW w:w="2085" w:type="dxa"/>
          </w:tcPr>
          <w:p w14:paraId="2AAB4D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D5B4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BINOUT_SBTOUT_ID_BELT</w:t>
            </w:r>
          </w:p>
        </w:tc>
      </w:tr>
      <w:tr w:rsidR="000336C4" w14:paraId="7B7039FC" w14:textId="77777777" w:rsidTr="0073033E">
        <w:tc>
          <w:tcPr>
            <w:tcW w:w="2943" w:type="dxa"/>
          </w:tcPr>
          <w:p w14:paraId="4C493B6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7807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BINOUT_SBTOUT_BELT_LENGTH</w:t>
            </w:r>
          </w:p>
        </w:tc>
        <w:tc>
          <w:tcPr>
            <w:tcW w:w="1743" w:type="dxa"/>
          </w:tcPr>
          <w:p w14:paraId="07CD3E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DD6C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9047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0739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BINOUT_SBTOUT_TIMESTEP</w:t>
            </w:r>
          </w:p>
        </w:tc>
        <w:tc>
          <w:tcPr>
            <w:tcW w:w="2085" w:type="dxa"/>
          </w:tcPr>
          <w:p w14:paraId="162B42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A43A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BINOUT_SBTOUT_ID_BELT</w:t>
            </w:r>
          </w:p>
        </w:tc>
      </w:tr>
      <w:tr w:rsidR="000336C4" w14:paraId="78D75620" w14:textId="77777777" w:rsidTr="0073033E">
        <w:tc>
          <w:tcPr>
            <w:tcW w:w="2943" w:type="dxa"/>
          </w:tcPr>
          <w:p w14:paraId="1B6D7A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F7ACE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BINOUT_SBTOUT_RETRACTOR_FORCE</w:t>
            </w:r>
          </w:p>
        </w:tc>
        <w:tc>
          <w:tcPr>
            <w:tcW w:w="1743" w:type="dxa"/>
          </w:tcPr>
          <w:p w14:paraId="25B141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2345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2647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7FD0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BINOUT_SBTOUT_TIMESTEP</w:t>
            </w:r>
          </w:p>
        </w:tc>
        <w:tc>
          <w:tcPr>
            <w:tcW w:w="2085" w:type="dxa"/>
          </w:tcPr>
          <w:p w14:paraId="6D6518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7C97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BINOUT_SBTOUT_ID_RETRACTOR</w:t>
            </w:r>
          </w:p>
        </w:tc>
      </w:tr>
      <w:tr w:rsidR="000336C4" w14:paraId="4120C162" w14:textId="77777777" w:rsidTr="0073033E">
        <w:tc>
          <w:tcPr>
            <w:tcW w:w="2943" w:type="dxa"/>
          </w:tcPr>
          <w:p w14:paraId="781009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4D3C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BINOUT_SBTOUT_RETRACTOR_PULL_OUT</w:t>
            </w:r>
          </w:p>
        </w:tc>
        <w:tc>
          <w:tcPr>
            <w:tcW w:w="1743" w:type="dxa"/>
          </w:tcPr>
          <w:p w14:paraId="20068A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04FC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84484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9E45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BINOUT_SBTOUT_TIMESTEP</w:t>
            </w:r>
          </w:p>
        </w:tc>
        <w:tc>
          <w:tcPr>
            <w:tcW w:w="2085" w:type="dxa"/>
          </w:tcPr>
          <w:p w14:paraId="0DE6D4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80A4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BINOUT_SBTOUT_ID_RETRACTOR</w:t>
            </w:r>
          </w:p>
        </w:tc>
      </w:tr>
      <w:tr w:rsidR="000336C4" w14:paraId="13B60056" w14:textId="77777777" w:rsidTr="0073033E">
        <w:tc>
          <w:tcPr>
            <w:tcW w:w="2943" w:type="dxa"/>
          </w:tcPr>
          <w:p w14:paraId="20A7B2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C8079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BINOUT_SBTOUT_RING_SLIP</w:t>
            </w:r>
          </w:p>
        </w:tc>
        <w:tc>
          <w:tcPr>
            <w:tcW w:w="1743" w:type="dxa"/>
          </w:tcPr>
          <w:p w14:paraId="47C27E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8225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D4A0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1CE4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BINOUT_SBTOUT_TIMESTEP</w:t>
            </w:r>
          </w:p>
        </w:tc>
        <w:tc>
          <w:tcPr>
            <w:tcW w:w="2085" w:type="dxa"/>
          </w:tcPr>
          <w:p w14:paraId="716E32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987B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BINOUT_SBTOUT_ID_SLIPRING</w:t>
            </w:r>
          </w:p>
        </w:tc>
      </w:tr>
      <w:tr w:rsidR="000336C4" w14:paraId="56583BA7" w14:textId="77777777" w:rsidTr="0073033E">
        <w:tc>
          <w:tcPr>
            <w:tcW w:w="2943" w:type="dxa"/>
          </w:tcPr>
          <w:p w14:paraId="4837AF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60D7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1743" w:type="dxa"/>
          </w:tcPr>
          <w:p w14:paraId="6D2C4C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87E1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2D437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660A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FBC1D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D1EC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</w:t>
            </w:r>
          </w:p>
        </w:tc>
      </w:tr>
      <w:tr w:rsidR="000336C4" w14:paraId="06B7CEB0" w14:textId="77777777" w:rsidTr="0073033E">
        <w:tc>
          <w:tcPr>
            <w:tcW w:w="2943" w:type="dxa"/>
          </w:tcPr>
          <w:p w14:paraId="11F56C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534D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BINOUT_BNDOUT_X</w:t>
            </w:r>
          </w:p>
        </w:tc>
        <w:tc>
          <w:tcPr>
            <w:tcW w:w="1743" w:type="dxa"/>
          </w:tcPr>
          <w:p w14:paraId="09D971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E4E7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99DF1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3370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BINOUT_BNDOUT_NUM_TIMESTEP,</w:t>
            </w:r>
          </w:p>
        </w:tc>
        <w:tc>
          <w:tcPr>
            <w:tcW w:w="2085" w:type="dxa"/>
          </w:tcPr>
          <w:p w14:paraId="2F6187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A151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52D76B5B" w14:textId="77777777" w:rsidTr="0073033E">
        <w:tc>
          <w:tcPr>
            <w:tcW w:w="2943" w:type="dxa"/>
          </w:tcPr>
          <w:p w14:paraId="5480EAC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BB16D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BINOUT_BNDOUT_NUM_ID</w:t>
            </w:r>
          </w:p>
        </w:tc>
        <w:tc>
          <w:tcPr>
            <w:tcW w:w="1743" w:type="dxa"/>
          </w:tcPr>
          <w:p w14:paraId="546885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C83E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50E88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A102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0E3C6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4609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27A58E02" w14:textId="77777777" w:rsidTr="0073033E">
        <w:tc>
          <w:tcPr>
            <w:tcW w:w="2943" w:type="dxa"/>
          </w:tcPr>
          <w:p w14:paraId="2D3E5E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AE94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BINOUT_BNDOUT_IDS</w:t>
            </w:r>
          </w:p>
        </w:tc>
        <w:tc>
          <w:tcPr>
            <w:tcW w:w="1743" w:type="dxa"/>
          </w:tcPr>
          <w:p w14:paraId="607DEB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B41D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usigned int</w:t>
            </w:r>
          </w:p>
        </w:tc>
        <w:tc>
          <w:tcPr>
            <w:tcW w:w="2085" w:type="dxa"/>
          </w:tcPr>
          <w:p w14:paraId="6DD01C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E3C8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BINOUT_BNDOUT_NUM_ID</w:t>
            </w:r>
          </w:p>
        </w:tc>
        <w:tc>
          <w:tcPr>
            <w:tcW w:w="2085" w:type="dxa"/>
          </w:tcPr>
          <w:p w14:paraId="348166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3FF4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502F9FA0" w14:textId="77777777" w:rsidTr="0073033E">
        <w:tc>
          <w:tcPr>
            <w:tcW w:w="2943" w:type="dxa"/>
          </w:tcPr>
          <w:p w14:paraId="1545BA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06BC5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BINOUT_BNDOUT_NUM_COMPONENT</w:t>
            </w:r>
          </w:p>
        </w:tc>
        <w:tc>
          <w:tcPr>
            <w:tcW w:w="1743" w:type="dxa"/>
          </w:tcPr>
          <w:p w14:paraId="3074D5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207C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24783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91E9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4A9FD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7373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005EEB28" w14:textId="77777777" w:rsidTr="0073033E">
        <w:tc>
          <w:tcPr>
            <w:tcW w:w="2943" w:type="dxa"/>
          </w:tcPr>
          <w:p w14:paraId="4E0B90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B41E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BINOUT_BNDOUT_COMPONENTS</w:t>
            </w:r>
          </w:p>
        </w:tc>
        <w:tc>
          <w:tcPr>
            <w:tcW w:w="1743" w:type="dxa"/>
          </w:tcPr>
          <w:p w14:paraId="1503DD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4A34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9DF95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7BA1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BINOUT_BNDOUT_NUM_COMPONENT</w:t>
            </w:r>
          </w:p>
        </w:tc>
        <w:tc>
          <w:tcPr>
            <w:tcW w:w="2085" w:type="dxa"/>
          </w:tcPr>
          <w:p w14:paraId="1EF7E9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B5B1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>BINOUT_BNDOUT_ID_ORIENTATIONRIGIDBODIES,</w:t>
            </w:r>
          </w:p>
        </w:tc>
      </w:tr>
      <w:tr w:rsidR="000336C4" w14:paraId="7F5E39C2" w14:textId="77777777" w:rsidTr="0073033E">
        <w:tc>
          <w:tcPr>
            <w:tcW w:w="2943" w:type="dxa"/>
          </w:tcPr>
          <w:p w14:paraId="547002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18C4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BINOUT_BNDOUT_FORCE_X</w:t>
            </w:r>
          </w:p>
        </w:tc>
        <w:tc>
          <w:tcPr>
            <w:tcW w:w="1743" w:type="dxa"/>
          </w:tcPr>
          <w:p w14:paraId="193BC7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53F0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0355D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4C5C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1E737A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22A6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7EEAB9A5" w14:textId="77777777" w:rsidTr="0073033E">
        <w:tc>
          <w:tcPr>
            <w:tcW w:w="2943" w:type="dxa"/>
          </w:tcPr>
          <w:p w14:paraId="5CDAC3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7EB7B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BINOUT_BNDOUT_FORCE_Y</w:t>
            </w:r>
          </w:p>
        </w:tc>
        <w:tc>
          <w:tcPr>
            <w:tcW w:w="1743" w:type="dxa"/>
          </w:tcPr>
          <w:p w14:paraId="4B5AD8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40AF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7A22B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77C2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545D21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E979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188B94BF" w14:textId="77777777" w:rsidTr="0073033E">
        <w:tc>
          <w:tcPr>
            <w:tcW w:w="2943" w:type="dxa"/>
          </w:tcPr>
          <w:p w14:paraId="0DE0F1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A4EBC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BINOUT_BNDOUT_FORCE_Z</w:t>
            </w:r>
          </w:p>
        </w:tc>
        <w:tc>
          <w:tcPr>
            <w:tcW w:w="1743" w:type="dxa"/>
          </w:tcPr>
          <w:p w14:paraId="16F692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4EE0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8F859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9440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24793B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D9ED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65A0898E" w14:textId="77777777" w:rsidTr="0073033E">
        <w:tc>
          <w:tcPr>
            <w:tcW w:w="2943" w:type="dxa"/>
          </w:tcPr>
          <w:p w14:paraId="3DD61F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8B1E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BINOUT_BNDOUT_ENERGY</w:t>
            </w:r>
          </w:p>
        </w:tc>
        <w:tc>
          <w:tcPr>
            <w:tcW w:w="1743" w:type="dxa"/>
          </w:tcPr>
          <w:p w14:paraId="262578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8C4D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9329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B242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60B066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47F5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5714712E" w14:textId="77777777" w:rsidTr="0073033E">
        <w:tc>
          <w:tcPr>
            <w:tcW w:w="2943" w:type="dxa"/>
          </w:tcPr>
          <w:p w14:paraId="5AC9F6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0979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BINOUT_BNDOUT_MOMENT_X</w:t>
            </w:r>
          </w:p>
        </w:tc>
        <w:tc>
          <w:tcPr>
            <w:tcW w:w="1743" w:type="dxa"/>
          </w:tcPr>
          <w:p w14:paraId="337BB3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AADF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55D7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430A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7BFAFA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654B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2FDFEF3E" w14:textId="77777777" w:rsidTr="0073033E">
        <w:tc>
          <w:tcPr>
            <w:tcW w:w="2943" w:type="dxa"/>
          </w:tcPr>
          <w:p w14:paraId="4646C2E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B120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BINOUT_BNDOUT_MOMENT_Y</w:t>
            </w:r>
          </w:p>
        </w:tc>
        <w:tc>
          <w:tcPr>
            <w:tcW w:w="1743" w:type="dxa"/>
          </w:tcPr>
          <w:p w14:paraId="5D42E6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8456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E578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47E4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600E27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0794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7D33F86C" w14:textId="77777777" w:rsidTr="0073033E">
        <w:tc>
          <w:tcPr>
            <w:tcW w:w="2943" w:type="dxa"/>
          </w:tcPr>
          <w:p w14:paraId="3CE9E6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2B7A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BINOUT_BNDOUT_MOMENT_Z</w:t>
            </w:r>
          </w:p>
        </w:tc>
        <w:tc>
          <w:tcPr>
            <w:tcW w:w="1743" w:type="dxa"/>
          </w:tcPr>
          <w:p w14:paraId="4300E1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CA59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E116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1AB6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4DD7FD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13D0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465B9B71" w14:textId="77777777" w:rsidTr="0073033E">
        <w:tc>
          <w:tcPr>
            <w:tcW w:w="2943" w:type="dxa"/>
          </w:tcPr>
          <w:p w14:paraId="4DCE53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6ED0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BINOUT_BNDOUT_TOTAL_X</w:t>
            </w:r>
          </w:p>
        </w:tc>
        <w:tc>
          <w:tcPr>
            <w:tcW w:w="1743" w:type="dxa"/>
          </w:tcPr>
          <w:p w14:paraId="593709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7DEC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D6B9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9ADF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647CFE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48CF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3314AC73" w14:textId="77777777" w:rsidTr="0073033E">
        <w:tc>
          <w:tcPr>
            <w:tcW w:w="2943" w:type="dxa"/>
          </w:tcPr>
          <w:p w14:paraId="43671A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6E131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BINOUT_BNDOUT_TOTAL_Y</w:t>
            </w:r>
          </w:p>
        </w:tc>
        <w:tc>
          <w:tcPr>
            <w:tcW w:w="1743" w:type="dxa"/>
          </w:tcPr>
          <w:p w14:paraId="4ADFB3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E979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F826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E565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768339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4BEE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4921A4E3" w14:textId="77777777" w:rsidTr="0073033E">
        <w:tc>
          <w:tcPr>
            <w:tcW w:w="2943" w:type="dxa"/>
          </w:tcPr>
          <w:p w14:paraId="3B28954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F405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BINOUT_BNDOUT_TOTAL_Z</w:t>
            </w:r>
          </w:p>
        </w:tc>
        <w:tc>
          <w:tcPr>
            <w:tcW w:w="1743" w:type="dxa"/>
          </w:tcPr>
          <w:p w14:paraId="128CCC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90DD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92FB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D19A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072868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33FA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72DE99F2" w14:textId="77777777" w:rsidTr="0073033E">
        <w:tc>
          <w:tcPr>
            <w:tcW w:w="2943" w:type="dxa"/>
          </w:tcPr>
          <w:p w14:paraId="2ABF62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2407F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BINOUT_BNDOUT_ETOTAL</w:t>
            </w:r>
          </w:p>
        </w:tc>
        <w:tc>
          <w:tcPr>
            <w:tcW w:w="1743" w:type="dxa"/>
          </w:tcPr>
          <w:p w14:paraId="005189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1DBB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A84A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45A9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BINOUT_BNDOUT_NUM_TIMESTEP</w:t>
            </w:r>
          </w:p>
        </w:tc>
        <w:tc>
          <w:tcPr>
            <w:tcW w:w="2085" w:type="dxa"/>
          </w:tcPr>
          <w:p w14:paraId="189057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8023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BINOUT_BNDOUT_ID_VELOCITYNODES,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BINOUT_BNDOUT_ID_ORIENTATIONRIGIDBODIES,</w:t>
            </w:r>
          </w:p>
        </w:tc>
      </w:tr>
      <w:tr w:rsidR="000336C4" w14:paraId="1C87E309" w14:textId="77777777" w:rsidTr="0073033E">
        <w:tc>
          <w:tcPr>
            <w:tcW w:w="2943" w:type="dxa"/>
          </w:tcPr>
          <w:p w14:paraId="60C4DEC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A49B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1743" w:type="dxa"/>
          </w:tcPr>
          <w:p w14:paraId="74FA7A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4D22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236A2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FB65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B78F5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6054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311C0D4D" w14:textId="77777777" w:rsidTr="0073033E">
        <w:tc>
          <w:tcPr>
            <w:tcW w:w="2943" w:type="dxa"/>
          </w:tcPr>
          <w:p w14:paraId="241D857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96251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BINOUT_NBNDOUT_X</w:t>
            </w:r>
          </w:p>
        </w:tc>
        <w:tc>
          <w:tcPr>
            <w:tcW w:w="1743" w:type="dxa"/>
          </w:tcPr>
          <w:p w14:paraId="6A1984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F63A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4210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7133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BINOUT_NBNDOUT_NUM_TIMESTEP,</w:t>
            </w:r>
          </w:p>
        </w:tc>
        <w:tc>
          <w:tcPr>
            <w:tcW w:w="2085" w:type="dxa"/>
          </w:tcPr>
          <w:p w14:paraId="62DE19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794A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0695C252" w14:textId="77777777" w:rsidTr="0073033E">
        <w:tc>
          <w:tcPr>
            <w:tcW w:w="2943" w:type="dxa"/>
          </w:tcPr>
          <w:p w14:paraId="1C371E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9E262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BINOUT_NBNDOUT_NUM_ID</w:t>
            </w:r>
          </w:p>
        </w:tc>
        <w:tc>
          <w:tcPr>
            <w:tcW w:w="1743" w:type="dxa"/>
          </w:tcPr>
          <w:p w14:paraId="1329A9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5AD0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6FEB5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80A7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69FD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D7B0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7549649D" w14:textId="77777777" w:rsidTr="0073033E">
        <w:tc>
          <w:tcPr>
            <w:tcW w:w="2943" w:type="dxa"/>
          </w:tcPr>
          <w:p w14:paraId="3A4C71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B946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BINOUT_NBNDOUT_IDS</w:t>
            </w:r>
          </w:p>
        </w:tc>
        <w:tc>
          <w:tcPr>
            <w:tcW w:w="1743" w:type="dxa"/>
          </w:tcPr>
          <w:p w14:paraId="5BD99D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6E21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usigned int</w:t>
            </w:r>
          </w:p>
        </w:tc>
        <w:tc>
          <w:tcPr>
            <w:tcW w:w="2085" w:type="dxa"/>
          </w:tcPr>
          <w:p w14:paraId="0A0176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317D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BINOUT_NBNDOUT_NUM_ID</w:t>
            </w:r>
          </w:p>
        </w:tc>
        <w:tc>
          <w:tcPr>
            <w:tcW w:w="2085" w:type="dxa"/>
          </w:tcPr>
          <w:p w14:paraId="06AFE2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9B4F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3B8979FD" w14:textId="77777777" w:rsidTr="0073033E">
        <w:tc>
          <w:tcPr>
            <w:tcW w:w="2943" w:type="dxa"/>
          </w:tcPr>
          <w:p w14:paraId="1BA5D8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71099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BINOUT_NBNDOUT_NUM_COMPONENT</w:t>
            </w:r>
          </w:p>
        </w:tc>
        <w:tc>
          <w:tcPr>
            <w:tcW w:w="1743" w:type="dxa"/>
          </w:tcPr>
          <w:p w14:paraId="3F88B4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844E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0BFDD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9E27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D533E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36B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2AFA969F" w14:textId="77777777" w:rsidTr="0073033E">
        <w:tc>
          <w:tcPr>
            <w:tcW w:w="2943" w:type="dxa"/>
          </w:tcPr>
          <w:p w14:paraId="2419BE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A066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BINOUT_NBNDOUT_COMPONENTS</w:t>
            </w:r>
          </w:p>
        </w:tc>
        <w:tc>
          <w:tcPr>
            <w:tcW w:w="1743" w:type="dxa"/>
          </w:tcPr>
          <w:p w14:paraId="467A23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BA65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7E5F6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1BD0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BINOUT_NBNDOUT_NUM_COMPONENT</w:t>
            </w:r>
          </w:p>
        </w:tc>
        <w:tc>
          <w:tcPr>
            <w:tcW w:w="2085" w:type="dxa"/>
          </w:tcPr>
          <w:p w14:paraId="32081E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7837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75094B91" w14:textId="77777777" w:rsidTr="0073033E">
        <w:tc>
          <w:tcPr>
            <w:tcW w:w="2943" w:type="dxa"/>
          </w:tcPr>
          <w:p w14:paraId="6A710C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0239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BINOUT_NBNDOUT_FORCE_X</w:t>
            </w:r>
          </w:p>
        </w:tc>
        <w:tc>
          <w:tcPr>
            <w:tcW w:w="1743" w:type="dxa"/>
          </w:tcPr>
          <w:p w14:paraId="06740F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9052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4A941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3EBD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4DEA2A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72FA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BINOUT_NBNDOUT_ID_ORIENTATIONRIGIDBODIES,</w:t>
            </w:r>
          </w:p>
        </w:tc>
      </w:tr>
      <w:tr w:rsidR="000336C4" w14:paraId="7CCB3F2A" w14:textId="77777777" w:rsidTr="0073033E">
        <w:tc>
          <w:tcPr>
            <w:tcW w:w="2943" w:type="dxa"/>
          </w:tcPr>
          <w:p w14:paraId="00A4FB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3E1C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BINOUT_NBNDOUT_FORCE_Y</w:t>
            </w:r>
          </w:p>
        </w:tc>
        <w:tc>
          <w:tcPr>
            <w:tcW w:w="1743" w:type="dxa"/>
          </w:tcPr>
          <w:p w14:paraId="6DDCCF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1677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7EAE1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E129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0107CA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E315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BINOUT_NBNDOUT_ID_ORIENTATIONRIGIDBODIES,</w:t>
            </w:r>
          </w:p>
        </w:tc>
      </w:tr>
      <w:tr w:rsidR="000336C4" w14:paraId="62D48E9B" w14:textId="77777777" w:rsidTr="0073033E">
        <w:tc>
          <w:tcPr>
            <w:tcW w:w="2943" w:type="dxa"/>
          </w:tcPr>
          <w:p w14:paraId="1C431F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1140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BINOUT_NBNDOUT_FORCE_Z</w:t>
            </w:r>
          </w:p>
        </w:tc>
        <w:tc>
          <w:tcPr>
            <w:tcW w:w="1743" w:type="dxa"/>
          </w:tcPr>
          <w:p w14:paraId="6EF368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04C7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69AB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E9BC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6AEB3D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AA21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 xml:space="preserve">    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BINOUT_NBNDOUT_ID_ORIENTATIONRIGIDBODIES,</w:t>
            </w:r>
          </w:p>
        </w:tc>
      </w:tr>
      <w:tr w:rsidR="000336C4" w14:paraId="1160965A" w14:textId="77777777" w:rsidTr="0073033E">
        <w:tc>
          <w:tcPr>
            <w:tcW w:w="2943" w:type="dxa"/>
          </w:tcPr>
          <w:p w14:paraId="0F6FBF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0CC0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BINOUT_NBNDOUT_ENERGY</w:t>
            </w:r>
          </w:p>
        </w:tc>
        <w:tc>
          <w:tcPr>
            <w:tcW w:w="1743" w:type="dxa"/>
          </w:tcPr>
          <w:p w14:paraId="7D5041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F7E7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38197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9338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13EE5B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3B56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BINOUT_NBNDOUT_ID_ORIENTATIONRIGIDBODIES,</w:t>
            </w:r>
          </w:p>
        </w:tc>
      </w:tr>
      <w:tr w:rsidR="000336C4" w14:paraId="784A27A0" w14:textId="77777777" w:rsidTr="0073033E">
        <w:tc>
          <w:tcPr>
            <w:tcW w:w="2943" w:type="dxa"/>
          </w:tcPr>
          <w:p w14:paraId="4174B09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A69B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BINOUT_NBNDOUT_MOMENT_X</w:t>
            </w:r>
          </w:p>
        </w:tc>
        <w:tc>
          <w:tcPr>
            <w:tcW w:w="1743" w:type="dxa"/>
          </w:tcPr>
          <w:p w14:paraId="76A905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5508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524520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F9E0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BINOUT_NBNDOUT_NUM_TIMESTEP</w:t>
            </w:r>
          </w:p>
        </w:tc>
        <w:tc>
          <w:tcPr>
            <w:tcW w:w="2085" w:type="dxa"/>
          </w:tcPr>
          <w:p w14:paraId="4D2FCF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37A8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BINOUT_NBNDOUT_ID_ORIENTATIONRIGIDBODIES,</w:t>
            </w:r>
          </w:p>
        </w:tc>
      </w:tr>
      <w:tr w:rsidR="000336C4" w14:paraId="4AE07556" w14:textId="77777777" w:rsidTr="0073033E">
        <w:tc>
          <w:tcPr>
            <w:tcW w:w="2943" w:type="dxa"/>
          </w:tcPr>
          <w:p w14:paraId="4FDF0F5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5D9F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BINOUT_NBNDOUT_MOMENT_Y</w:t>
            </w:r>
          </w:p>
        </w:tc>
        <w:tc>
          <w:tcPr>
            <w:tcW w:w="1743" w:type="dxa"/>
          </w:tcPr>
          <w:p w14:paraId="11B26D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239E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288B5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AA4E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4DA286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FBBF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 xml:space="preserve">    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BINOUT_NBNDOUT_ID_ORIENTATIONRIGIDBODIES,</w:t>
            </w:r>
          </w:p>
        </w:tc>
      </w:tr>
      <w:tr w:rsidR="000336C4" w14:paraId="01B9FDD6" w14:textId="77777777" w:rsidTr="0073033E">
        <w:tc>
          <w:tcPr>
            <w:tcW w:w="2943" w:type="dxa"/>
          </w:tcPr>
          <w:p w14:paraId="200232F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6B10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BINOUT_NBNDOUT_MOMENT_Z</w:t>
            </w:r>
          </w:p>
        </w:tc>
        <w:tc>
          <w:tcPr>
            <w:tcW w:w="1743" w:type="dxa"/>
          </w:tcPr>
          <w:p w14:paraId="196294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E97B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46EE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2E2C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7368F1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FE31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BINOUT_NBNDOUT_ID_ORIENTATIONRIGIDBODIES,</w:t>
            </w:r>
          </w:p>
        </w:tc>
      </w:tr>
      <w:tr w:rsidR="000336C4" w14:paraId="4B846F56" w14:textId="77777777" w:rsidTr="0073033E">
        <w:tc>
          <w:tcPr>
            <w:tcW w:w="2943" w:type="dxa"/>
          </w:tcPr>
          <w:p w14:paraId="574B9DC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F1E8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BINOUT_NBNDOUT_TOTAL_X</w:t>
            </w:r>
          </w:p>
        </w:tc>
        <w:tc>
          <w:tcPr>
            <w:tcW w:w="1743" w:type="dxa"/>
          </w:tcPr>
          <w:p w14:paraId="7D6B2F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153E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0ED1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7650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7AFE70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220E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27CA3104" w14:textId="77777777" w:rsidTr="0073033E">
        <w:tc>
          <w:tcPr>
            <w:tcW w:w="2943" w:type="dxa"/>
          </w:tcPr>
          <w:p w14:paraId="32B0194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C757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BINOUT_NBNDOUT_TOTAL_Y</w:t>
            </w:r>
          </w:p>
        </w:tc>
        <w:tc>
          <w:tcPr>
            <w:tcW w:w="1743" w:type="dxa"/>
          </w:tcPr>
          <w:p w14:paraId="02708E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277C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F15D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9280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696975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D10C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2FAE2701" w14:textId="77777777" w:rsidTr="0073033E">
        <w:tc>
          <w:tcPr>
            <w:tcW w:w="2943" w:type="dxa"/>
          </w:tcPr>
          <w:p w14:paraId="12C72B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E3D2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BINOUT_NBNDOUT_TOTAL_Z</w:t>
            </w:r>
          </w:p>
        </w:tc>
        <w:tc>
          <w:tcPr>
            <w:tcW w:w="1743" w:type="dxa"/>
          </w:tcPr>
          <w:p w14:paraId="280EA6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22ED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7FC5E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B682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5FCA75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0A85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244E0613" w14:textId="77777777" w:rsidTr="0073033E">
        <w:tc>
          <w:tcPr>
            <w:tcW w:w="2943" w:type="dxa"/>
          </w:tcPr>
          <w:p w14:paraId="471B1B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E857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BINOUT_NBNDOUT_ETOTAL</w:t>
            </w:r>
          </w:p>
        </w:tc>
        <w:tc>
          <w:tcPr>
            <w:tcW w:w="1743" w:type="dxa"/>
          </w:tcPr>
          <w:p w14:paraId="6D7184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EE07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4B1A8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95FA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</w:t>
            </w:r>
          </w:p>
        </w:tc>
        <w:tc>
          <w:tcPr>
            <w:tcW w:w="2085" w:type="dxa"/>
          </w:tcPr>
          <w:p w14:paraId="2AA919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3304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BINOUT_NBNDOUT_ID_DISCRETERIGIDBODIES,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BINOUT_NBNDOUT_ID_PRESSURE,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BINOUT_NBNDOUT_ID_VELOCITYNODES,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BINOUT_NBNDOUT_ID_VELOCITYRIGIDBODIES,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BINOUT_NBNDOUT_ID_ORIENTATIONRIGIDBODIES,</w:t>
            </w:r>
          </w:p>
        </w:tc>
      </w:tr>
      <w:tr w:rsidR="000336C4" w14:paraId="7CDCAAAE" w14:textId="77777777" w:rsidTr="0073033E">
        <w:tc>
          <w:tcPr>
            <w:tcW w:w="2943" w:type="dxa"/>
          </w:tcPr>
          <w:p w14:paraId="604BC9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7BB2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BINOUT_JNTFORC_NUM_TYPES</w:t>
            </w:r>
          </w:p>
        </w:tc>
        <w:tc>
          <w:tcPr>
            <w:tcW w:w="1743" w:type="dxa"/>
          </w:tcPr>
          <w:p w14:paraId="628BA4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21A0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F0D98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8F45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E56EA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7C0B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A494981" w14:textId="77777777" w:rsidTr="0073033E">
        <w:tc>
          <w:tcPr>
            <w:tcW w:w="2943" w:type="dxa"/>
          </w:tcPr>
          <w:p w14:paraId="388CC9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C2689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BINOUT_JNTFORC_TYPES</w:t>
            </w:r>
          </w:p>
        </w:tc>
        <w:tc>
          <w:tcPr>
            <w:tcW w:w="1743" w:type="dxa"/>
          </w:tcPr>
          <w:p w14:paraId="3D6B42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D1A7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ray</w:t>
            </w:r>
          </w:p>
        </w:tc>
        <w:tc>
          <w:tcPr>
            <w:tcW w:w="2085" w:type="dxa"/>
          </w:tcPr>
          <w:p w14:paraId="4409CA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98DD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M_TYPES</w:t>
            </w:r>
          </w:p>
        </w:tc>
        <w:tc>
          <w:tcPr>
            <w:tcW w:w="2085" w:type="dxa"/>
          </w:tcPr>
          <w:p w14:paraId="717BA7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DBB2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00CF09B" w14:textId="77777777" w:rsidTr="0073033E">
        <w:tc>
          <w:tcPr>
            <w:tcW w:w="2943" w:type="dxa"/>
          </w:tcPr>
          <w:p w14:paraId="08958B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19F7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BINOUT_JNTFORC_NUM_ID</w:t>
            </w:r>
          </w:p>
        </w:tc>
        <w:tc>
          <w:tcPr>
            <w:tcW w:w="1743" w:type="dxa"/>
          </w:tcPr>
          <w:p w14:paraId="3B2F3D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5EC1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43D19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1A83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F32E2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2BC4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BINOUT_JNTFORC_ID_JOINTS, BINOUT_JNTFORC_ID_STIFFNESS_TRANSLATIONAL,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BINOUT_JNTFORC_ID_STIFFNESS_GENERALIZED</w:t>
            </w:r>
          </w:p>
        </w:tc>
      </w:tr>
      <w:tr w:rsidR="000336C4" w14:paraId="691ED998" w14:textId="77777777" w:rsidTr="0073033E">
        <w:tc>
          <w:tcPr>
            <w:tcW w:w="2943" w:type="dxa"/>
          </w:tcPr>
          <w:p w14:paraId="5B7721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4E33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BINOUT_JNTFORC_IDS</w:t>
            </w:r>
          </w:p>
        </w:tc>
        <w:tc>
          <w:tcPr>
            <w:tcW w:w="1743" w:type="dxa"/>
          </w:tcPr>
          <w:p w14:paraId="471003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5882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A998F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935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BINOUT_JNTFORC_NUM_ID</w:t>
            </w:r>
          </w:p>
        </w:tc>
        <w:tc>
          <w:tcPr>
            <w:tcW w:w="2085" w:type="dxa"/>
          </w:tcPr>
          <w:p w14:paraId="1222C8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766C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BINOUT_JNTFORC_ID_JOINTS, BINOUT_JNTFORC_ID_STIFFNESS_TRANSLATIONAL,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BINOUT_JNTFORC_ID_STIFFNESS_GENERALIZED</w:t>
            </w:r>
          </w:p>
        </w:tc>
      </w:tr>
      <w:tr w:rsidR="000336C4" w14:paraId="33AD78C5" w14:textId="77777777" w:rsidTr="0073033E">
        <w:tc>
          <w:tcPr>
            <w:tcW w:w="2943" w:type="dxa"/>
          </w:tcPr>
          <w:p w14:paraId="5F8E91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6FFF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BINOUT_JNTFORC_NUM_TIMESTEP</w:t>
            </w:r>
          </w:p>
        </w:tc>
        <w:tc>
          <w:tcPr>
            <w:tcW w:w="1743" w:type="dxa"/>
          </w:tcPr>
          <w:p w14:paraId="12B4B5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A8EC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07982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9E56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56AC8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988E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BINOUT_JNTFORC_ID_JOINTS, BINOUT_JNTFORC_ID_STIFFNESS_TRANSLATIONAL,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BINOUT_JNTFORC_ID_STIFFNESS_GENERALIZED</w:t>
            </w:r>
          </w:p>
        </w:tc>
      </w:tr>
      <w:tr w:rsidR="000336C4" w14:paraId="570D254F" w14:textId="77777777" w:rsidTr="0073033E">
        <w:tc>
          <w:tcPr>
            <w:tcW w:w="2943" w:type="dxa"/>
          </w:tcPr>
          <w:p w14:paraId="20FEF84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88A0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BINOUT_JNTFORC_X</w:t>
            </w:r>
          </w:p>
        </w:tc>
        <w:tc>
          <w:tcPr>
            <w:tcW w:w="1743" w:type="dxa"/>
          </w:tcPr>
          <w:p w14:paraId="44918C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BD13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941A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D8ED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BINOUT_NBNDOUT_NUM_TIMESTEP,</w:t>
            </w:r>
          </w:p>
        </w:tc>
        <w:tc>
          <w:tcPr>
            <w:tcW w:w="2085" w:type="dxa"/>
          </w:tcPr>
          <w:p w14:paraId="3F0B03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9083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BINOUT_JNTFORC_ID_JOINTS, BINOUT_JNTFORC_ID_STIFFNESS_TRANSLATIONAL,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BINOUT_JNTFORC_ID_STIFFNESS_GENERALIZED</w:t>
            </w:r>
          </w:p>
        </w:tc>
      </w:tr>
      <w:tr w:rsidR="000336C4" w14:paraId="78370EB2" w14:textId="77777777" w:rsidTr="0073033E">
        <w:tc>
          <w:tcPr>
            <w:tcW w:w="2943" w:type="dxa"/>
          </w:tcPr>
          <w:p w14:paraId="2E5D38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46557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BINOUT_JNTFORC_NUM_COMPONENT</w:t>
            </w:r>
          </w:p>
        </w:tc>
        <w:tc>
          <w:tcPr>
            <w:tcW w:w="1743" w:type="dxa"/>
          </w:tcPr>
          <w:p w14:paraId="2A4A82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8FF0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81AF6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70CD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1,</w:t>
            </w:r>
          </w:p>
        </w:tc>
        <w:tc>
          <w:tcPr>
            <w:tcW w:w="2085" w:type="dxa"/>
          </w:tcPr>
          <w:p w14:paraId="6B819D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8ADC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BINOUT_JNTFORC_ID_JOINTS, BINOUT_JNTFORC_ID_STIFFNESS_TRANSLATIONAL,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BINOUT_JNTFORC_ID_STIFFNESS_GENERALIZED</w:t>
            </w:r>
          </w:p>
        </w:tc>
      </w:tr>
      <w:tr w:rsidR="000336C4" w14:paraId="76431191" w14:textId="77777777" w:rsidTr="0073033E">
        <w:tc>
          <w:tcPr>
            <w:tcW w:w="2943" w:type="dxa"/>
          </w:tcPr>
          <w:p w14:paraId="733BBF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2876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BINOUT_JNTFORC_COMPONENTS</w:t>
            </w:r>
          </w:p>
        </w:tc>
        <w:tc>
          <w:tcPr>
            <w:tcW w:w="1743" w:type="dxa"/>
          </w:tcPr>
          <w:p w14:paraId="695302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8FA0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10497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346C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BINOUT_JNTFORC_NUM_COMPONENT,</w:t>
            </w:r>
          </w:p>
        </w:tc>
        <w:tc>
          <w:tcPr>
            <w:tcW w:w="2085" w:type="dxa"/>
          </w:tcPr>
          <w:p w14:paraId="0E2500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7F2F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BINOUT_JNTFORC_ID_JOINTS, BINOUT_JNTFORC_ID_STIFFNESS_TRANSLATIONAL,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BINOUT_JNTFORC_ID_STIFFNESS_GENERALIZED</w:t>
            </w:r>
          </w:p>
        </w:tc>
      </w:tr>
      <w:tr w:rsidR="000336C4" w14:paraId="1B946DED" w14:textId="77777777" w:rsidTr="0073033E">
        <w:tc>
          <w:tcPr>
            <w:tcW w:w="2943" w:type="dxa"/>
          </w:tcPr>
          <w:p w14:paraId="0605D78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2AD0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BINOUT_JNTFORC_FORCE_X</w:t>
            </w:r>
          </w:p>
        </w:tc>
        <w:tc>
          <w:tcPr>
            <w:tcW w:w="1743" w:type="dxa"/>
          </w:tcPr>
          <w:p w14:paraId="6A946D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2FA8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E670E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96BA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B6D1E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3620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4FEAEBB0" w14:textId="77777777" w:rsidTr="0073033E">
        <w:tc>
          <w:tcPr>
            <w:tcW w:w="2943" w:type="dxa"/>
          </w:tcPr>
          <w:p w14:paraId="2849EB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E3FA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BINOUT_JNTFORC_FORCE_Y</w:t>
            </w:r>
          </w:p>
        </w:tc>
        <w:tc>
          <w:tcPr>
            <w:tcW w:w="1743" w:type="dxa"/>
          </w:tcPr>
          <w:p w14:paraId="630493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A38F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AD347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629D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20368E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062C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30DFC4C2" w14:textId="77777777" w:rsidTr="0073033E">
        <w:tc>
          <w:tcPr>
            <w:tcW w:w="2943" w:type="dxa"/>
          </w:tcPr>
          <w:p w14:paraId="0260988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C93C5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BINOUT_JNTFORC_FORCE_Z</w:t>
            </w:r>
          </w:p>
        </w:tc>
        <w:tc>
          <w:tcPr>
            <w:tcW w:w="1743" w:type="dxa"/>
          </w:tcPr>
          <w:p w14:paraId="191D2E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8BD5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2990C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7BBC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5A0C91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3575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1A6391CE" w14:textId="77777777" w:rsidTr="0073033E">
        <w:tc>
          <w:tcPr>
            <w:tcW w:w="2943" w:type="dxa"/>
          </w:tcPr>
          <w:p w14:paraId="138C1C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255C1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BINOUT_JNTFORC_MOMENT_X</w:t>
            </w:r>
          </w:p>
        </w:tc>
        <w:tc>
          <w:tcPr>
            <w:tcW w:w="1743" w:type="dxa"/>
          </w:tcPr>
          <w:p w14:paraId="114A63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D33A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B6DE5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067B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6DB545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450F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1A23694F" w14:textId="77777777" w:rsidTr="0073033E">
        <w:tc>
          <w:tcPr>
            <w:tcW w:w="2943" w:type="dxa"/>
          </w:tcPr>
          <w:p w14:paraId="78DD53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DDAE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BINOUT_JNTFORC_MOMENT_Y</w:t>
            </w:r>
          </w:p>
        </w:tc>
        <w:tc>
          <w:tcPr>
            <w:tcW w:w="1743" w:type="dxa"/>
          </w:tcPr>
          <w:p w14:paraId="1C836B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B1BE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F895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9B75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330A58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E4C9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_JOINTS</w:t>
            </w:r>
          </w:p>
        </w:tc>
      </w:tr>
      <w:tr w:rsidR="000336C4" w14:paraId="4071E825" w14:textId="77777777" w:rsidTr="0073033E">
        <w:tc>
          <w:tcPr>
            <w:tcW w:w="2943" w:type="dxa"/>
          </w:tcPr>
          <w:p w14:paraId="5B8BB7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1994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BINOUT_JNTFORC_MOMENT_Z</w:t>
            </w:r>
          </w:p>
        </w:tc>
        <w:tc>
          <w:tcPr>
            <w:tcW w:w="1743" w:type="dxa"/>
          </w:tcPr>
          <w:p w14:paraId="62504B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6E27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DB04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3E7E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3E93C5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0ECA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5818516C" w14:textId="77777777" w:rsidTr="0073033E">
        <w:tc>
          <w:tcPr>
            <w:tcW w:w="2943" w:type="dxa"/>
          </w:tcPr>
          <w:p w14:paraId="6CE3A6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47E80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BINOUT_JNTFORC_RESULTANT_FORCE</w:t>
            </w:r>
          </w:p>
        </w:tc>
        <w:tc>
          <w:tcPr>
            <w:tcW w:w="1743" w:type="dxa"/>
          </w:tcPr>
          <w:p w14:paraId="34095C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220B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3269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0C4B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2AD65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2088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61BBD3BE" w14:textId="77777777" w:rsidTr="0073033E">
        <w:tc>
          <w:tcPr>
            <w:tcW w:w="2943" w:type="dxa"/>
          </w:tcPr>
          <w:p w14:paraId="37F889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B952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BINOUT_JNTFORC_RESULTANT_MOMENT</w:t>
            </w:r>
          </w:p>
        </w:tc>
        <w:tc>
          <w:tcPr>
            <w:tcW w:w="1743" w:type="dxa"/>
          </w:tcPr>
          <w:p w14:paraId="64AA62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A12F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A27E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CB1B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53DAC4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AE74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3577053E" w14:textId="77777777" w:rsidTr="0073033E">
        <w:tc>
          <w:tcPr>
            <w:tcW w:w="2943" w:type="dxa"/>
          </w:tcPr>
          <w:p w14:paraId="7DB708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D86B3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BINOUT_JNTFORC_JOINT_ENERGY</w:t>
            </w:r>
          </w:p>
        </w:tc>
        <w:tc>
          <w:tcPr>
            <w:tcW w:w="1743" w:type="dxa"/>
          </w:tcPr>
          <w:p w14:paraId="169634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70FD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8AEEB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864F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09485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C465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BINOUT_JNTFORC_ID_JOINTS</w:t>
            </w:r>
          </w:p>
        </w:tc>
      </w:tr>
      <w:tr w:rsidR="000336C4" w14:paraId="02DFB0D4" w14:textId="77777777" w:rsidTr="0073033E">
        <w:tc>
          <w:tcPr>
            <w:tcW w:w="2943" w:type="dxa"/>
          </w:tcPr>
          <w:p w14:paraId="3210ED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6B506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BINOUT_JNTFORC_DISPLACEMENT_X</w:t>
            </w:r>
          </w:p>
        </w:tc>
        <w:tc>
          <w:tcPr>
            <w:tcW w:w="1743" w:type="dxa"/>
          </w:tcPr>
          <w:p w14:paraId="05F92F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A7D8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2A2E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512E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F667D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EF0D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014F6947" w14:textId="77777777" w:rsidTr="0073033E">
        <w:tc>
          <w:tcPr>
            <w:tcW w:w="2943" w:type="dxa"/>
          </w:tcPr>
          <w:p w14:paraId="5A8F6FE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C50E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BINOUT_JNTFORC_DISPLACEMENT_Y</w:t>
            </w:r>
          </w:p>
        </w:tc>
        <w:tc>
          <w:tcPr>
            <w:tcW w:w="1743" w:type="dxa"/>
          </w:tcPr>
          <w:p w14:paraId="61CFA7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6C32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D795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9047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61C11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EB27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06909DD7" w14:textId="77777777" w:rsidTr="0073033E">
        <w:tc>
          <w:tcPr>
            <w:tcW w:w="2943" w:type="dxa"/>
          </w:tcPr>
          <w:p w14:paraId="5E8674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1E02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BINOUT_JNTFORC_DISPLACEMENT_Z</w:t>
            </w:r>
          </w:p>
        </w:tc>
        <w:tc>
          <w:tcPr>
            <w:tcW w:w="1743" w:type="dxa"/>
          </w:tcPr>
          <w:p w14:paraId="05649B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AFE6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3844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B0DC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B0221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C02D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181C03DA" w14:textId="77777777" w:rsidTr="0073033E">
        <w:tc>
          <w:tcPr>
            <w:tcW w:w="2943" w:type="dxa"/>
          </w:tcPr>
          <w:p w14:paraId="7503F9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9400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BINOUT_JNTFORC_DISPLACEMENT_X_DT</w:t>
            </w:r>
          </w:p>
        </w:tc>
        <w:tc>
          <w:tcPr>
            <w:tcW w:w="1743" w:type="dxa"/>
          </w:tcPr>
          <w:p w14:paraId="2CED8B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0258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11D3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DF1A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50485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8681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72C093BB" w14:textId="77777777" w:rsidTr="0073033E">
        <w:tc>
          <w:tcPr>
            <w:tcW w:w="2943" w:type="dxa"/>
          </w:tcPr>
          <w:p w14:paraId="05CC8C9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3AB1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BINOUT_JNTFORC_DISPLACEMENT_Y_DT</w:t>
            </w:r>
          </w:p>
        </w:tc>
        <w:tc>
          <w:tcPr>
            <w:tcW w:w="1743" w:type="dxa"/>
          </w:tcPr>
          <w:p w14:paraId="4DBB7F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15C6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375A03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332E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BINOUT_JNTFORC_NUM_TIMESTEP,</w:t>
            </w:r>
          </w:p>
        </w:tc>
        <w:tc>
          <w:tcPr>
            <w:tcW w:w="2085" w:type="dxa"/>
          </w:tcPr>
          <w:p w14:paraId="2D8FF5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C29A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idtype: BINOUT_JNTFORC_ID_STIFFNESS_TRANSLATIONAL</w:t>
            </w:r>
          </w:p>
        </w:tc>
      </w:tr>
      <w:tr w:rsidR="000336C4" w14:paraId="7DD65191" w14:textId="77777777" w:rsidTr="0073033E">
        <w:tc>
          <w:tcPr>
            <w:tcW w:w="2943" w:type="dxa"/>
          </w:tcPr>
          <w:p w14:paraId="60F0532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B236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BINOUT_JNTFORC_DISPLACEMENT_Z_DT</w:t>
            </w:r>
          </w:p>
        </w:tc>
        <w:tc>
          <w:tcPr>
            <w:tcW w:w="1743" w:type="dxa"/>
          </w:tcPr>
          <w:p w14:paraId="15D88C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8AFF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2684F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D0D5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4A14B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D94F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79E548A2" w14:textId="77777777" w:rsidTr="0073033E">
        <w:tc>
          <w:tcPr>
            <w:tcW w:w="2943" w:type="dxa"/>
          </w:tcPr>
          <w:p w14:paraId="220424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FC3A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BINOUT_JNTFORC_FORCE_STIFFNESS_X</w:t>
            </w:r>
          </w:p>
        </w:tc>
        <w:tc>
          <w:tcPr>
            <w:tcW w:w="1743" w:type="dxa"/>
          </w:tcPr>
          <w:p w14:paraId="4E50A6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056B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60BB0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7973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035BF9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7BC9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152A68B0" w14:textId="77777777" w:rsidTr="0073033E">
        <w:tc>
          <w:tcPr>
            <w:tcW w:w="2943" w:type="dxa"/>
          </w:tcPr>
          <w:p w14:paraId="6C2076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7670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BINOUT_JNTFORC_FORCE_DAMPING_X</w:t>
            </w:r>
          </w:p>
        </w:tc>
        <w:tc>
          <w:tcPr>
            <w:tcW w:w="1743" w:type="dxa"/>
          </w:tcPr>
          <w:p w14:paraId="3ECC25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CD95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1E624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20DC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8CAEA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9884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26E40F5E" w14:textId="77777777" w:rsidTr="0073033E">
        <w:tc>
          <w:tcPr>
            <w:tcW w:w="2943" w:type="dxa"/>
          </w:tcPr>
          <w:p w14:paraId="16FEE9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594A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BINOUT_JNTFORC_FORCE_TOTAL_X</w:t>
            </w:r>
          </w:p>
        </w:tc>
        <w:tc>
          <w:tcPr>
            <w:tcW w:w="1743" w:type="dxa"/>
          </w:tcPr>
          <w:p w14:paraId="188B16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E02B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EDC5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C6D9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789F3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42C7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4F6F7C90" w14:textId="77777777" w:rsidTr="0073033E">
        <w:tc>
          <w:tcPr>
            <w:tcW w:w="2943" w:type="dxa"/>
          </w:tcPr>
          <w:p w14:paraId="162E46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5126D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BINOUT_JNTFORC_FORCE_STIFFNESS_Y</w:t>
            </w:r>
          </w:p>
        </w:tc>
        <w:tc>
          <w:tcPr>
            <w:tcW w:w="1743" w:type="dxa"/>
          </w:tcPr>
          <w:p w14:paraId="2C4C76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5E75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EC662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3D1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625748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7603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50EE695D" w14:textId="77777777" w:rsidTr="0073033E">
        <w:tc>
          <w:tcPr>
            <w:tcW w:w="2943" w:type="dxa"/>
          </w:tcPr>
          <w:p w14:paraId="030A91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6C94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BINOUT_JNTFORC_FORCE_DAMPING_Y</w:t>
            </w:r>
          </w:p>
        </w:tc>
        <w:tc>
          <w:tcPr>
            <w:tcW w:w="1743" w:type="dxa"/>
          </w:tcPr>
          <w:p w14:paraId="2B80D3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2D0B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1BA0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F2A4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18AD83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9D34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1C7376B4" w14:textId="77777777" w:rsidTr="0073033E">
        <w:tc>
          <w:tcPr>
            <w:tcW w:w="2943" w:type="dxa"/>
          </w:tcPr>
          <w:p w14:paraId="654CFA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372D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BINOUT_JNTFORC_FORCE_TOTAL_Y</w:t>
            </w:r>
          </w:p>
        </w:tc>
        <w:tc>
          <w:tcPr>
            <w:tcW w:w="1743" w:type="dxa"/>
          </w:tcPr>
          <w:p w14:paraId="40CA37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AD05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AC1A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7C30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8506E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AF34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6FAA4FC7" w14:textId="77777777" w:rsidTr="0073033E">
        <w:tc>
          <w:tcPr>
            <w:tcW w:w="2943" w:type="dxa"/>
          </w:tcPr>
          <w:p w14:paraId="149DA4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CAAB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BINOUT_JNTFORC_FORCE_STIFFNESS_Z</w:t>
            </w:r>
          </w:p>
        </w:tc>
        <w:tc>
          <w:tcPr>
            <w:tcW w:w="1743" w:type="dxa"/>
          </w:tcPr>
          <w:p w14:paraId="402003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2918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6E95EC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B13D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BINOUT_JNTFORC_NUM_TIMESTEP,</w:t>
            </w:r>
          </w:p>
        </w:tc>
        <w:tc>
          <w:tcPr>
            <w:tcW w:w="2085" w:type="dxa"/>
          </w:tcPr>
          <w:p w14:paraId="12806D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F957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idtype: BINOUT_JNTFORC_ID_STIFFNESS_TRANSLATIONAL</w:t>
            </w:r>
          </w:p>
        </w:tc>
      </w:tr>
      <w:tr w:rsidR="000336C4" w14:paraId="0AF7282B" w14:textId="77777777" w:rsidTr="0073033E">
        <w:tc>
          <w:tcPr>
            <w:tcW w:w="2943" w:type="dxa"/>
          </w:tcPr>
          <w:p w14:paraId="73C36C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1C76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BINOUT_JNTFORC_FORCE_DAMPING_Z</w:t>
            </w:r>
          </w:p>
        </w:tc>
        <w:tc>
          <w:tcPr>
            <w:tcW w:w="1743" w:type="dxa"/>
          </w:tcPr>
          <w:p w14:paraId="7DFC7B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112E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2DEB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AF7A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53067E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3212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146DE624" w14:textId="77777777" w:rsidTr="0073033E">
        <w:tc>
          <w:tcPr>
            <w:tcW w:w="2943" w:type="dxa"/>
          </w:tcPr>
          <w:p w14:paraId="46CCBD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9A6C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BINOUT_JNTFORC_FORCE_TOTAL_Z</w:t>
            </w:r>
          </w:p>
        </w:tc>
        <w:tc>
          <w:tcPr>
            <w:tcW w:w="1743" w:type="dxa"/>
          </w:tcPr>
          <w:p w14:paraId="3A5128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7D02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4CE4A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08D9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384A2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4CB9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455DBCDD" w14:textId="77777777" w:rsidTr="0073033E">
        <w:tc>
          <w:tcPr>
            <w:tcW w:w="2943" w:type="dxa"/>
          </w:tcPr>
          <w:p w14:paraId="5722AF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BDF7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BINOUT_JNTFORC_TRANSLATION_JOINT_ENERGY</w:t>
            </w:r>
          </w:p>
        </w:tc>
        <w:tc>
          <w:tcPr>
            <w:tcW w:w="1743" w:type="dxa"/>
          </w:tcPr>
          <w:p w14:paraId="5AC708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ADF5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A8E5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6693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2846FF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B5BE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BINOUT_JNTFORC_ID_STIFFNESS_TRANSLATIONAL</w:t>
            </w:r>
          </w:p>
        </w:tc>
      </w:tr>
      <w:tr w:rsidR="000336C4" w14:paraId="36D6A4AA" w14:textId="77777777" w:rsidTr="0073033E">
        <w:tc>
          <w:tcPr>
            <w:tcW w:w="2943" w:type="dxa"/>
          </w:tcPr>
          <w:p w14:paraId="3823367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EE28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BINOUT_JNTFORC_PHI_DEGREES</w:t>
            </w:r>
          </w:p>
        </w:tc>
        <w:tc>
          <w:tcPr>
            <w:tcW w:w="1743" w:type="dxa"/>
          </w:tcPr>
          <w:p w14:paraId="00A161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358B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32EAF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1601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3435DF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CB14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68723958" w14:textId="77777777" w:rsidTr="0073033E">
        <w:tc>
          <w:tcPr>
            <w:tcW w:w="2943" w:type="dxa"/>
          </w:tcPr>
          <w:p w14:paraId="6377ED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E57F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BINOUT_JNTFORC_PHI_DEGREES_DT</w:t>
            </w:r>
          </w:p>
        </w:tc>
        <w:tc>
          <w:tcPr>
            <w:tcW w:w="1743" w:type="dxa"/>
          </w:tcPr>
          <w:p w14:paraId="2163DA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B4AA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EB16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CAE5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EC2C2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B41A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3BE91DBA" w14:textId="77777777" w:rsidTr="0073033E">
        <w:tc>
          <w:tcPr>
            <w:tcW w:w="2943" w:type="dxa"/>
          </w:tcPr>
          <w:p w14:paraId="010ED4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0516F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BINOUT_JNTFORC_THETA_DEGREES</w:t>
            </w:r>
          </w:p>
        </w:tc>
        <w:tc>
          <w:tcPr>
            <w:tcW w:w="1743" w:type="dxa"/>
          </w:tcPr>
          <w:p w14:paraId="2B4F62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7D84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D5319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17B0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6FD8DE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E9C2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59848E0E" w14:textId="77777777" w:rsidTr="0073033E">
        <w:tc>
          <w:tcPr>
            <w:tcW w:w="2943" w:type="dxa"/>
          </w:tcPr>
          <w:p w14:paraId="792631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94AA4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BINOUT_JNTFORC_THETA_DEGREES_DT</w:t>
            </w:r>
          </w:p>
        </w:tc>
        <w:tc>
          <w:tcPr>
            <w:tcW w:w="1743" w:type="dxa"/>
          </w:tcPr>
          <w:p w14:paraId="4FA08E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9921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B926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08A1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1E2B60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273E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1E485E70" w14:textId="77777777" w:rsidTr="0073033E">
        <w:tc>
          <w:tcPr>
            <w:tcW w:w="2943" w:type="dxa"/>
          </w:tcPr>
          <w:p w14:paraId="4D4A894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8228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BINOUT_JNTFORC_PSI_DEGREES</w:t>
            </w:r>
          </w:p>
        </w:tc>
        <w:tc>
          <w:tcPr>
            <w:tcW w:w="1743" w:type="dxa"/>
          </w:tcPr>
          <w:p w14:paraId="7F5BE5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84EA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1D2597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268A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BINOUT_JNTFORC_NUM_TIMESTEP,</w:t>
            </w:r>
          </w:p>
        </w:tc>
        <w:tc>
          <w:tcPr>
            <w:tcW w:w="2085" w:type="dxa"/>
          </w:tcPr>
          <w:p w14:paraId="4F8E88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1C64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idtype: BINOUT_JNTFORC_ID_STIFFNESS_GENERALIZED</w:t>
            </w:r>
          </w:p>
        </w:tc>
      </w:tr>
      <w:tr w:rsidR="000336C4" w14:paraId="66D29EDD" w14:textId="77777777" w:rsidTr="0073033E">
        <w:tc>
          <w:tcPr>
            <w:tcW w:w="2943" w:type="dxa"/>
          </w:tcPr>
          <w:p w14:paraId="595BC3A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6DDD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BINOUT_JNTFORC_PSI_DEGREES_DT</w:t>
            </w:r>
          </w:p>
        </w:tc>
        <w:tc>
          <w:tcPr>
            <w:tcW w:w="1743" w:type="dxa"/>
          </w:tcPr>
          <w:p w14:paraId="01C8C6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8641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7AA6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62D8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E07FB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4F5D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21BAC269" w14:textId="77777777" w:rsidTr="0073033E">
        <w:tc>
          <w:tcPr>
            <w:tcW w:w="2943" w:type="dxa"/>
          </w:tcPr>
          <w:p w14:paraId="392581B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EE25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BINOUT_JNTFORC_PHI_MOMENT_STIFFNESS</w:t>
            </w:r>
          </w:p>
        </w:tc>
        <w:tc>
          <w:tcPr>
            <w:tcW w:w="1743" w:type="dxa"/>
          </w:tcPr>
          <w:p w14:paraId="412F8E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69E2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24A3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91BD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6313C2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2580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72E4814F" w14:textId="77777777" w:rsidTr="0073033E">
        <w:tc>
          <w:tcPr>
            <w:tcW w:w="2943" w:type="dxa"/>
          </w:tcPr>
          <w:p w14:paraId="14C100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3643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BINOUT_JNTFORC_PHI_MOMENT_DAMPING</w:t>
            </w:r>
          </w:p>
        </w:tc>
        <w:tc>
          <w:tcPr>
            <w:tcW w:w="1743" w:type="dxa"/>
          </w:tcPr>
          <w:p w14:paraId="7BBEB2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D5F1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390EB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A311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1FEBE1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3B24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33E4074C" w14:textId="77777777" w:rsidTr="0073033E">
        <w:tc>
          <w:tcPr>
            <w:tcW w:w="2943" w:type="dxa"/>
          </w:tcPr>
          <w:p w14:paraId="4341B6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09D1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BINOUT_JNTFORC_PHI_MOMENT_TOTAL</w:t>
            </w:r>
          </w:p>
        </w:tc>
        <w:tc>
          <w:tcPr>
            <w:tcW w:w="1743" w:type="dxa"/>
          </w:tcPr>
          <w:p w14:paraId="52C2A6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6ECE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5F93F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16D1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46C0F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9C36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5BA958DF" w14:textId="77777777" w:rsidTr="0073033E">
        <w:tc>
          <w:tcPr>
            <w:tcW w:w="2943" w:type="dxa"/>
          </w:tcPr>
          <w:p w14:paraId="4DF8C2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37809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BINOUT_JNTFORC_THETA_MOMENT_STIFFNESS</w:t>
            </w:r>
          </w:p>
        </w:tc>
        <w:tc>
          <w:tcPr>
            <w:tcW w:w="1743" w:type="dxa"/>
          </w:tcPr>
          <w:p w14:paraId="7B4C43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C90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EDE0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B741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374F51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08A4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14739734" w14:textId="77777777" w:rsidTr="0073033E">
        <w:tc>
          <w:tcPr>
            <w:tcW w:w="2943" w:type="dxa"/>
          </w:tcPr>
          <w:p w14:paraId="0AC351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2724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BINOUT_JNTFORC_THETA_MOMENT_DAMPING</w:t>
            </w:r>
          </w:p>
        </w:tc>
        <w:tc>
          <w:tcPr>
            <w:tcW w:w="1743" w:type="dxa"/>
          </w:tcPr>
          <w:p w14:paraId="32B617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AD74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6058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4308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0CBA41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64C2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6B94DBEB" w14:textId="77777777" w:rsidTr="0073033E">
        <w:tc>
          <w:tcPr>
            <w:tcW w:w="2943" w:type="dxa"/>
          </w:tcPr>
          <w:p w14:paraId="317C5C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F5F7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BINOUT_JNTFORC_THETA_MOMENT_TOTAL</w:t>
            </w:r>
          </w:p>
        </w:tc>
        <w:tc>
          <w:tcPr>
            <w:tcW w:w="1743" w:type="dxa"/>
          </w:tcPr>
          <w:p w14:paraId="19207D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6B92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F16B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C6B3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10D1A8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49E2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1D7EAFD5" w14:textId="77777777" w:rsidTr="0073033E">
        <w:tc>
          <w:tcPr>
            <w:tcW w:w="2943" w:type="dxa"/>
          </w:tcPr>
          <w:p w14:paraId="48C5BD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0116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BINOUT_JNTFORC_PSI_MOMENT_STIFFNESS</w:t>
            </w:r>
          </w:p>
        </w:tc>
        <w:tc>
          <w:tcPr>
            <w:tcW w:w="1743" w:type="dxa"/>
          </w:tcPr>
          <w:p w14:paraId="75D966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3E25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5B363E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1A93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BINOUT_JNTFORC_NUM_TIMESTEP,</w:t>
            </w:r>
          </w:p>
        </w:tc>
        <w:tc>
          <w:tcPr>
            <w:tcW w:w="2085" w:type="dxa"/>
          </w:tcPr>
          <w:p w14:paraId="55A2F6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D97C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idtype: BINOUT_JNTFORC_ID_STIFFNESS_GENERALIZED</w:t>
            </w:r>
          </w:p>
        </w:tc>
      </w:tr>
      <w:tr w:rsidR="000336C4" w14:paraId="66E51247" w14:textId="77777777" w:rsidTr="0073033E">
        <w:tc>
          <w:tcPr>
            <w:tcW w:w="2943" w:type="dxa"/>
          </w:tcPr>
          <w:p w14:paraId="202C49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FF68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BINOUT_JNTFORC_PSI_MOMENT_DAMPING</w:t>
            </w:r>
          </w:p>
        </w:tc>
        <w:tc>
          <w:tcPr>
            <w:tcW w:w="1743" w:type="dxa"/>
          </w:tcPr>
          <w:p w14:paraId="2A4604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33BB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ABDC3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F838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29A246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7DEC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108ECD1B" w14:textId="77777777" w:rsidTr="0073033E">
        <w:tc>
          <w:tcPr>
            <w:tcW w:w="2943" w:type="dxa"/>
          </w:tcPr>
          <w:p w14:paraId="7CFB1C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7FBF9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BINOUT_JNTFORC_PSI_MOMENT_TOTAL</w:t>
            </w:r>
          </w:p>
        </w:tc>
        <w:tc>
          <w:tcPr>
            <w:tcW w:w="1743" w:type="dxa"/>
          </w:tcPr>
          <w:p w14:paraId="67E522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700A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4198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85A5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0E3D12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E894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0D2745FF" w14:textId="77777777" w:rsidTr="0073033E">
        <w:tc>
          <w:tcPr>
            <w:tcW w:w="2943" w:type="dxa"/>
          </w:tcPr>
          <w:p w14:paraId="515F4A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CAD9F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BINOUT_JNTFORC_PHI_THETA_PSI_JOINT_ENERGY</w:t>
            </w:r>
          </w:p>
        </w:tc>
        <w:tc>
          <w:tcPr>
            <w:tcW w:w="1743" w:type="dxa"/>
          </w:tcPr>
          <w:p w14:paraId="3419A1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675F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C81C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EDC0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1CF6BD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DD84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254CDF9D" w14:textId="77777777" w:rsidTr="0073033E">
        <w:tc>
          <w:tcPr>
            <w:tcW w:w="2943" w:type="dxa"/>
          </w:tcPr>
          <w:p w14:paraId="36B50A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683E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BINOUT_JNTFORC_ALPHA_DEGREES</w:t>
            </w:r>
          </w:p>
        </w:tc>
        <w:tc>
          <w:tcPr>
            <w:tcW w:w="1743" w:type="dxa"/>
          </w:tcPr>
          <w:p w14:paraId="6C2B28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CCF5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7ECF9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1E17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22743E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8339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475834D8" w14:textId="77777777" w:rsidTr="0073033E">
        <w:tc>
          <w:tcPr>
            <w:tcW w:w="2943" w:type="dxa"/>
          </w:tcPr>
          <w:p w14:paraId="112B4C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2B22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BINOUT_JNTFORC_ALPHA_DEGREES_DT</w:t>
            </w:r>
          </w:p>
        </w:tc>
        <w:tc>
          <w:tcPr>
            <w:tcW w:w="1743" w:type="dxa"/>
          </w:tcPr>
          <w:p w14:paraId="22C487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9060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5CC03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B129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6D89D9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65C5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3043D748" w14:textId="77777777" w:rsidTr="0073033E">
        <w:tc>
          <w:tcPr>
            <w:tcW w:w="2943" w:type="dxa"/>
          </w:tcPr>
          <w:p w14:paraId="1DF02A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188DC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BINOUT_JNTFORC_GAMMA_DEGREES</w:t>
            </w:r>
          </w:p>
        </w:tc>
        <w:tc>
          <w:tcPr>
            <w:tcW w:w="1743" w:type="dxa"/>
          </w:tcPr>
          <w:p w14:paraId="1A87CB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A5D6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31928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3C02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542658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1394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016298E2" w14:textId="77777777" w:rsidTr="0073033E">
        <w:tc>
          <w:tcPr>
            <w:tcW w:w="2943" w:type="dxa"/>
          </w:tcPr>
          <w:p w14:paraId="35A6A0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6B02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BINOUT_JNTFORC_GAMMA_DEGREES_DT</w:t>
            </w:r>
          </w:p>
        </w:tc>
        <w:tc>
          <w:tcPr>
            <w:tcW w:w="1743" w:type="dxa"/>
          </w:tcPr>
          <w:p w14:paraId="2857D6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CBFC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89946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21EF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1FDD20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324A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5895ED17" w14:textId="77777777" w:rsidTr="0073033E">
        <w:tc>
          <w:tcPr>
            <w:tcW w:w="2943" w:type="dxa"/>
          </w:tcPr>
          <w:p w14:paraId="3E8FB6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4C91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BINOUT_JNTFORC_BETA_DEGREES</w:t>
            </w:r>
          </w:p>
        </w:tc>
        <w:tc>
          <w:tcPr>
            <w:tcW w:w="1743" w:type="dxa"/>
          </w:tcPr>
          <w:p w14:paraId="567419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061C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688CD7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37AF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BINOUT_JNTFORC_NUM_TIMESTEP,</w:t>
            </w:r>
          </w:p>
        </w:tc>
        <w:tc>
          <w:tcPr>
            <w:tcW w:w="2085" w:type="dxa"/>
          </w:tcPr>
          <w:p w14:paraId="394AD3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968C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idtype: BINOUT_JNTFORC_ID_STIFFNESS_GENERALIZED</w:t>
            </w:r>
          </w:p>
        </w:tc>
      </w:tr>
      <w:tr w:rsidR="000336C4" w14:paraId="1C40D123" w14:textId="77777777" w:rsidTr="0073033E">
        <w:tc>
          <w:tcPr>
            <w:tcW w:w="2943" w:type="dxa"/>
          </w:tcPr>
          <w:p w14:paraId="0AB56D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3FB2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BINOUT_JNTFORC_BETA_DEGREES_DT</w:t>
            </w:r>
          </w:p>
        </w:tc>
        <w:tc>
          <w:tcPr>
            <w:tcW w:w="1743" w:type="dxa"/>
          </w:tcPr>
          <w:p w14:paraId="3FA012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F8FC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05D2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6791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574C2B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3494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6DB07A12" w14:textId="77777777" w:rsidTr="0073033E">
        <w:tc>
          <w:tcPr>
            <w:tcW w:w="2943" w:type="dxa"/>
          </w:tcPr>
          <w:p w14:paraId="7DA3EB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48217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BINOUT_JNTFORC_ALPHA_MOMENT_STIFFNESS</w:t>
            </w:r>
          </w:p>
        </w:tc>
        <w:tc>
          <w:tcPr>
            <w:tcW w:w="1743" w:type="dxa"/>
          </w:tcPr>
          <w:p w14:paraId="5DD726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D9BF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99DAB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CA02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10DA6B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5A35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47DBF4E7" w14:textId="77777777" w:rsidTr="0073033E">
        <w:tc>
          <w:tcPr>
            <w:tcW w:w="2943" w:type="dxa"/>
          </w:tcPr>
          <w:p w14:paraId="2647F7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EB15C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BINOUT_JNTFORC_ALPHA_MOMENT_DAMPING</w:t>
            </w:r>
          </w:p>
        </w:tc>
        <w:tc>
          <w:tcPr>
            <w:tcW w:w="1743" w:type="dxa"/>
          </w:tcPr>
          <w:p w14:paraId="22AFCB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1A69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3F30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2E32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7F6486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7DB6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0E11BE76" w14:textId="77777777" w:rsidTr="0073033E">
        <w:tc>
          <w:tcPr>
            <w:tcW w:w="2943" w:type="dxa"/>
          </w:tcPr>
          <w:p w14:paraId="5C4F0E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EBEA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BINOUT_JNTFORC_ALPHA_MOMENT_TOTAL</w:t>
            </w:r>
          </w:p>
        </w:tc>
        <w:tc>
          <w:tcPr>
            <w:tcW w:w="1743" w:type="dxa"/>
          </w:tcPr>
          <w:p w14:paraId="787E5B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8AE2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201D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25BD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4ED1EC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7413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3C3354D6" w14:textId="77777777" w:rsidTr="0073033E">
        <w:tc>
          <w:tcPr>
            <w:tcW w:w="2943" w:type="dxa"/>
          </w:tcPr>
          <w:p w14:paraId="59C45F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7F59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BINOUT_JNTFORC_GAMMA_SCALE_FACTOR</w:t>
            </w:r>
          </w:p>
        </w:tc>
        <w:tc>
          <w:tcPr>
            <w:tcW w:w="1743" w:type="dxa"/>
          </w:tcPr>
          <w:p w14:paraId="79A027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192C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C094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18C6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3C73A5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A822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004EBFC1" w14:textId="77777777" w:rsidTr="0073033E">
        <w:tc>
          <w:tcPr>
            <w:tcW w:w="2943" w:type="dxa"/>
          </w:tcPr>
          <w:p w14:paraId="184A7C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9E822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BINOUT_JNTFORC_BETA_MOMENT_STIFFNESS</w:t>
            </w:r>
          </w:p>
        </w:tc>
        <w:tc>
          <w:tcPr>
            <w:tcW w:w="1743" w:type="dxa"/>
          </w:tcPr>
          <w:p w14:paraId="67F48C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C7A4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1193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646A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5D5958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B185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21EE1BDF" w14:textId="77777777" w:rsidTr="0073033E">
        <w:tc>
          <w:tcPr>
            <w:tcW w:w="2943" w:type="dxa"/>
          </w:tcPr>
          <w:p w14:paraId="681F0F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A7560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BINOUT_JNTFORC_BETA_MOMENT_DAMPING</w:t>
            </w:r>
          </w:p>
        </w:tc>
        <w:tc>
          <w:tcPr>
            <w:tcW w:w="1743" w:type="dxa"/>
          </w:tcPr>
          <w:p w14:paraId="509C17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49AB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831FA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57DF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56241A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21B3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19142113" w14:textId="77777777" w:rsidTr="0073033E">
        <w:tc>
          <w:tcPr>
            <w:tcW w:w="2943" w:type="dxa"/>
          </w:tcPr>
          <w:p w14:paraId="46AFEC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0B88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BINOUT_JNTFORC_BETA_MOMENT_TOTAL</w:t>
            </w:r>
          </w:p>
        </w:tc>
        <w:tc>
          <w:tcPr>
            <w:tcW w:w="1743" w:type="dxa"/>
          </w:tcPr>
          <w:p w14:paraId="636E18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B4D4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6135DE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9AB2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BINOUT_JNTFORC_NUM_TIMESTEP,</w:t>
            </w:r>
          </w:p>
        </w:tc>
        <w:tc>
          <w:tcPr>
            <w:tcW w:w="2085" w:type="dxa"/>
          </w:tcPr>
          <w:p w14:paraId="4BB087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3D19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idtype: BINOUT_JNTFORC_ID_STIFFNESS_GENERALIZED</w:t>
            </w:r>
          </w:p>
        </w:tc>
      </w:tr>
      <w:tr w:rsidR="000336C4" w14:paraId="32B37748" w14:textId="77777777" w:rsidTr="0073033E">
        <w:tc>
          <w:tcPr>
            <w:tcW w:w="2943" w:type="dxa"/>
          </w:tcPr>
          <w:p w14:paraId="344587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6F230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BINOUT_JNTFORC_ALPHA_GAMMA_BETA_JOINT_ENERGY</w:t>
            </w:r>
          </w:p>
        </w:tc>
        <w:tc>
          <w:tcPr>
            <w:tcW w:w="1743" w:type="dxa"/>
          </w:tcPr>
          <w:p w14:paraId="449F19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A82D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CEB4D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F71A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BINOUT_JNTFORC_NUM_TIMESTEP,</w:t>
            </w:r>
          </w:p>
        </w:tc>
        <w:tc>
          <w:tcPr>
            <w:tcW w:w="2085" w:type="dxa"/>
          </w:tcPr>
          <w:p w14:paraId="67AF3F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112B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BINOUT_JNTFORC_ID_STIFFNESS_GENERALIZED</w:t>
            </w:r>
          </w:p>
        </w:tc>
      </w:tr>
      <w:tr w:rsidR="000336C4" w14:paraId="16DBF612" w14:textId="77777777" w:rsidTr="0073033E">
        <w:tc>
          <w:tcPr>
            <w:tcW w:w="2943" w:type="dxa"/>
          </w:tcPr>
          <w:p w14:paraId="29F3D5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575E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1743" w:type="dxa"/>
          </w:tcPr>
          <w:p w14:paraId="54D031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11A5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9FCCC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47FF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F2C2B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9AB9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BD02CB3" w14:textId="77777777" w:rsidTr="0073033E">
        <w:tc>
          <w:tcPr>
            <w:tcW w:w="2943" w:type="dxa"/>
          </w:tcPr>
          <w:p w14:paraId="0F7BC7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AB58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BINOUT_NODOUT_SSD_X</w:t>
            </w:r>
          </w:p>
        </w:tc>
        <w:tc>
          <w:tcPr>
            <w:tcW w:w="1743" w:type="dxa"/>
          </w:tcPr>
          <w:p w14:paraId="3A7516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EED9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E2702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946E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4E4DF4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A443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14F130E" w14:textId="77777777" w:rsidTr="0073033E">
        <w:tc>
          <w:tcPr>
            <w:tcW w:w="2943" w:type="dxa"/>
          </w:tcPr>
          <w:p w14:paraId="7C4FC4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2A2F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BINOUT_NODOUT_SSD_NUM_ID</w:t>
            </w:r>
          </w:p>
        </w:tc>
        <w:tc>
          <w:tcPr>
            <w:tcW w:w="1743" w:type="dxa"/>
          </w:tcPr>
          <w:p w14:paraId="3C5C4D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06EB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0952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2321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2D6B8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7F86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427AE35" w14:textId="77777777" w:rsidTr="0073033E">
        <w:tc>
          <w:tcPr>
            <w:tcW w:w="2943" w:type="dxa"/>
          </w:tcPr>
          <w:p w14:paraId="319AE1F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DABCE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BINOUT_NODOUT_SSD_IDS</w:t>
            </w:r>
          </w:p>
        </w:tc>
        <w:tc>
          <w:tcPr>
            <w:tcW w:w="1743" w:type="dxa"/>
          </w:tcPr>
          <w:p w14:paraId="6B8EE3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B12A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1EC898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9898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BINOUT_NODOUT_SSD_NUM_ID</w:t>
            </w:r>
          </w:p>
        </w:tc>
        <w:tc>
          <w:tcPr>
            <w:tcW w:w="2085" w:type="dxa"/>
          </w:tcPr>
          <w:p w14:paraId="49169A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3DC7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B8ACE80" w14:textId="77777777" w:rsidTr="0073033E">
        <w:tc>
          <w:tcPr>
            <w:tcW w:w="2943" w:type="dxa"/>
          </w:tcPr>
          <w:p w14:paraId="31532F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45AE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BINOUT_NODOUT_SSD_NUM_MODE</w:t>
            </w:r>
          </w:p>
        </w:tc>
        <w:tc>
          <w:tcPr>
            <w:tcW w:w="1743" w:type="dxa"/>
          </w:tcPr>
          <w:p w14:paraId="0F54DB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7B14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DBEBD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7F71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92BC1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B547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DCC906A" w14:textId="77777777" w:rsidTr="0073033E">
        <w:tc>
          <w:tcPr>
            <w:tcW w:w="2943" w:type="dxa"/>
          </w:tcPr>
          <w:p w14:paraId="3720CF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C55AE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BINOUT_NODOUT_SSD_MODES</w:t>
            </w:r>
          </w:p>
        </w:tc>
        <w:tc>
          <w:tcPr>
            <w:tcW w:w="1743" w:type="dxa"/>
          </w:tcPr>
          <w:p w14:paraId="2E3C73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3483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984D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D52C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BINOUT_NODOUT_SSD_NUM_MODE</w:t>
            </w:r>
          </w:p>
        </w:tc>
        <w:tc>
          <w:tcPr>
            <w:tcW w:w="2085" w:type="dxa"/>
          </w:tcPr>
          <w:p w14:paraId="070FBE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04D0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3C59724" w14:textId="77777777" w:rsidTr="0073033E">
        <w:tc>
          <w:tcPr>
            <w:tcW w:w="2943" w:type="dxa"/>
          </w:tcPr>
          <w:p w14:paraId="7BCCF0D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40AA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BINOUT_NODOUT_SSD_NUM_COMPONENT</w:t>
            </w:r>
          </w:p>
        </w:tc>
        <w:tc>
          <w:tcPr>
            <w:tcW w:w="1743" w:type="dxa"/>
          </w:tcPr>
          <w:p w14:paraId="4BD89E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3EC3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2CF82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C8A2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5126A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83DD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    BINOUT_DATATYPE_IMAGINARY, BINOUT_DATATYPE_MODALCONTRIBUTION</w:t>
            </w:r>
          </w:p>
        </w:tc>
      </w:tr>
      <w:tr w:rsidR="000336C4" w14:paraId="4B26A273" w14:textId="77777777" w:rsidTr="0073033E">
        <w:tc>
          <w:tcPr>
            <w:tcW w:w="2943" w:type="dxa"/>
          </w:tcPr>
          <w:p w14:paraId="2E442D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915C4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BINOUT_NODOUT_SSD_COMPONENTS</w:t>
            </w:r>
          </w:p>
        </w:tc>
        <w:tc>
          <w:tcPr>
            <w:tcW w:w="1743" w:type="dxa"/>
          </w:tcPr>
          <w:p w14:paraId="4B8E5A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401A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93697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6CBE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BINOUT_NODOUT_SSD_NUM_COMPONENT</w:t>
            </w:r>
          </w:p>
        </w:tc>
        <w:tc>
          <w:tcPr>
            <w:tcW w:w="2085" w:type="dxa"/>
          </w:tcPr>
          <w:p w14:paraId="3CC768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011F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    BINOUT_DATATYPE_IMAGINARY, BINOUT_DATATYPE_MODALCONTRIBUTION</w:t>
            </w:r>
          </w:p>
        </w:tc>
      </w:tr>
      <w:tr w:rsidR="000336C4" w14:paraId="7DE57C38" w14:textId="77777777" w:rsidTr="0073033E">
        <w:tc>
          <w:tcPr>
            <w:tcW w:w="2943" w:type="dxa"/>
          </w:tcPr>
          <w:p w14:paraId="2432FC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30DBB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BINOUT_NODOUT_SSD_TRANSLATIONAL_DISP_X</w:t>
            </w:r>
          </w:p>
        </w:tc>
        <w:tc>
          <w:tcPr>
            <w:tcW w:w="1743" w:type="dxa"/>
          </w:tcPr>
          <w:p w14:paraId="50EB7B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DF3C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32334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94C6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2E86C9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DE30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2BBFBB89" w14:textId="77777777" w:rsidTr="0073033E">
        <w:tc>
          <w:tcPr>
            <w:tcW w:w="2943" w:type="dxa"/>
          </w:tcPr>
          <w:p w14:paraId="67DB5DF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B09C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BINOUT_NODOUT_SSD_TRANSLATIONAL_VEL_X</w:t>
            </w:r>
          </w:p>
        </w:tc>
        <w:tc>
          <w:tcPr>
            <w:tcW w:w="1743" w:type="dxa"/>
          </w:tcPr>
          <w:p w14:paraId="437791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2085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BF31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E1FD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30BAE2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90D8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5BC4EEBA" w14:textId="77777777" w:rsidTr="0073033E">
        <w:tc>
          <w:tcPr>
            <w:tcW w:w="2943" w:type="dxa"/>
          </w:tcPr>
          <w:p w14:paraId="758A38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B6EB3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IONAL_ACCL_X</w:t>
            </w:r>
          </w:p>
        </w:tc>
        <w:tc>
          <w:tcPr>
            <w:tcW w:w="1743" w:type="dxa"/>
          </w:tcPr>
          <w:p w14:paraId="4E6A4E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416E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31DD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012F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_NUM_FREQUENCY</w:t>
            </w:r>
          </w:p>
        </w:tc>
        <w:tc>
          <w:tcPr>
            <w:tcW w:w="2085" w:type="dxa"/>
          </w:tcPr>
          <w:p w14:paraId="588425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9C00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49F69239" w14:textId="77777777" w:rsidTr="0073033E">
        <w:tc>
          <w:tcPr>
            <w:tcW w:w="2943" w:type="dxa"/>
          </w:tcPr>
          <w:p w14:paraId="2D0744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DA5C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BINOUT_NODOUT_SSD_TRANSLATIONAL_DISP_Y</w:t>
            </w:r>
          </w:p>
        </w:tc>
        <w:tc>
          <w:tcPr>
            <w:tcW w:w="1743" w:type="dxa"/>
          </w:tcPr>
          <w:p w14:paraId="761A86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AA39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771A9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7445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3DA92E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7001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39E1E8EE" w14:textId="77777777" w:rsidTr="0073033E">
        <w:tc>
          <w:tcPr>
            <w:tcW w:w="2943" w:type="dxa"/>
          </w:tcPr>
          <w:p w14:paraId="13545E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C61D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BINOUT_NODOUT_SSD_TRANSLATIONAL_VEL_Y</w:t>
            </w:r>
          </w:p>
        </w:tc>
        <w:tc>
          <w:tcPr>
            <w:tcW w:w="1743" w:type="dxa"/>
          </w:tcPr>
          <w:p w14:paraId="196DD7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FAF9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84C37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FA3A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3099F3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1E99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553E0864" w14:textId="77777777" w:rsidTr="0073033E">
        <w:tc>
          <w:tcPr>
            <w:tcW w:w="2943" w:type="dxa"/>
          </w:tcPr>
          <w:p w14:paraId="2AB1B33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3482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IONAL_ACCL_Y</w:t>
            </w:r>
          </w:p>
        </w:tc>
        <w:tc>
          <w:tcPr>
            <w:tcW w:w="1743" w:type="dxa"/>
          </w:tcPr>
          <w:p w14:paraId="3F913C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DC6D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05AFF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0FEA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_NUM_FREQUENCY</w:t>
            </w:r>
          </w:p>
        </w:tc>
        <w:tc>
          <w:tcPr>
            <w:tcW w:w="2085" w:type="dxa"/>
          </w:tcPr>
          <w:p w14:paraId="43A0B8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D018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4F738926" w14:textId="77777777" w:rsidTr="0073033E">
        <w:tc>
          <w:tcPr>
            <w:tcW w:w="2943" w:type="dxa"/>
          </w:tcPr>
          <w:p w14:paraId="47D4BB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230E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BINOUT_NODOUT_SSD_TRANSLATIONAL_DISP_Z</w:t>
            </w:r>
          </w:p>
        </w:tc>
        <w:tc>
          <w:tcPr>
            <w:tcW w:w="1743" w:type="dxa"/>
          </w:tcPr>
          <w:p w14:paraId="26E4E3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03A2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86E4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03A8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555F04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3F60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270ED697" w14:textId="77777777" w:rsidTr="0073033E">
        <w:tc>
          <w:tcPr>
            <w:tcW w:w="2943" w:type="dxa"/>
          </w:tcPr>
          <w:p w14:paraId="1E615D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50E5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BINOUT_NODOUT_SSD_TRANSLATIONAL_VEL_Z</w:t>
            </w:r>
          </w:p>
        </w:tc>
        <w:tc>
          <w:tcPr>
            <w:tcW w:w="1743" w:type="dxa"/>
          </w:tcPr>
          <w:p w14:paraId="72773E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A5E9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F0B13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F0E0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31DF3C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32E1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142D8C65" w14:textId="77777777" w:rsidTr="0073033E">
        <w:tc>
          <w:tcPr>
            <w:tcW w:w="2943" w:type="dxa"/>
          </w:tcPr>
          <w:p w14:paraId="7F4B1E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D9E3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BINOUT_NODOUT_SSD_TRANSLAT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IONAL_ACCL_Z</w:t>
            </w:r>
          </w:p>
        </w:tc>
        <w:tc>
          <w:tcPr>
            <w:tcW w:w="1743" w:type="dxa"/>
          </w:tcPr>
          <w:p w14:paraId="65024B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074F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478F35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FB27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_NUM_FREQUENCY</w:t>
            </w:r>
          </w:p>
        </w:tc>
        <w:tc>
          <w:tcPr>
            <w:tcW w:w="2085" w:type="dxa"/>
          </w:tcPr>
          <w:p w14:paraId="4D2FE2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23C4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79A4487F" w14:textId="77777777" w:rsidTr="0073033E">
        <w:tc>
          <w:tcPr>
            <w:tcW w:w="2943" w:type="dxa"/>
          </w:tcPr>
          <w:p w14:paraId="326FC5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040B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BINOUT_NODOUT_SSD_ROTATIONAL_DISP_X</w:t>
            </w:r>
          </w:p>
        </w:tc>
        <w:tc>
          <w:tcPr>
            <w:tcW w:w="1743" w:type="dxa"/>
          </w:tcPr>
          <w:p w14:paraId="07368E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1863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9B07B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7DF4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251206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A009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056A949C" w14:textId="77777777" w:rsidTr="0073033E">
        <w:tc>
          <w:tcPr>
            <w:tcW w:w="2943" w:type="dxa"/>
          </w:tcPr>
          <w:p w14:paraId="2E7E20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A747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BINOUT_NODOUT_SSD_ROTATIONAL_VEL_X</w:t>
            </w:r>
          </w:p>
        </w:tc>
        <w:tc>
          <w:tcPr>
            <w:tcW w:w="1743" w:type="dxa"/>
          </w:tcPr>
          <w:p w14:paraId="275ECD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05C9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817E6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EE68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50320F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8AC3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48A4EB1C" w14:textId="77777777" w:rsidTr="0073033E">
        <w:tc>
          <w:tcPr>
            <w:tcW w:w="2943" w:type="dxa"/>
          </w:tcPr>
          <w:p w14:paraId="64D3DC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CFF33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AL_ACCL_X</w:t>
            </w:r>
          </w:p>
        </w:tc>
        <w:tc>
          <w:tcPr>
            <w:tcW w:w="1743" w:type="dxa"/>
          </w:tcPr>
          <w:p w14:paraId="7AB1C9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9431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7D34E7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9BB2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_NUM_FREQUENCY</w:t>
            </w:r>
          </w:p>
        </w:tc>
        <w:tc>
          <w:tcPr>
            <w:tcW w:w="2085" w:type="dxa"/>
          </w:tcPr>
          <w:p w14:paraId="7D100D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F59D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74DFCF0C" w14:textId="77777777" w:rsidTr="0073033E">
        <w:tc>
          <w:tcPr>
            <w:tcW w:w="2943" w:type="dxa"/>
          </w:tcPr>
          <w:p w14:paraId="79DC77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F08D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BINOUT_NODOUT_SSD_ROTATIONAL_DISP_Y</w:t>
            </w:r>
          </w:p>
        </w:tc>
        <w:tc>
          <w:tcPr>
            <w:tcW w:w="1743" w:type="dxa"/>
          </w:tcPr>
          <w:p w14:paraId="3C71EE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DA4D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6D368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58CF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651094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2600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29B24B94" w14:textId="77777777" w:rsidTr="0073033E">
        <w:tc>
          <w:tcPr>
            <w:tcW w:w="2943" w:type="dxa"/>
          </w:tcPr>
          <w:p w14:paraId="4916F0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06E3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BINOUT_NODOUT_SSD_ROTATIONAL_VEL_Y</w:t>
            </w:r>
          </w:p>
        </w:tc>
        <w:tc>
          <w:tcPr>
            <w:tcW w:w="1743" w:type="dxa"/>
          </w:tcPr>
          <w:p w14:paraId="735A2F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D699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CCE5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8E2D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30810A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7A3E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0A233A02" w14:textId="77777777" w:rsidTr="0073033E">
        <w:tc>
          <w:tcPr>
            <w:tcW w:w="2943" w:type="dxa"/>
          </w:tcPr>
          <w:p w14:paraId="380A47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54B93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AL_ACCL_Y</w:t>
            </w:r>
          </w:p>
        </w:tc>
        <w:tc>
          <w:tcPr>
            <w:tcW w:w="1743" w:type="dxa"/>
          </w:tcPr>
          <w:p w14:paraId="3651E6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1495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53C83C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BF21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_NUM_FREQUENCY</w:t>
            </w:r>
          </w:p>
        </w:tc>
        <w:tc>
          <w:tcPr>
            <w:tcW w:w="2085" w:type="dxa"/>
          </w:tcPr>
          <w:p w14:paraId="16876E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9D85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7C3E44FD" w14:textId="77777777" w:rsidTr="0073033E">
        <w:tc>
          <w:tcPr>
            <w:tcW w:w="2943" w:type="dxa"/>
          </w:tcPr>
          <w:p w14:paraId="047510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F7AA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BINOUT_NODOUT_SSD_ROTATIONAL_DISP_Z</w:t>
            </w:r>
          </w:p>
        </w:tc>
        <w:tc>
          <w:tcPr>
            <w:tcW w:w="1743" w:type="dxa"/>
          </w:tcPr>
          <w:p w14:paraId="4D48A6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3270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2388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44AD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28CDEA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B837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00897A17" w14:textId="77777777" w:rsidTr="0073033E">
        <w:tc>
          <w:tcPr>
            <w:tcW w:w="2943" w:type="dxa"/>
          </w:tcPr>
          <w:p w14:paraId="7BE992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97A4F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BINOUT_NODOUT_SSD_ROTATIONAL_VEL_Z</w:t>
            </w:r>
          </w:p>
        </w:tc>
        <w:tc>
          <w:tcPr>
            <w:tcW w:w="1743" w:type="dxa"/>
          </w:tcPr>
          <w:p w14:paraId="36A0CC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C223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FD82E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79F8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393B0A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1408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33518B62" w14:textId="77777777" w:rsidTr="0073033E">
        <w:tc>
          <w:tcPr>
            <w:tcW w:w="2943" w:type="dxa"/>
          </w:tcPr>
          <w:p w14:paraId="351D87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8E3BD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BINOUT_NODOUT_SSD_ROTATION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AL_ACCL_Z</w:t>
            </w:r>
          </w:p>
        </w:tc>
        <w:tc>
          <w:tcPr>
            <w:tcW w:w="1743" w:type="dxa"/>
          </w:tcPr>
          <w:p w14:paraId="63D762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F4B1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3E40B8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05D2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_NUM_FREQUENCY</w:t>
            </w:r>
          </w:p>
        </w:tc>
        <w:tc>
          <w:tcPr>
            <w:tcW w:w="2085" w:type="dxa"/>
          </w:tcPr>
          <w:p w14:paraId="7E75A7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A29C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datatype_option: BINOUT_DATATYPE_ALPLITUDE,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BINOUT_DATATYPE_REAL,      BINOUT_DATATYPE_IMAGINARY</w:t>
            </w:r>
          </w:p>
        </w:tc>
      </w:tr>
      <w:tr w:rsidR="000336C4" w14:paraId="49E04C1A" w14:textId="77777777" w:rsidTr="0073033E">
        <w:tc>
          <w:tcPr>
            <w:tcW w:w="2943" w:type="dxa"/>
          </w:tcPr>
          <w:p w14:paraId="5A5D0E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0854F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BINOUT_NODOUT_SSD_MODALCONTRIBUTATION_ROTATIONAL_DISP_X</w:t>
            </w:r>
          </w:p>
        </w:tc>
        <w:tc>
          <w:tcPr>
            <w:tcW w:w="1743" w:type="dxa"/>
          </w:tcPr>
          <w:p w14:paraId="3DB167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E8AB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DF7AB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87B9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3ED634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A43D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 datatype_option: BINOUT_DATATYPE_MODALCONTRIBUTATION</w:t>
            </w:r>
          </w:p>
        </w:tc>
      </w:tr>
      <w:tr w:rsidR="000336C4" w14:paraId="354FB804" w14:textId="77777777" w:rsidTr="0073033E">
        <w:tc>
          <w:tcPr>
            <w:tcW w:w="2943" w:type="dxa"/>
          </w:tcPr>
          <w:p w14:paraId="3CD46B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2315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BINOUT_NODOUT_SSD_MODALCONTRIBUTATION_ROTATIONAL_DISP_Y</w:t>
            </w:r>
          </w:p>
        </w:tc>
        <w:tc>
          <w:tcPr>
            <w:tcW w:w="1743" w:type="dxa"/>
          </w:tcPr>
          <w:p w14:paraId="290238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4DC7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3E065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B1BE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27EC23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1212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 datatype_option: BINOUT_DATATYPE_MODALCONTRIBUTATION</w:t>
            </w:r>
          </w:p>
        </w:tc>
      </w:tr>
      <w:tr w:rsidR="000336C4" w14:paraId="1AFCB876" w14:textId="77777777" w:rsidTr="0073033E">
        <w:tc>
          <w:tcPr>
            <w:tcW w:w="2943" w:type="dxa"/>
          </w:tcPr>
          <w:p w14:paraId="4E5334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90CB57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BINOUT_NODOUT_SSD_MODALCONTRIBUTATION_ROTATIONAL_DISP_Z</w:t>
            </w:r>
          </w:p>
        </w:tc>
        <w:tc>
          <w:tcPr>
            <w:tcW w:w="1743" w:type="dxa"/>
          </w:tcPr>
          <w:p w14:paraId="279B77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396E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03E85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81C4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424BA3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C4CD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 datatype_option: BINOUT_DATATYPE_MODALCONTRIBUTATION</w:t>
            </w:r>
          </w:p>
        </w:tc>
      </w:tr>
      <w:tr w:rsidR="000336C4" w14:paraId="46EF19CE" w14:textId="77777777" w:rsidTr="0073033E">
        <w:tc>
          <w:tcPr>
            <w:tcW w:w="2943" w:type="dxa"/>
          </w:tcPr>
          <w:p w14:paraId="6C3D36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6FD99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BINOUT_NODOUT_SSD_MODALCONTRIBUTATION_TRANSLATIONAL_DISP_X</w:t>
            </w:r>
          </w:p>
        </w:tc>
        <w:tc>
          <w:tcPr>
            <w:tcW w:w="1743" w:type="dxa"/>
          </w:tcPr>
          <w:p w14:paraId="74FB4C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C5B5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E3A5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5952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2BBF87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BEAC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 datatype_option: BINOUT_DATATYPE_MODALCONTRIBUTATION</w:t>
            </w:r>
          </w:p>
        </w:tc>
      </w:tr>
      <w:tr w:rsidR="000336C4" w14:paraId="12B4952A" w14:textId="77777777" w:rsidTr="0073033E">
        <w:tc>
          <w:tcPr>
            <w:tcW w:w="2943" w:type="dxa"/>
          </w:tcPr>
          <w:p w14:paraId="5DBDD9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5422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BINOUT_NODOUT_SSD_MODALCONTRIBUTATION_TRANSLATIONAL_DISP_Y</w:t>
            </w:r>
          </w:p>
        </w:tc>
        <w:tc>
          <w:tcPr>
            <w:tcW w:w="1743" w:type="dxa"/>
          </w:tcPr>
          <w:p w14:paraId="51C8F1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DA88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B06E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9E3B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2E51C7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4C43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 datatype_option: BINOUT_DATATYPE_MODALCONTRIBUTATION</w:t>
            </w:r>
          </w:p>
        </w:tc>
      </w:tr>
      <w:tr w:rsidR="000336C4" w14:paraId="3E183FD1" w14:textId="77777777" w:rsidTr="0073033E">
        <w:tc>
          <w:tcPr>
            <w:tcW w:w="2943" w:type="dxa"/>
          </w:tcPr>
          <w:p w14:paraId="34CB22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01ABB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BINOUT_NODOUT_SSD_MODALCONTRIBUTATION_TRANSLATIONAL_DISP_Z</w:t>
            </w:r>
          </w:p>
        </w:tc>
        <w:tc>
          <w:tcPr>
            <w:tcW w:w="1743" w:type="dxa"/>
          </w:tcPr>
          <w:p w14:paraId="0B2604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766A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E15D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CF30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BINOUT_NODOUT_SSD_NUM_FREQUENCY</w:t>
            </w:r>
          </w:p>
        </w:tc>
        <w:tc>
          <w:tcPr>
            <w:tcW w:w="2085" w:type="dxa"/>
          </w:tcPr>
          <w:p w14:paraId="648C70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B2F2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 datatype_option: BINOUT_DATATYPE_MODALCONTRIBUTATION</w:t>
            </w:r>
          </w:p>
        </w:tc>
      </w:tr>
      <w:tr w:rsidR="000336C4" w14:paraId="76CAE59A" w14:textId="77777777" w:rsidTr="0073033E">
        <w:tc>
          <w:tcPr>
            <w:tcW w:w="2943" w:type="dxa"/>
          </w:tcPr>
          <w:p w14:paraId="4354FD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7DE5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1743" w:type="dxa"/>
          </w:tcPr>
          <w:p w14:paraId="2ED63A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91B5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FEFAD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E4E2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FD674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4BDF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F8D0F85" w14:textId="77777777" w:rsidTr="0073033E">
        <w:tc>
          <w:tcPr>
            <w:tcW w:w="2943" w:type="dxa"/>
          </w:tcPr>
          <w:p w14:paraId="60D741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FA9A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BINOUT_NODOUT_PSD_X</w:t>
            </w:r>
          </w:p>
        </w:tc>
        <w:tc>
          <w:tcPr>
            <w:tcW w:w="1743" w:type="dxa"/>
          </w:tcPr>
          <w:p w14:paraId="750FEA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B0A5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C9FB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BA0C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60912E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A6A1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E5E387C" w14:textId="77777777" w:rsidTr="0073033E">
        <w:tc>
          <w:tcPr>
            <w:tcW w:w="2943" w:type="dxa"/>
          </w:tcPr>
          <w:p w14:paraId="419951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D7D8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BINOUT_NODOUT_PSD_NUM_ID</w:t>
            </w:r>
          </w:p>
        </w:tc>
        <w:tc>
          <w:tcPr>
            <w:tcW w:w="1743" w:type="dxa"/>
          </w:tcPr>
          <w:p w14:paraId="409FCA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2FFF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57566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E2FB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5C9FD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02AA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3021209" w14:textId="77777777" w:rsidTr="0073033E">
        <w:tc>
          <w:tcPr>
            <w:tcW w:w="2943" w:type="dxa"/>
          </w:tcPr>
          <w:p w14:paraId="3FA9BC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B5F5D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BINOUT_NODOUT_PSD_IDS</w:t>
            </w:r>
          </w:p>
        </w:tc>
        <w:tc>
          <w:tcPr>
            <w:tcW w:w="1743" w:type="dxa"/>
          </w:tcPr>
          <w:p w14:paraId="78A5A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218A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2C1C1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2ADA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BINOUT_NODOUT_PSD_NUM_ID</w:t>
            </w:r>
          </w:p>
        </w:tc>
        <w:tc>
          <w:tcPr>
            <w:tcW w:w="2085" w:type="dxa"/>
          </w:tcPr>
          <w:p w14:paraId="1D1A79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AC10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0A76560" w14:textId="77777777" w:rsidTr="0073033E">
        <w:tc>
          <w:tcPr>
            <w:tcW w:w="2943" w:type="dxa"/>
          </w:tcPr>
          <w:p w14:paraId="717AAF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B323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BINOUT_NODOUT_PSD_NUM_COMPONENT</w:t>
            </w:r>
          </w:p>
        </w:tc>
        <w:tc>
          <w:tcPr>
            <w:tcW w:w="1743" w:type="dxa"/>
          </w:tcPr>
          <w:p w14:paraId="1578A9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0B98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4EEC9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B11F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120BB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CDAE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DDBD766" w14:textId="77777777" w:rsidTr="0073033E">
        <w:tc>
          <w:tcPr>
            <w:tcW w:w="2943" w:type="dxa"/>
          </w:tcPr>
          <w:p w14:paraId="60E90A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49E5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BINOUT_NODOUT_PSD_COMPONENTS</w:t>
            </w:r>
          </w:p>
        </w:tc>
        <w:tc>
          <w:tcPr>
            <w:tcW w:w="1743" w:type="dxa"/>
          </w:tcPr>
          <w:p w14:paraId="18EED6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D30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32540E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C624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BINOUT_NODOUT_PSD_NUM_COMPONENT</w:t>
            </w:r>
          </w:p>
        </w:tc>
        <w:tc>
          <w:tcPr>
            <w:tcW w:w="2085" w:type="dxa"/>
          </w:tcPr>
          <w:p w14:paraId="1579ED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9EA2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95E754A" w14:textId="77777777" w:rsidTr="0073033E">
        <w:tc>
          <w:tcPr>
            <w:tcW w:w="2943" w:type="dxa"/>
          </w:tcPr>
          <w:p w14:paraId="35E3445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C18C3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BINOUT_NODOUT_PSD_DISPLACEMENT_X</w:t>
            </w:r>
          </w:p>
        </w:tc>
        <w:tc>
          <w:tcPr>
            <w:tcW w:w="1743" w:type="dxa"/>
          </w:tcPr>
          <w:p w14:paraId="1E2C95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6F93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68542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519F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535DAD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D8DB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6D27F67" w14:textId="77777777" w:rsidTr="0073033E">
        <w:tc>
          <w:tcPr>
            <w:tcW w:w="2943" w:type="dxa"/>
          </w:tcPr>
          <w:p w14:paraId="17C68D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2D28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BINOUT_NODOUT_PSD_DISPLACEMENT_Y</w:t>
            </w:r>
          </w:p>
        </w:tc>
        <w:tc>
          <w:tcPr>
            <w:tcW w:w="1743" w:type="dxa"/>
          </w:tcPr>
          <w:p w14:paraId="5A6577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ACE7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2FDC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21CC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1FB543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E9FE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99D6798" w14:textId="77777777" w:rsidTr="0073033E">
        <w:tc>
          <w:tcPr>
            <w:tcW w:w="2943" w:type="dxa"/>
          </w:tcPr>
          <w:p w14:paraId="446E6A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EB75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BINOUT_NODOUT_PSD_DISPLACEMENT_Z</w:t>
            </w:r>
          </w:p>
        </w:tc>
        <w:tc>
          <w:tcPr>
            <w:tcW w:w="1743" w:type="dxa"/>
          </w:tcPr>
          <w:p w14:paraId="15FEB1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F623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BB1B0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C354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729636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B082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19092B4" w14:textId="77777777" w:rsidTr="0073033E">
        <w:tc>
          <w:tcPr>
            <w:tcW w:w="2943" w:type="dxa"/>
          </w:tcPr>
          <w:p w14:paraId="469C03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429B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BINOUT_NODOUT_PSD_VELOCITY_X</w:t>
            </w:r>
          </w:p>
        </w:tc>
        <w:tc>
          <w:tcPr>
            <w:tcW w:w="1743" w:type="dxa"/>
          </w:tcPr>
          <w:p w14:paraId="185D5A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52C8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2F51F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BC9A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3E7E94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0A77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97B8FE7" w14:textId="77777777" w:rsidTr="0073033E">
        <w:tc>
          <w:tcPr>
            <w:tcW w:w="2943" w:type="dxa"/>
          </w:tcPr>
          <w:p w14:paraId="6258DE4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54304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BINOUT_NODOUT_PSD_VELOCITY_Y</w:t>
            </w:r>
          </w:p>
        </w:tc>
        <w:tc>
          <w:tcPr>
            <w:tcW w:w="1743" w:type="dxa"/>
          </w:tcPr>
          <w:p w14:paraId="66CD99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8D08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8F70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C9C1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290CF5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2167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7505FF4" w14:textId="77777777" w:rsidTr="0073033E">
        <w:tc>
          <w:tcPr>
            <w:tcW w:w="2943" w:type="dxa"/>
          </w:tcPr>
          <w:p w14:paraId="044C68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57E9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BINOUT_NODOUT_PSD_VELOCITY_Z</w:t>
            </w:r>
          </w:p>
        </w:tc>
        <w:tc>
          <w:tcPr>
            <w:tcW w:w="1743" w:type="dxa"/>
          </w:tcPr>
          <w:p w14:paraId="01B004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A01B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1540D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A03B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7E181C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1218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DB28E86" w14:textId="77777777" w:rsidTr="0073033E">
        <w:tc>
          <w:tcPr>
            <w:tcW w:w="2943" w:type="dxa"/>
          </w:tcPr>
          <w:p w14:paraId="017DD7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3CABED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BINOUT_NODOUT_PSD_ACCLERATION_X</w:t>
            </w:r>
          </w:p>
        </w:tc>
        <w:tc>
          <w:tcPr>
            <w:tcW w:w="1743" w:type="dxa"/>
          </w:tcPr>
          <w:p w14:paraId="2408DD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1927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1380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2EA2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121482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DEE9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D6A9C4E" w14:textId="77777777" w:rsidTr="0073033E">
        <w:tc>
          <w:tcPr>
            <w:tcW w:w="2943" w:type="dxa"/>
          </w:tcPr>
          <w:p w14:paraId="4612B5B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D33F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BINOUT_NODOUT_PSD_ACCLERATION_Y</w:t>
            </w:r>
          </w:p>
        </w:tc>
        <w:tc>
          <w:tcPr>
            <w:tcW w:w="1743" w:type="dxa"/>
          </w:tcPr>
          <w:p w14:paraId="01258C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8A8F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6ACBB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AA11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46616A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4D60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289C3D4" w14:textId="77777777" w:rsidTr="0073033E">
        <w:tc>
          <w:tcPr>
            <w:tcW w:w="2943" w:type="dxa"/>
          </w:tcPr>
          <w:p w14:paraId="4DFB1E0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BC97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BINOUT_NODOUT_PSD_ACCLERATION_Z</w:t>
            </w:r>
          </w:p>
        </w:tc>
        <w:tc>
          <w:tcPr>
            <w:tcW w:w="1743" w:type="dxa"/>
          </w:tcPr>
          <w:p w14:paraId="1F131E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8291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B08BF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AC00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BINOUT_NODOUT_PSD_NUM_FREQUENCY</w:t>
            </w:r>
          </w:p>
        </w:tc>
        <w:tc>
          <w:tcPr>
            <w:tcW w:w="2085" w:type="dxa"/>
          </w:tcPr>
          <w:p w14:paraId="16A730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0C00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B7FE7A3" w14:textId="77777777" w:rsidTr="0073033E">
        <w:tc>
          <w:tcPr>
            <w:tcW w:w="2943" w:type="dxa"/>
          </w:tcPr>
          <w:p w14:paraId="4A2A4F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3B46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BINOUT_NODOUT_SPCM_NUM_ID</w:t>
            </w:r>
          </w:p>
        </w:tc>
        <w:tc>
          <w:tcPr>
            <w:tcW w:w="1743" w:type="dxa"/>
          </w:tcPr>
          <w:p w14:paraId="010566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4189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83BBD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F263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BCDB7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158A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EEFBED5" w14:textId="77777777" w:rsidTr="0073033E">
        <w:tc>
          <w:tcPr>
            <w:tcW w:w="2943" w:type="dxa"/>
          </w:tcPr>
          <w:p w14:paraId="34E638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F20A8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BINOUT_NODOUT_SPCM_IDS</w:t>
            </w:r>
          </w:p>
        </w:tc>
        <w:tc>
          <w:tcPr>
            <w:tcW w:w="1743" w:type="dxa"/>
          </w:tcPr>
          <w:p w14:paraId="22FFD3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71A8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2535C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185C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BINOUT_NODOUT_SPCM_NUM_ID</w:t>
            </w:r>
          </w:p>
        </w:tc>
        <w:tc>
          <w:tcPr>
            <w:tcW w:w="2085" w:type="dxa"/>
          </w:tcPr>
          <w:p w14:paraId="489F99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D712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608F03B" w14:textId="77777777" w:rsidTr="0073033E">
        <w:tc>
          <w:tcPr>
            <w:tcW w:w="2943" w:type="dxa"/>
          </w:tcPr>
          <w:p w14:paraId="3E78C4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21C0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BINOUT_NODOUT_SPCM_NUM_COMPONENT</w:t>
            </w:r>
          </w:p>
        </w:tc>
        <w:tc>
          <w:tcPr>
            <w:tcW w:w="1743" w:type="dxa"/>
          </w:tcPr>
          <w:p w14:paraId="3BD4E1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D202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3AD65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22BD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5DEB3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9173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91C8BA9" w14:textId="77777777" w:rsidTr="0073033E">
        <w:tc>
          <w:tcPr>
            <w:tcW w:w="2943" w:type="dxa"/>
          </w:tcPr>
          <w:p w14:paraId="7FF4F58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7B29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BINOUT_NODOUT_SPCM_COMPONENTS</w:t>
            </w:r>
          </w:p>
        </w:tc>
        <w:tc>
          <w:tcPr>
            <w:tcW w:w="1743" w:type="dxa"/>
          </w:tcPr>
          <w:p w14:paraId="56E7C9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22E8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774968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34E5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BINOUT_NODOUT_SPCM_NUM_COMPONENT</w:t>
            </w:r>
          </w:p>
        </w:tc>
        <w:tc>
          <w:tcPr>
            <w:tcW w:w="2085" w:type="dxa"/>
          </w:tcPr>
          <w:p w14:paraId="4652E2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B75A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49DD3FE" w14:textId="77777777" w:rsidTr="0073033E">
        <w:tc>
          <w:tcPr>
            <w:tcW w:w="2943" w:type="dxa"/>
          </w:tcPr>
          <w:p w14:paraId="17269C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5466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BINOUT_NODOUT_SPCM_DISPLACEMENT_X</w:t>
            </w:r>
          </w:p>
        </w:tc>
        <w:tc>
          <w:tcPr>
            <w:tcW w:w="1743" w:type="dxa"/>
          </w:tcPr>
          <w:p w14:paraId="23E80A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F04E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90412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571C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4DA7A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8C12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67994C1" w14:textId="77777777" w:rsidTr="0073033E">
        <w:tc>
          <w:tcPr>
            <w:tcW w:w="2943" w:type="dxa"/>
          </w:tcPr>
          <w:p w14:paraId="45DA8B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2920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BINOUT_NODOUT_SPCM_VELOCITY_X</w:t>
            </w:r>
          </w:p>
        </w:tc>
        <w:tc>
          <w:tcPr>
            <w:tcW w:w="1743" w:type="dxa"/>
          </w:tcPr>
          <w:p w14:paraId="00DB49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A88A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7CC10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2B7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52B34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9A96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61AEC17" w14:textId="77777777" w:rsidTr="0073033E">
        <w:tc>
          <w:tcPr>
            <w:tcW w:w="2943" w:type="dxa"/>
          </w:tcPr>
          <w:p w14:paraId="314C9B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FB88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BINOUT_NODOUT_SPCM_ACCLERA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TION_X</w:t>
            </w:r>
          </w:p>
        </w:tc>
        <w:tc>
          <w:tcPr>
            <w:tcW w:w="1743" w:type="dxa"/>
          </w:tcPr>
          <w:p w14:paraId="66BE7F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2EE7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6364F6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4561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085" w:type="dxa"/>
          </w:tcPr>
          <w:p w14:paraId="07AE28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51F4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060BDAC7" w14:textId="77777777" w:rsidTr="0073033E">
        <w:tc>
          <w:tcPr>
            <w:tcW w:w="2943" w:type="dxa"/>
          </w:tcPr>
          <w:p w14:paraId="11DFF6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80C55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BINOUT_NODOUT_SPCM_DISPLACEMENT_Y</w:t>
            </w:r>
          </w:p>
        </w:tc>
        <w:tc>
          <w:tcPr>
            <w:tcW w:w="1743" w:type="dxa"/>
          </w:tcPr>
          <w:p w14:paraId="6C45EF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01C5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03EF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17A1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08851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A391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F8CCF5F" w14:textId="77777777" w:rsidTr="0073033E">
        <w:tc>
          <w:tcPr>
            <w:tcW w:w="2943" w:type="dxa"/>
          </w:tcPr>
          <w:p w14:paraId="0FD4C24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02EB0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BINOUT_NODOUT_SPCM_VELOCITY_Y</w:t>
            </w:r>
          </w:p>
        </w:tc>
        <w:tc>
          <w:tcPr>
            <w:tcW w:w="1743" w:type="dxa"/>
          </w:tcPr>
          <w:p w14:paraId="4A2565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A7BE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563C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7AF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0CBA8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03DE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6809FCF" w14:textId="77777777" w:rsidTr="0073033E">
        <w:tc>
          <w:tcPr>
            <w:tcW w:w="2943" w:type="dxa"/>
          </w:tcPr>
          <w:p w14:paraId="77FC20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80D9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BINOUT_NODOUT_SPCM_ACCLERATION_Y</w:t>
            </w:r>
          </w:p>
        </w:tc>
        <w:tc>
          <w:tcPr>
            <w:tcW w:w="1743" w:type="dxa"/>
          </w:tcPr>
          <w:p w14:paraId="502365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052C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876D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744E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CE55E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5B45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4BA139B" w14:textId="77777777" w:rsidTr="0073033E">
        <w:tc>
          <w:tcPr>
            <w:tcW w:w="2943" w:type="dxa"/>
          </w:tcPr>
          <w:p w14:paraId="5F7F83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DDA0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BINOUT_NODOUT_SPCM_DISPLACEMENT_Z</w:t>
            </w:r>
          </w:p>
        </w:tc>
        <w:tc>
          <w:tcPr>
            <w:tcW w:w="1743" w:type="dxa"/>
          </w:tcPr>
          <w:p w14:paraId="065C91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48C2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A60B1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8928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AE83B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4E9B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DD2D4ED" w14:textId="77777777" w:rsidTr="0073033E">
        <w:tc>
          <w:tcPr>
            <w:tcW w:w="2943" w:type="dxa"/>
          </w:tcPr>
          <w:p w14:paraId="618EE8B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82924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BINOUT_NODOUT_SPCM_VELOCITY_Z</w:t>
            </w:r>
          </w:p>
        </w:tc>
        <w:tc>
          <w:tcPr>
            <w:tcW w:w="1743" w:type="dxa"/>
          </w:tcPr>
          <w:p w14:paraId="26330A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2AC1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64CAD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BA14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BA5C8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1B56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E85FB04" w14:textId="77777777" w:rsidTr="0073033E">
        <w:tc>
          <w:tcPr>
            <w:tcW w:w="2943" w:type="dxa"/>
          </w:tcPr>
          <w:p w14:paraId="4C3F73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323F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BINOUT_NODOUT_SPCM_ACCLERATION_Z</w:t>
            </w:r>
          </w:p>
        </w:tc>
        <w:tc>
          <w:tcPr>
            <w:tcW w:w="1743" w:type="dxa"/>
          </w:tcPr>
          <w:p w14:paraId="57AC3D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BEB0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F8080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D842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68D78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56F1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8C54429" w14:textId="77777777" w:rsidTr="0073033E">
        <w:tc>
          <w:tcPr>
            <w:tcW w:w="2943" w:type="dxa"/>
          </w:tcPr>
          <w:p w14:paraId="04FBAA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BE9B3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BINOUT_RWFORC_NUM_TIMESTEP</w:t>
            </w:r>
          </w:p>
        </w:tc>
        <w:tc>
          <w:tcPr>
            <w:tcW w:w="1743" w:type="dxa"/>
          </w:tcPr>
          <w:p w14:paraId="3C5531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4C34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58928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D1FC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7D161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A73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78956D52" w14:textId="77777777" w:rsidTr="0073033E">
        <w:tc>
          <w:tcPr>
            <w:tcW w:w="2943" w:type="dxa"/>
          </w:tcPr>
          <w:p w14:paraId="42D4C5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7B0E7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BINOUT_RWFORC_X</w:t>
            </w:r>
          </w:p>
        </w:tc>
        <w:tc>
          <w:tcPr>
            <w:tcW w:w="1743" w:type="dxa"/>
          </w:tcPr>
          <w:p w14:paraId="58A454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56DC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5E76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EC70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BINOUT_RWFORC_NUM_TIMESTEP,</w:t>
            </w:r>
          </w:p>
        </w:tc>
        <w:tc>
          <w:tcPr>
            <w:tcW w:w="2085" w:type="dxa"/>
          </w:tcPr>
          <w:p w14:paraId="5997C4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4A6F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40CAE305" w14:textId="77777777" w:rsidTr="0073033E">
        <w:tc>
          <w:tcPr>
            <w:tcW w:w="2943" w:type="dxa"/>
          </w:tcPr>
          <w:p w14:paraId="178FCF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075E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BINOUT_RWFORC_NUM_ID</w:t>
            </w:r>
          </w:p>
        </w:tc>
        <w:tc>
          <w:tcPr>
            <w:tcW w:w="1743" w:type="dxa"/>
          </w:tcPr>
          <w:p w14:paraId="4CBE25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A82E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00D71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B96C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A8C29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196F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7FB7DE32" w14:textId="77777777" w:rsidTr="0073033E">
        <w:tc>
          <w:tcPr>
            <w:tcW w:w="2943" w:type="dxa"/>
          </w:tcPr>
          <w:p w14:paraId="427410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9E8F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BINOUT_RWFORC_IDS</w:t>
            </w:r>
          </w:p>
        </w:tc>
        <w:tc>
          <w:tcPr>
            <w:tcW w:w="1743" w:type="dxa"/>
          </w:tcPr>
          <w:p w14:paraId="52F32D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22ED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usigned int</w:t>
            </w:r>
          </w:p>
        </w:tc>
        <w:tc>
          <w:tcPr>
            <w:tcW w:w="2085" w:type="dxa"/>
          </w:tcPr>
          <w:p w14:paraId="150753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1B98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BINOUT_RWFORC_NUM_ID</w:t>
            </w:r>
          </w:p>
        </w:tc>
        <w:tc>
          <w:tcPr>
            <w:tcW w:w="2085" w:type="dxa"/>
          </w:tcPr>
          <w:p w14:paraId="1EC8F7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DC2D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23E62FD8" w14:textId="77777777" w:rsidTr="0073033E">
        <w:tc>
          <w:tcPr>
            <w:tcW w:w="2943" w:type="dxa"/>
          </w:tcPr>
          <w:p w14:paraId="4BD42C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5A92E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BINOUT_RWFORC_NUM_NODESET</w:t>
            </w:r>
          </w:p>
        </w:tc>
        <w:tc>
          <w:tcPr>
            <w:tcW w:w="1743" w:type="dxa"/>
          </w:tcPr>
          <w:p w14:paraId="667191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E3C0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549F1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BA27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097C8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E3D1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 = BINOUT_RWFORC_ID_TRANSDUCER</w:t>
            </w:r>
          </w:p>
        </w:tc>
      </w:tr>
      <w:tr w:rsidR="000336C4" w14:paraId="1DD8E6B3" w14:textId="77777777" w:rsidTr="0073033E">
        <w:tc>
          <w:tcPr>
            <w:tcW w:w="2943" w:type="dxa"/>
          </w:tcPr>
          <w:p w14:paraId="50C644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4CB2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BINOUT_RWFORC_NODESETS</w:t>
            </w:r>
          </w:p>
        </w:tc>
        <w:tc>
          <w:tcPr>
            <w:tcW w:w="1743" w:type="dxa"/>
          </w:tcPr>
          <w:p w14:paraId="56686E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5C7A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usigned int</w:t>
            </w:r>
          </w:p>
        </w:tc>
        <w:tc>
          <w:tcPr>
            <w:tcW w:w="2085" w:type="dxa"/>
          </w:tcPr>
          <w:p w14:paraId="19DC39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9537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BINOUT_RWFORC_NUM_NODESET</w:t>
            </w:r>
          </w:p>
        </w:tc>
        <w:tc>
          <w:tcPr>
            <w:tcW w:w="2085" w:type="dxa"/>
          </w:tcPr>
          <w:p w14:paraId="6775E5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F40E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 = BINOUT_RWFORC_ID_TRANSDUCER</w:t>
            </w:r>
          </w:p>
        </w:tc>
      </w:tr>
      <w:tr w:rsidR="000336C4" w14:paraId="2CAEDEF8" w14:textId="77777777" w:rsidTr="0073033E">
        <w:tc>
          <w:tcPr>
            <w:tcW w:w="2943" w:type="dxa"/>
          </w:tcPr>
          <w:p w14:paraId="251728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482879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BINOUT_RWFORC_NUM_COMPONENT</w:t>
            </w:r>
          </w:p>
        </w:tc>
        <w:tc>
          <w:tcPr>
            <w:tcW w:w="1743" w:type="dxa"/>
          </w:tcPr>
          <w:p w14:paraId="1E9991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7500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7AF18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513D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EA482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310C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7B5FC20C" w14:textId="77777777" w:rsidTr="0073033E">
        <w:tc>
          <w:tcPr>
            <w:tcW w:w="2943" w:type="dxa"/>
          </w:tcPr>
          <w:p w14:paraId="4BAC98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5106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BINOUT_RWFORC_COMPONENTS</w:t>
            </w:r>
          </w:p>
        </w:tc>
        <w:tc>
          <w:tcPr>
            <w:tcW w:w="1743" w:type="dxa"/>
          </w:tcPr>
          <w:p w14:paraId="3A6F90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0D64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4DE122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FA54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BINOUT_RWFORC_NUM_COMPONENT</w:t>
            </w:r>
          </w:p>
        </w:tc>
        <w:tc>
          <w:tcPr>
            <w:tcW w:w="2085" w:type="dxa"/>
          </w:tcPr>
          <w:p w14:paraId="2E8D6B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686E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611B18E2" w14:textId="77777777" w:rsidTr="0073033E">
        <w:tc>
          <w:tcPr>
            <w:tcW w:w="2943" w:type="dxa"/>
          </w:tcPr>
          <w:p w14:paraId="23A450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BAD9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BINOUT_RWFORC_NORMAL_FORCE</w:t>
            </w:r>
          </w:p>
        </w:tc>
        <w:tc>
          <w:tcPr>
            <w:tcW w:w="1743" w:type="dxa"/>
          </w:tcPr>
          <w:p w14:paraId="2832FD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2EB4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CC72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58D9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BINOUT_RWFORC_X</w:t>
            </w:r>
          </w:p>
        </w:tc>
        <w:tc>
          <w:tcPr>
            <w:tcW w:w="2085" w:type="dxa"/>
          </w:tcPr>
          <w:p w14:paraId="3EAB3D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66B4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6DF1C210" w14:textId="77777777" w:rsidTr="0073033E">
        <w:tc>
          <w:tcPr>
            <w:tcW w:w="2943" w:type="dxa"/>
          </w:tcPr>
          <w:p w14:paraId="67967D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5C6A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BINOUT_RWFORC_FORCE_X</w:t>
            </w:r>
          </w:p>
        </w:tc>
        <w:tc>
          <w:tcPr>
            <w:tcW w:w="1743" w:type="dxa"/>
          </w:tcPr>
          <w:p w14:paraId="5B75A6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75B8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28C6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5824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BINOUT_RWFORC_X</w:t>
            </w:r>
          </w:p>
        </w:tc>
        <w:tc>
          <w:tcPr>
            <w:tcW w:w="2085" w:type="dxa"/>
          </w:tcPr>
          <w:p w14:paraId="396D62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77AB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62FAD649" w14:textId="77777777" w:rsidTr="0073033E">
        <w:tc>
          <w:tcPr>
            <w:tcW w:w="2943" w:type="dxa"/>
          </w:tcPr>
          <w:p w14:paraId="6EAEDD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7E8F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BINOUT_RWFORC_FORCE_Y</w:t>
            </w:r>
          </w:p>
        </w:tc>
        <w:tc>
          <w:tcPr>
            <w:tcW w:w="1743" w:type="dxa"/>
          </w:tcPr>
          <w:p w14:paraId="2343D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3E9F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6744A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6D99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BINOUT_RWFORC_X</w:t>
            </w:r>
          </w:p>
        </w:tc>
        <w:tc>
          <w:tcPr>
            <w:tcW w:w="2085" w:type="dxa"/>
          </w:tcPr>
          <w:p w14:paraId="05999E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54F2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ORC_ID_FORCES or BINOUT_RWFORC_ID_TRANSDUCER,</w:t>
            </w:r>
          </w:p>
        </w:tc>
      </w:tr>
      <w:tr w:rsidR="000336C4" w14:paraId="04FB1C68" w14:textId="77777777" w:rsidTr="0073033E">
        <w:tc>
          <w:tcPr>
            <w:tcW w:w="2943" w:type="dxa"/>
          </w:tcPr>
          <w:p w14:paraId="4BFB8A7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FB7F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BINOUT_RWFORC_FORCE_Z</w:t>
            </w:r>
          </w:p>
        </w:tc>
        <w:tc>
          <w:tcPr>
            <w:tcW w:w="1743" w:type="dxa"/>
          </w:tcPr>
          <w:p w14:paraId="4A561E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CB8B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FA334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1413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BINOUT_RWFORC_X</w:t>
            </w:r>
          </w:p>
        </w:tc>
        <w:tc>
          <w:tcPr>
            <w:tcW w:w="2085" w:type="dxa"/>
          </w:tcPr>
          <w:p w14:paraId="143F1D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636A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BINOUT_RWFORC_ID_FORCES or BINOUT_RWFORC_ID_TRANSDUCER,</w:t>
            </w:r>
          </w:p>
        </w:tc>
      </w:tr>
      <w:tr w:rsidR="000336C4" w14:paraId="794793AB" w14:textId="77777777" w:rsidTr="0073033E">
        <w:tc>
          <w:tcPr>
            <w:tcW w:w="2943" w:type="dxa"/>
          </w:tcPr>
          <w:p w14:paraId="307D87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BCF7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1743" w:type="dxa"/>
          </w:tcPr>
          <w:p w14:paraId="1E6F07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7996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79957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BEF7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92C00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2BF4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0DA222B" w14:textId="77777777" w:rsidTr="0073033E">
        <w:tc>
          <w:tcPr>
            <w:tcW w:w="2943" w:type="dxa"/>
          </w:tcPr>
          <w:p w14:paraId="49F910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3021CA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BINOUT_NODFOR_SSD_X</w:t>
            </w:r>
          </w:p>
        </w:tc>
        <w:tc>
          <w:tcPr>
            <w:tcW w:w="1743" w:type="dxa"/>
          </w:tcPr>
          <w:p w14:paraId="331248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6F61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0497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2E2F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2085" w:type="dxa"/>
          </w:tcPr>
          <w:p w14:paraId="4CF1A3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0982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E79E682" w14:textId="77777777" w:rsidTr="0073033E">
        <w:tc>
          <w:tcPr>
            <w:tcW w:w="2943" w:type="dxa"/>
          </w:tcPr>
          <w:p w14:paraId="6B5D881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3AA4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BINOUT_NODFOR_SSD_NUM_ID</w:t>
            </w:r>
          </w:p>
        </w:tc>
        <w:tc>
          <w:tcPr>
            <w:tcW w:w="1743" w:type="dxa"/>
          </w:tcPr>
          <w:p w14:paraId="2ABB6F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B297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560C9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0D62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58392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A791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10448AC" w14:textId="77777777" w:rsidTr="0073033E">
        <w:tc>
          <w:tcPr>
            <w:tcW w:w="2943" w:type="dxa"/>
          </w:tcPr>
          <w:p w14:paraId="658CDD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20DE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BINOUT_NODFOR_SSD_IDS</w:t>
            </w:r>
          </w:p>
        </w:tc>
        <w:tc>
          <w:tcPr>
            <w:tcW w:w="1743" w:type="dxa"/>
          </w:tcPr>
          <w:p w14:paraId="4FF79A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DF64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D18F4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55D6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BINOUT_NODFOR_SSD_NUM_ID</w:t>
            </w:r>
          </w:p>
        </w:tc>
        <w:tc>
          <w:tcPr>
            <w:tcW w:w="2085" w:type="dxa"/>
          </w:tcPr>
          <w:p w14:paraId="7511F9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A86A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332D6C8" w14:textId="77777777" w:rsidTr="0073033E">
        <w:tc>
          <w:tcPr>
            <w:tcW w:w="2943" w:type="dxa"/>
          </w:tcPr>
          <w:p w14:paraId="2C64C9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9C87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BINOUT_NODFOR_SSD_NUM_GROUPID</w:t>
            </w:r>
          </w:p>
        </w:tc>
        <w:tc>
          <w:tcPr>
            <w:tcW w:w="1743" w:type="dxa"/>
          </w:tcPr>
          <w:p w14:paraId="5D01F8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B8F1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5053B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C755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E174B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B00E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B772AD0" w14:textId="77777777" w:rsidTr="0073033E">
        <w:tc>
          <w:tcPr>
            <w:tcW w:w="2943" w:type="dxa"/>
          </w:tcPr>
          <w:p w14:paraId="30669A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37D8F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BINOUT_NODFOR_SSD_GROUP_IDS</w:t>
            </w:r>
          </w:p>
        </w:tc>
        <w:tc>
          <w:tcPr>
            <w:tcW w:w="1743" w:type="dxa"/>
          </w:tcPr>
          <w:p w14:paraId="588C89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7F00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D439D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F362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BINOUT_NODFOR_SSD_NUM_GROUPID</w:t>
            </w:r>
          </w:p>
        </w:tc>
        <w:tc>
          <w:tcPr>
            <w:tcW w:w="2085" w:type="dxa"/>
          </w:tcPr>
          <w:p w14:paraId="050F39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0AC0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5FD630E" w14:textId="77777777" w:rsidTr="0073033E">
        <w:tc>
          <w:tcPr>
            <w:tcW w:w="2943" w:type="dxa"/>
          </w:tcPr>
          <w:p w14:paraId="45B230D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008D30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BINOUT_NODFOR_SSD_NUM_COMPONENT</w:t>
            </w:r>
          </w:p>
        </w:tc>
        <w:tc>
          <w:tcPr>
            <w:tcW w:w="1743" w:type="dxa"/>
          </w:tcPr>
          <w:p w14:paraId="4D9426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9BCB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EDDD0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9D08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95CC2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AA80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F431921" w14:textId="77777777" w:rsidTr="0073033E">
        <w:tc>
          <w:tcPr>
            <w:tcW w:w="2943" w:type="dxa"/>
          </w:tcPr>
          <w:p w14:paraId="74CDEE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51B2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BINOUT_NODFOR_SSD_COMPONENTS</w:t>
            </w:r>
          </w:p>
        </w:tc>
        <w:tc>
          <w:tcPr>
            <w:tcW w:w="1743" w:type="dxa"/>
          </w:tcPr>
          <w:p w14:paraId="282F7D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F7A2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77262A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3AD1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BINOUT_NODFOR_SSD_NUM_COMPONENT</w:t>
            </w:r>
          </w:p>
        </w:tc>
        <w:tc>
          <w:tcPr>
            <w:tcW w:w="2085" w:type="dxa"/>
          </w:tcPr>
          <w:p w14:paraId="0179FA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8F15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0177445" w14:textId="77777777" w:rsidTr="0073033E">
        <w:tc>
          <w:tcPr>
            <w:tcW w:w="2943" w:type="dxa"/>
          </w:tcPr>
          <w:p w14:paraId="7C28083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D0F2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BINOUT_NODFOR_SSD_FORCE_X</w:t>
            </w:r>
          </w:p>
        </w:tc>
        <w:tc>
          <w:tcPr>
            <w:tcW w:w="1743" w:type="dxa"/>
          </w:tcPr>
          <w:p w14:paraId="38FD09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6C54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CE565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8569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2085" w:type="dxa"/>
          </w:tcPr>
          <w:p w14:paraId="243228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4D1B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BINOUT_NODFOR_SSD_ID_NODE,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 xml:space="preserve">              datatype_option = BINOUT_DATATYPE_AMPLITUDE, 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BINOUT_DATATYPE_REAL,       BINOUT_DATATYPE_IMAGINARY,</w:t>
            </w:r>
          </w:p>
        </w:tc>
      </w:tr>
      <w:tr w:rsidR="000336C4" w14:paraId="7FB4001C" w14:textId="77777777" w:rsidTr="0073033E">
        <w:tc>
          <w:tcPr>
            <w:tcW w:w="2943" w:type="dxa"/>
          </w:tcPr>
          <w:p w14:paraId="0ED451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43000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BINOUT_NODFOR_SSD_FORCE_Y</w:t>
            </w:r>
          </w:p>
        </w:tc>
        <w:tc>
          <w:tcPr>
            <w:tcW w:w="1743" w:type="dxa"/>
          </w:tcPr>
          <w:p w14:paraId="5F650E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DD6A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4F84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A51F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2085" w:type="dxa"/>
          </w:tcPr>
          <w:p w14:paraId="45B588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322B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BINOUT_NODFOR_SSD_ID_NODE,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datatype_option = BINOUT_DATATYPE_AMPLITUDE, 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BINOUT_DATATYPE_REAL,       BINOUT_DATATYPE_IMAGINARY,</w:t>
            </w:r>
          </w:p>
        </w:tc>
      </w:tr>
      <w:tr w:rsidR="000336C4" w14:paraId="00D5CCF9" w14:textId="77777777" w:rsidTr="0073033E">
        <w:tc>
          <w:tcPr>
            <w:tcW w:w="2943" w:type="dxa"/>
          </w:tcPr>
          <w:p w14:paraId="37753B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876E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BINOUT_NODFOR_SSD_FORCE_Z</w:t>
            </w:r>
          </w:p>
        </w:tc>
        <w:tc>
          <w:tcPr>
            <w:tcW w:w="1743" w:type="dxa"/>
          </w:tcPr>
          <w:p w14:paraId="119E42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5AD5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AA87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16F7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2085" w:type="dxa"/>
          </w:tcPr>
          <w:p w14:paraId="1B2ACD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0938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BINOUT_NODFOR_SSD_ID_NODE,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datatype_option = BINOUT_DATATYPE_AMPLITUDE, 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BINOUT_DATATYPE_REAL,       BINOUT_DATATYPE_I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MAGINARY,</w:t>
            </w:r>
          </w:p>
        </w:tc>
      </w:tr>
      <w:tr w:rsidR="000336C4" w14:paraId="6576C7AA" w14:textId="77777777" w:rsidTr="0073033E">
        <w:tc>
          <w:tcPr>
            <w:tcW w:w="2943" w:type="dxa"/>
          </w:tcPr>
          <w:p w14:paraId="252529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DB6D4F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BINOUT_NODFOR_SSD_TOTAL_X</w:t>
            </w:r>
          </w:p>
        </w:tc>
        <w:tc>
          <w:tcPr>
            <w:tcW w:w="1743" w:type="dxa"/>
          </w:tcPr>
          <w:p w14:paraId="0A1410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B7E9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80B7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0394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2085" w:type="dxa"/>
          </w:tcPr>
          <w:p w14:paraId="0562FD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A156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BINOUT_NODFOR_SSD_ID_GROUP,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datatype_option = BINOUT_DATATYPE_AMPLITUDE, 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BINOUT_DATATYPE_REAL,       BINOUT_DATATYPE_IMAGINARY,</w:t>
            </w:r>
          </w:p>
        </w:tc>
      </w:tr>
      <w:tr w:rsidR="000336C4" w14:paraId="18E2853B" w14:textId="77777777" w:rsidTr="0073033E">
        <w:tc>
          <w:tcPr>
            <w:tcW w:w="2943" w:type="dxa"/>
          </w:tcPr>
          <w:p w14:paraId="18D6AC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EA8AD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BINOUT_NODFOR_SSD_TOTAL_Y</w:t>
            </w:r>
          </w:p>
        </w:tc>
        <w:tc>
          <w:tcPr>
            <w:tcW w:w="1743" w:type="dxa"/>
          </w:tcPr>
          <w:p w14:paraId="280461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1F72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078AA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3604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2085" w:type="dxa"/>
          </w:tcPr>
          <w:p w14:paraId="334A32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6FB7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BINOUT_NODFOR_SSD_ID_GROUP,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datatype_option = BINOUT_DATATYPE_AMPLITUDE, 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BINOUT_DATATYPE_REAL,       BINOUT_DATATYPE_IMAGINARY,</w:t>
            </w:r>
          </w:p>
        </w:tc>
      </w:tr>
      <w:tr w:rsidR="000336C4" w14:paraId="4D3A1700" w14:textId="77777777" w:rsidTr="0073033E">
        <w:tc>
          <w:tcPr>
            <w:tcW w:w="2943" w:type="dxa"/>
          </w:tcPr>
          <w:p w14:paraId="451DE1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5F01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BINOUT_NODFOR_SSD_TOTAL_Z</w:t>
            </w:r>
          </w:p>
        </w:tc>
        <w:tc>
          <w:tcPr>
            <w:tcW w:w="1743" w:type="dxa"/>
          </w:tcPr>
          <w:p w14:paraId="25D2D7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AABE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4DD8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6CFE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BINOUT_NODFOR_SSD_NUM_FREQUENCY</w:t>
            </w:r>
          </w:p>
        </w:tc>
        <w:tc>
          <w:tcPr>
            <w:tcW w:w="2085" w:type="dxa"/>
          </w:tcPr>
          <w:p w14:paraId="2E775D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481A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BINOUT_NODFOR_SSD_ID_GROUP,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datatype_option = BINOUT_DATATYPE_AMPLITUDE,  BINOUT_DATATYPE_PHASEANGLE,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BINOUT_DATATYPE_REAL,       BINOUT_DATATYPE_IMAGINARY,</w:t>
            </w:r>
          </w:p>
        </w:tc>
      </w:tr>
      <w:tr w:rsidR="000336C4" w14:paraId="012BEDF7" w14:textId="77777777" w:rsidTr="0073033E">
        <w:tc>
          <w:tcPr>
            <w:tcW w:w="2943" w:type="dxa"/>
          </w:tcPr>
          <w:p w14:paraId="489128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D062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1743" w:type="dxa"/>
          </w:tcPr>
          <w:p w14:paraId="6C6D58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E92A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119D2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A00A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4B2F1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F911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A5B39D6" w14:textId="77777777" w:rsidTr="0073033E">
        <w:tc>
          <w:tcPr>
            <w:tcW w:w="2943" w:type="dxa"/>
          </w:tcPr>
          <w:p w14:paraId="0D54DB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65202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BINOUT_ELOUTDET_X</w:t>
            </w:r>
          </w:p>
        </w:tc>
        <w:tc>
          <w:tcPr>
            <w:tcW w:w="1743" w:type="dxa"/>
          </w:tcPr>
          <w:p w14:paraId="41902D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205E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BCA17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FD0E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1249B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7DD4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2CC336E" w14:textId="77777777" w:rsidTr="0073033E">
        <w:tc>
          <w:tcPr>
            <w:tcW w:w="2943" w:type="dxa"/>
          </w:tcPr>
          <w:p w14:paraId="28C698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5DA93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BINOUT_ELOUTDET_NUM_ID</w:t>
            </w:r>
          </w:p>
        </w:tc>
        <w:tc>
          <w:tcPr>
            <w:tcW w:w="1743" w:type="dxa"/>
          </w:tcPr>
          <w:p w14:paraId="0D59CA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B891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BA02E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1A56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C8336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CBBA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16A5F195" w14:textId="77777777" w:rsidTr="0073033E">
        <w:tc>
          <w:tcPr>
            <w:tcW w:w="2943" w:type="dxa"/>
          </w:tcPr>
          <w:p w14:paraId="1EDDF4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0A0C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BINOUT_ELOUTDET_IDS</w:t>
            </w:r>
          </w:p>
        </w:tc>
        <w:tc>
          <w:tcPr>
            <w:tcW w:w="1743" w:type="dxa"/>
          </w:tcPr>
          <w:p w14:paraId="509153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3CFE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90742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7EEA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BINOUT_ELOUTDET_NUM_ID</w:t>
            </w:r>
          </w:p>
        </w:tc>
        <w:tc>
          <w:tcPr>
            <w:tcW w:w="2085" w:type="dxa"/>
          </w:tcPr>
          <w:p w14:paraId="1DEADC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1FA2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216DAD04" w14:textId="77777777" w:rsidTr="0073033E">
        <w:tc>
          <w:tcPr>
            <w:tcW w:w="2943" w:type="dxa"/>
          </w:tcPr>
          <w:p w14:paraId="7731A2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2FB8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BINOUT_ELOUTDET_NUM_COMPONENT</w:t>
            </w:r>
          </w:p>
        </w:tc>
        <w:tc>
          <w:tcPr>
            <w:tcW w:w="1743" w:type="dxa"/>
          </w:tcPr>
          <w:p w14:paraId="2FB9C5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DE9F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BA09D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D713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51B46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6E02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104A2497" w14:textId="77777777" w:rsidTr="0073033E">
        <w:tc>
          <w:tcPr>
            <w:tcW w:w="2943" w:type="dxa"/>
          </w:tcPr>
          <w:p w14:paraId="07933D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B224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BINOUT_ELOUTDET_COMPONENTS</w:t>
            </w:r>
          </w:p>
        </w:tc>
        <w:tc>
          <w:tcPr>
            <w:tcW w:w="1743" w:type="dxa"/>
          </w:tcPr>
          <w:p w14:paraId="6B212A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5839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ray</w:t>
            </w:r>
          </w:p>
        </w:tc>
        <w:tc>
          <w:tcPr>
            <w:tcW w:w="2085" w:type="dxa"/>
          </w:tcPr>
          <w:p w14:paraId="3DA3B8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D893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UM_COMPONENT</w:t>
            </w:r>
          </w:p>
        </w:tc>
        <w:tc>
          <w:tcPr>
            <w:tcW w:w="2085" w:type="dxa"/>
          </w:tcPr>
          <w:p w14:paraId="2BA457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B296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UTDET_ID_SOLID,BINOUT_ELOUTDET_ID_SHELL,BINOUT_ELOUTDET_ID_TSHELL or BINOUT_ELOUTDET_ID_NODAVG</w:t>
            </w:r>
          </w:p>
        </w:tc>
      </w:tr>
      <w:tr w:rsidR="000336C4" w14:paraId="66F13EA8" w14:textId="77777777" w:rsidTr="0073033E">
        <w:tc>
          <w:tcPr>
            <w:tcW w:w="2943" w:type="dxa"/>
          </w:tcPr>
          <w:p w14:paraId="076A76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5EFD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BINOUT_ELOUTDET_NUM_IPT</w:t>
            </w:r>
          </w:p>
        </w:tc>
        <w:tc>
          <w:tcPr>
            <w:tcW w:w="1743" w:type="dxa"/>
          </w:tcPr>
          <w:p w14:paraId="492E77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A774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130E4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1AB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FDEE6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3E02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6C11030C" w14:textId="77777777" w:rsidTr="0073033E">
        <w:tc>
          <w:tcPr>
            <w:tcW w:w="2943" w:type="dxa"/>
          </w:tcPr>
          <w:p w14:paraId="4FFDB2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B517C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BINOUT_ELOUTDET_IPTS</w:t>
            </w:r>
          </w:p>
        </w:tc>
        <w:tc>
          <w:tcPr>
            <w:tcW w:w="1743" w:type="dxa"/>
          </w:tcPr>
          <w:p w14:paraId="085D70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A179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64C85C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A456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BINOUT_ELOUTDET_NUM_IPT</w:t>
            </w:r>
          </w:p>
        </w:tc>
        <w:tc>
          <w:tcPr>
            <w:tcW w:w="2085" w:type="dxa"/>
          </w:tcPr>
          <w:p w14:paraId="3C96C7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72A4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74395FA1" w14:textId="77777777" w:rsidTr="0073033E">
        <w:tc>
          <w:tcPr>
            <w:tcW w:w="2943" w:type="dxa"/>
          </w:tcPr>
          <w:p w14:paraId="63AEE6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C458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BINOUT_ELOUTDET_NUM_NPL</w:t>
            </w:r>
          </w:p>
        </w:tc>
        <w:tc>
          <w:tcPr>
            <w:tcW w:w="1743" w:type="dxa"/>
          </w:tcPr>
          <w:p w14:paraId="52804C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11DE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B95A0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44A1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1ED89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CB59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6D88FE96" w14:textId="77777777" w:rsidTr="0073033E">
        <w:tc>
          <w:tcPr>
            <w:tcW w:w="2943" w:type="dxa"/>
          </w:tcPr>
          <w:p w14:paraId="581698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F4A1A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BINOUT_ELOUTDET_NPLS</w:t>
            </w:r>
          </w:p>
        </w:tc>
        <w:tc>
          <w:tcPr>
            <w:tcW w:w="1743" w:type="dxa"/>
          </w:tcPr>
          <w:p w14:paraId="44EB0F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BD02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62514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7D84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BINOUT_ELOUTDET_NUM_NPL</w:t>
            </w:r>
          </w:p>
        </w:tc>
        <w:tc>
          <w:tcPr>
            <w:tcW w:w="2085" w:type="dxa"/>
          </w:tcPr>
          <w:p w14:paraId="5550A1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5463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6E867A06" w14:textId="77777777" w:rsidTr="0073033E">
        <w:tc>
          <w:tcPr>
            <w:tcW w:w="2943" w:type="dxa"/>
          </w:tcPr>
          <w:p w14:paraId="3B9BBB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07E86F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BINOUT_ELOUTDET_NUM_NQT</w:t>
            </w:r>
          </w:p>
        </w:tc>
        <w:tc>
          <w:tcPr>
            <w:tcW w:w="1743" w:type="dxa"/>
          </w:tcPr>
          <w:p w14:paraId="710BD5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12CB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21907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5289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A697C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ACF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UTDET_ID_SOLID,BINOUT_ELOUTDET_ID_SHELL,BINOUT_ELOUTDET_ID_TSHELL or BINOUT_ELOUTDET_ID_NODAVG</w:t>
            </w:r>
          </w:p>
        </w:tc>
      </w:tr>
      <w:tr w:rsidR="000336C4" w14:paraId="11559572" w14:textId="77777777" w:rsidTr="0073033E">
        <w:tc>
          <w:tcPr>
            <w:tcW w:w="2943" w:type="dxa"/>
          </w:tcPr>
          <w:p w14:paraId="380417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1731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BINOUT_ELOUTDET_NQTS</w:t>
            </w:r>
          </w:p>
        </w:tc>
        <w:tc>
          <w:tcPr>
            <w:tcW w:w="1743" w:type="dxa"/>
          </w:tcPr>
          <w:p w14:paraId="64CFD0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8E11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C421E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92A3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BINOUT_ELOUTDET_NUM_NQT</w:t>
            </w:r>
          </w:p>
        </w:tc>
        <w:tc>
          <w:tcPr>
            <w:tcW w:w="2085" w:type="dxa"/>
          </w:tcPr>
          <w:p w14:paraId="57A9AC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5510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 =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>BINOUT_ELOUTDET_ID_SOLID,BINOUT_ELOUTDET_ID_SHELL,BINOUT_ELOUTDET_ID_TSHELL or BINOUT_ELOUTDET_ID_NODAVG</w:t>
            </w:r>
          </w:p>
        </w:tc>
      </w:tr>
      <w:tr w:rsidR="000336C4" w14:paraId="618065D3" w14:textId="77777777" w:rsidTr="0073033E">
        <w:tc>
          <w:tcPr>
            <w:tcW w:w="2943" w:type="dxa"/>
          </w:tcPr>
          <w:p w14:paraId="1B52FE4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F17E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BINOUT_ELOUTDET_EFFSG</w:t>
            </w:r>
          </w:p>
        </w:tc>
        <w:tc>
          <w:tcPr>
            <w:tcW w:w="1743" w:type="dxa"/>
          </w:tcPr>
          <w:p w14:paraId="208807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8724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484D2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8103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2E7549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9274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2B220C72" w14:textId="77777777" w:rsidTr="0073033E">
        <w:tc>
          <w:tcPr>
            <w:tcW w:w="2943" w:type="dxa"/>
          </w:tcPr>
          <w:p w14:paraId="15CF2A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9737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BINOUT_ELOUTDET_EPS_XX</w:t>
            </w:r>
          </w:p>
        </w:tc>
        <w:tc>
          <w:tcPr>
            <w:tcW w:w="1743" w:type="dxa"/>
          </w:tcPr>
          <w:p w14:paraId="0F26B3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C4ED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D021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A6C6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5F1EB7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68E4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 xml:space="preserve">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032F748E" w14:textId="77777777" w:rsidTr="0073033E">
        <w:tc>
          <w:tcPr>
            <w:tcW w:w="2943" w:type="dxa"/>
          </w:tcPr>
          <w:p w14:paraId="5444306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02BC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BINOUT_ELOUTDET_EPS_XY</w:t>
            </w:r>
          </w:p>
        </w:tc>
        <w:tc>
          <w:tcPr>
            <w:tcW w:w="1743" w:type="dxa"/>
          </w:tcPr>
          <w:p w14:paraId="1F098B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2853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20FB7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05CB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29637A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5796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5755C19A" w14:textId="77777777" w:rsidTr="0073033E">
        <w:tc>
          <w:tcPr>
            <w:tcW w:w="2943" w:type="dxa"/>
          </w:tcPr>
          <w:p w14:paraId="4E9723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72AB3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BINOUT_ELOUTDET_EPS_YY</w:t>
            </w:r>
          </w:p>
        </w:tc>
        <w:tc>
          <w:tcPr>
            <w:tcW w:w="1743" w:type="dxa"/>
          </w:tcPr>
          <w:p w14:paraId="5C352D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20BA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9285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09C2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E64DF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DC5F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1CF5E131" w14:textId="77777777" w:rsidTr="0073033E">
        <w:tc>
          <w:tcPr>
            <w:tcW w:w="2943" w:type="dxa"/>
          </w:tcPr>
          <w:p w14:paraId="0FF10C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79AFB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BINOUT_ELOUTDET_EPS_YZ</w:t>
            </w:r>
          </w:p>
        </w:tc>
        <w:tc>
          <w:tcPr>
            <w:tcW w:w="1743" w:type="dxa"/>
          </w:tcPr>
          <w:p w14:paraId="3056ED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D5AE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D8855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3C8F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86AA9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F2A0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datatype_option = BINOUT_DATATYPE_ELOUTDET_INTEGRATION_POINTS or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1BEFFDCE" w14:textId="77777777" w:rsidTr="0073033E">
        <w:tc>
          <w:tcPr>
            <w:tcW w:w="2943" w:type="dxa"/>
          </w:tcPr>
          <w:p w14:paraId="1FCCC8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237D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BINOUT_ELOUTDET_EPS_ZX</w:t>
            </w:r>
          </w:p>
        </w:tc>
        <w:tc>
          <w:tcPr>
            <w:tcW w:w="1743" w:type="dxa"/>
          </w:tcPr>
          <w:p w14:paraId="029FF9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44AC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B95DB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14D1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5CA37F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4C79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056CB448" w14:textId="77777777" w:rsidTr="0073033E">
        <w:tc>
          <w:tcPr>
            <w:tcW w:w="2943" w:type="dxa"/>
          </w:tcPr>
          <w:p w14:paraId="60E892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3956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BINOUT_ELOUTDET_EPS_ZZ</w:t>
            </w:r>
          </w:p>
        </w:tc>
        <w:tc>
          <w:tcPr>
            <w:tcW w:w="1743" w:type="dxa"/>
          </w:tcPr>
          <w:p w14:paraId="13B52D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9D61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8BDEB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F451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7FEC42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AD53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 xml:space="preserve">              id, ipt, npl, nqt</w:t>
            </w:r>
          </w:p>
        </w:tc>
      </w:tr>
      <w:tr w:rsidR="000336C4" w14:paraId="71D7AEE5" w14:textId="77777777" w:rsidTr="0073033E">
        <w:tc>
          <w:tcPr>
            <w:tcW w:w="2943" w:type="dxa"/>
          </w:tcPr>
          <w:p w14:paraId="364CDB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8480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BINOUT_ELOUTDET_SIG_XX</w:t>
            </w:r>
          </w:p>
        </w:tc>
        <w:tc>
          <w:tcPr>
            <w:tcW w:w="1743" w:type="dxa"/>
          </w:tcPr>
          <w:p w14:paraId="1F4326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2392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B92F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6399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3F4A3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3817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021DA662" w14:textId="77777777" w:rsidTr="0073033E">
        <w:tc>
          <w:tcPr>
            <w:tcW w:w="2943" w:type="dxa"/>
          </w:tcPr>
          <w:p w14:paraId="7A5D7B1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4894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BINOUT_ELOUTDET_SIG_XY</w:t>
            </w:r>
          </w:p>
        </w:tc>
        <w:tc>
          <w:tcPr>
            <w:tcW w:w="1743" w:type="dxa"/>
          </w:tcPr>
          <w:p w14:paraId="4E7B76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6CB1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D51C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B72E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97E62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853A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7A630C79" w14:textId="77777777" w:rsidTr="0073033E">
        <w:tc>
          <w:tcPr>
            <w:tcW w:w="2943" w:type="dxa"/>
          </w:tcPr>
          <w:p w14:paraId="4684BC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4D69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BINOUT_ELOUTDET_SIG_YY</w:t>
            </w:r>
          </w:p>
        </w:tc>
        <w:tc>
          <w:tcPr>
            <w:tcW w:w="1743" w:type="dxa"/>
          </w:tcPr>
          <w:p w14:paraId="4DDA61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D7F9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7FDD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5834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FF502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5AE0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4640FA10" w14:textId="77777777" w:rsidTr="0073033E">
        <w:tc>
          <w:tcPr>
            <w:tcW w:w="2943" w:type="dxa"/>
          </w:tcPr>
          <w:p w14:paraId="44E281D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9B96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BINOUT_ELOUTDET_SIG_YZ</w:t>
            </w:r>
          </w:p>
        </w:tc>
        <w:tc>
          <w:tcPr>
            <w:tcW w:w="1743" w:type="dxa"/>
          </w:tcPr>
          <w:p w14:paraId="2BDF24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9014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6906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21AB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2B871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F626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3720E8FF" w14:textId="77777777" w:rsidTr="0073033E">
        <w:tc>
          <w:tcPr>
            <w:tcW w:w="2943" w:type="dxa"/>
          </w:tcPr>
          <w:p w14:paraId="45C624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D6325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BINOUT_ELOUTDET_SIG_ZX</w:t>
            </w:r>
          </w:p>
        </w:tc>
        <w:tc>
          <w:tcPr>
            <w:tcW w:w="1743" w:type="dxa"/>
          </w:tcPr>
          <w:p w14:paraId="3FA37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D01D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711DD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773B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7038F7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78BE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0F0292FC" w14:textId="77777777" w:rsidTr="0073033E">
        <w:tc>
          <w:tcPr>
            <w:tcW w:w="2943" w:type="dxa"/>
          </w:tcPr>
          <w:p w14:paraId="04974F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BCE41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BINOUT_ELOUTDET_SIG_ZZ</w:t>
            </w:r>
          </w:p>
        </w:tc>
        <w:tc>
          <w:tcPr>
            <w:tcW w:w="1743" w:type="dxa"/>
          </w:tcPr>
          <w:p w14:paraId="72B909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BD5D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EB6D4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0BB6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075763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8BA9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001B93C2" w14:textId="77777777" w:rsidTr="0073033E">
        <w:tc>
          <w:tcPr>
            <w:tcW w:w="2943" w:type="dxa"/>
          </w:tcPr>
          <w:p w14:paraId="70CD95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F2114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BINOUT_ELOUTDET_YIELD</w:t>
            </w:r>
          </w:p>
        </w:tc>
        <w:tc>
          <w:tcPr>
            <w:tcW w:w="1743" w:type="dxa"/>
          </w:tcPr>
          <w:p w14:paraId="768E08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EC78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7D1D2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96FF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6C2C3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D9A1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4C449301" w14:textId="77777777" w:rsidTr="0073033E">
        <w:tc>
          <w:tcPr>
            <w:tcW w:w="2943" w:type="dxa"/>
          </w:tcPr>
          <w:p w14:paraId="3D0038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7B6A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BINOUT_ELOUTDET_PLASTIC_STRAIN</w:t>
            </w:r>
          </w:p>
        </w:tc>
        <w:tc>
          <w:tcPr>
            <w:tcW w:w="1743" w:type="dxa"/>
          </w:tcPr>
          <w:p w14:paraId="35BC80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93F2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5BDA1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EE60B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22008A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C456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datatype_option = BINOUT_DATATYPE_ELOUTDET_INTEGRATION_POINTS or BINOUT_DATATYPE_ELOUTDET_NODAL_POINTS,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 = BINOUT_ELOUTDET_I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 xml:space="preserve">D_SOLID,BINOUT_ELOUTDET_ID_SHELL,BINOUT_ELOUTDET_ID_TSHELL or 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id, ipt, npl, nqt</w:t>
            </w:r>
          </w:p>
        </w:tc>
      </w:tr>
      <w:tr w:rsidR="000336C4" w14:paraId="2C889A12" w14:textId="77777777" w:rsidTr="0073033E">
        <w:tc>
          <w:tcPr>
            <w:tcW w:w="2943" w:type="dxa"/>
          </w:tcPr>
          <w:p w14:paraId="7DC874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3730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BINOUT_ELOUTDET_LOWER_SIG_XX</w:t>
            </w:r>
          </w:p>
        </w:tc>
        <w:tc>
          <w:tcPr>
            <w:tcW w:w="1743" w:type="dxa"/>
          </w:tcPr>
          <w:p w14:paraId="763A40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D4E4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4F99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BF00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390CC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F74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59686C0E" w14:textId="77777777" w:rsidTr="0073033E">
        <w:tc>
          <w:tcPr>
            <w:tcW w:w="2943" w:type="dxa"/>
          </w:tcPr>
          <w:p w14:paraId="0F8B7D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56C2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BINOUT_ELOUTDET_LOWER_SIG_YY</w:t>
            </w:r>
          </w:p>
        </w:tc>
        <w:tc>
          <w:tcPr>
            <w:tcW w:w="1743" w:type="dxa"/>
          </w:tcPr>
          <w:p w14:paraId="1C7403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B568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8493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0BCB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B786D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15B2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04EE1DCA" w14:textId="77777777" w:rsidTr="0073033E">
        <w:tc>
          <w:tcPr>
            <w:tcW w:w="2943" w:type="dxa"/>
          </w:tcPr>
          <w:p w14:paraId="16063FD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CCAE8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BINOUT_ELOUTDET_LOWER_SIG_ZZ</w:t>
            </w:r>
          </w:p>
        </w:tc>
        <w:tc>
          <w:tcPr>
            <w:tcW w:w="1743" w:type="dxa"/>
          </w:tcPr>
          <w:p w14:paraId="2F50D9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BAB1C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601A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E883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E00D0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43D2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082F036B" w14:textId="77777777" w:rsidTr="0073033E">
        <w:tc>
          <w:tcPr>
            <w:tcW w:w="2943" w:type="dxa"/>
          </w:tcPr>
          <w:p w14:paraId="3DF979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C414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BINOUT_ELOUTDET_LOWER_SIG_XY</w:t>
            </w:r>
          </w:p>
        </w:tc>
        <w:tc>
          <w:tcPr>
            <w:tcW w:w="1743" w:type="dxa"/>
          </w:tcPr>
          <w:p w14:paraId="4B50AC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EF1F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08CD2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80C6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485326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ED71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4474581E" w14:textId="77777777" w:rsidTr="0073033E">
        <w:tc>
          <w:tcPr>
            <w:tcW w:w="2943" w:type="dxa"/>
          </w:tcPr>
          <w:p w14:paraId="0EA2E6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672E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BINOUT_ELOUTDET_LOWER_SIG_YZ</w:t>
            </w:r>
          </w:p>
        </w:tc>
        <w:tc>
          <w:tcPr>
            <w:tcW w:w="1743" w:type="dxa"/>
          </w:tcPr>
          <w:p w14:paraId="036C6F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F2D7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3FAA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76D6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471F02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B89D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367E41CF" w14:textId="77777777" w:rsidTr="0073033E">
        <w:tc>
          <w:tcPr>
            <w:tcW w:w="2943" w:type="dxa"/>
          </w:tcPr>
          <w:p w14:paraId="3E654A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E89F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BINOUT_ELOUTDET_LOWER_SIG_ZX</w:t>
            </w:r>
          </w:p>
        </w:tc>
        <w:tc>
          <w:tcPr>
            <w:tcW w:w="1743" w:type="dxa"/>
          </w:tcPr>
          <w:p w14:paraId="4D2B25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4476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C8170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C0CE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3BC82D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950F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469DB95C" w14:textId="77777777" w:rsidTr="0073033E">
        <w:tc>
          <w:tcPr>
            <w:tcW w:w="2943" w:type="dxa"/>
          </w:tcPr>
          <w:p w14:paraId="24AF81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FF94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BINOUT_ELOUTDET_LOWER_YIELD</w:t>
            </w:r>
          </w:p>
        </w:tc>
        <w:tc>
          <w:tcPr>
            <w:tcW w:w="1743" w:type="dxa"/>
          </w:tcPr>
          <w:p w14:paraId="16E747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9E66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BE5C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F1D7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9E920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8970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22C9B11A" w14:textId="77777777" w:rsidTr="0073033E">
        <w:tc>
          <w:tcPr>
            <w:tcW w:w="2943" w:type="dxa"/>
          </w:tcPr>
          <w:p w14:paraId="2BDCCF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0583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BINOUT_ELOUTDET_UPPER_SIG_XX</w:t>
            </w:r>
          </w:p>
        </w:tc>
        <w:tc>
          <w:tcPr>
            <w:tcW w:w="1743" w:type="dxa"/>
          </w:tcPr>
          <w:p w14:paraId="5B98C3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98E4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7E06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D5BF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761AC4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E1DC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idtype=BINOUT_ELOUTDET_ID_NODAVG,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5B07FB29" w14:textId="77777777" w:rsidTr="0073033E">
        <w:tc>
          <w:tcPr>
            <w:tcW w:w="2943" w:type="dxa"/>
          </w:tcPr>
          <w:p w14:paraId="2E9BEF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4BCF5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BINOUT_ELOUTDET_UPPER_SIG_YY</w:t>
            </w:r>
          </w:p>
        </w:tc>
        <w:tc>
          <w:tcPr>
            <w:tcW w:w="1743" w:type="dxa"/>
          </w:tcPr>
          <w:p w14:paraId="0A5DE8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B673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8C05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ABA0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5E2B50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C307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52D07209" w14:textId="77777777" w:rsidTr="0073033E">
        <w:tc>
          <w:tcPr>
            <w:tcW w:w="2943" w:type="dxa"/>
          </w:tcPr>
          <w:p w14:paraId="5C3B27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6D817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BINOUT_ELOUTDET_UPPER_SIG_ZZ</w:t>
            </w:r>
          </w:p>
        </w:tc>
        <w:tc>
          <w:tcPr>
            <w:tcW w:w="1743" w:type="dxa"/>
          </w:tcPr>
          <w:p w14:paraId="580BC0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DE9F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8A724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2830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3DE73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F23B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546CDDE4" w14:textId="77777777" w:rsidTr="0073033E">
        <w:tc>
          <w:tcPr>
            <w:tcW w:w="2943" w:type="dxa"/>
          </w:tcPr>
          <w:p w14:paraId="21B396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B357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BINOUT_ELOUTDET_UPPER_SIG_XY</w:t>
            </w:r>
          </w:p>
        </w:tc>
        <w:tc>
          <w:tcPr>
            <w:tcW w:w="1743" w:type="dxa"/>
          </w:tcPr>
          <w:p w14:paraId="582EA8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F7C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A28F1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BE01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275B8F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A67F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5E78EB15" w14:textId="77777777" w:rsidTr="0073033E">
        <w:tc>
          <w:tcPr>
            <w:tcW w:w="2943" w:type="dxa"/>
          </w:tcPr>
          <w:p w14:paraId="6F8968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5803C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BINOUT_ELOUTDET_UPPER_SIG_YZ</w:t>
            </w:r>
          </w:p>
        </w:tc>
        <w:tc>
          <w:tcPr>
            <w:tcW w:w="1743" w:type="dxa"/>
          </w:tcPr>
          <w:p w14:paraId="2393AF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D0E0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4834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2327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5FA054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C96D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25E4FB7B" w14:textId="77777777" w:rsidTr="0073033E">
        <w:tc>
          <w:tcPr>
            <w:tcW w:w="2943" w:type="dxa"/>
          </w:tcPr>
          <w:p w14:paraId="5FDF6C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5A1A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BINOUT_ELOUTDET_UPPER_SIG_ZX</w:t>
            </w:r>
          </w:p>
        </w:tc>
        <w:tc>
          <w:tcPr>
            <w:tcW w:w="1743" w:type="dxa"/>
          </w:tcPr>
          <w:p w14:paraId="30BEE8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E35A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B128E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FC32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13235F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0C4C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69B1E591" w14:textId="77777777" w:rsidTr="0073033E">
        <w:tc>
          <w:tcPr>
            <w:tcW w:w="2943" w:type="dxa"/>
          </w:tcPr>
          <w:p w14:paraId="5C9077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D4901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BINOUT_ELOUTDET_UPPER_YIELD</w:t>
            </w:r>
          </w:p>
        </w:tc>
        <w:tc>
          <w:tcPr>
            <w:tcW w:w="1743" w:type="dxa"/>
          </w:tcPr>
          <w:p w14:paraId="64C0BC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1E91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CBDA4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5B46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72BE54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C02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5CDDA60D" w14:textId="77777777" w:rsidTr="0073033E">
        <w:tc>
          <w:tcPr>
            <w:tcW w:w="2943" w:type="dxa"/>
          </w:tcPr>
          <w:p w14:paraId="68C0ED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6245B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BINOUT_ELOUTDET_LOWER_EPS_XX</w:t>
            </w:r>
          </w:p>
        </w:tc>
        <w:tc>
          <w:tcPr>
            <w:tcW w:w="1743" w:type="dxa"/>
          </w:tcPr>
          <w:p w14:paraId="71188D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EF33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8E13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83ED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05300E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A375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168AF100" w14:textId="77777777" w:rsidTr="0073033E">
        <w:tc>
          <w:tcPr>
            <w:tcW w:w="2943" w:type="dxa"/>
          </w:tcPr>
          <w:p w14:paraId="3E38226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8DAA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BINOUT_ELOUTDET_LOWER_EPS_YY</w:t>
            </w:r>
          </w:p>
        </w:tc>
        <w:tc>
          <w:tcPr>
            <w:tcW w:w="1743" w:type="dxa"/>
          </w:tcPr>
          <w:p w14:paraId="77CF26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0325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0CA44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A29D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4B7BDA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7708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38B4C963" w14:textId="77777777" w:rsidTr="0073033E">
        <w:tc>
          <w:tcPr>
            <w:tcW w:w="2943" w:type="dxa"/>
          </w:tcPr>
          <w:p w14:paraId="6B4C57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CD71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BINOUT_ELOUTDET_LOWER_EPS_ZZ</w:t>
            </w:r>
          </w:p>
        </w:tc>
        <w:tc>
          <w:tcPr>
            <w:tcW w:w="1743" w:type="dxa"/>
          </w:tcPr>
          <w:p w14:paraId="669778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00EC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A8DB4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54AC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07774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B35A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7BBA7F86" w14:textId="77777777" w:rsidTr="0073033E">
        <w:tc>
          <w:tcPr>
            <w:tcW w:w="2943" w:type="dxa"/>
          </w:tcPr>
          <w:p w14:paraId="0A9E9B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CAFF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BINOUT_ELOUTDET_LOWER_EPS_XY</w:t>
            </w:r>
          </w:p>
        </w:tc>
        <w:tc>
          <w:tcPr>
            <w:tcW w:w="1743" w:type="dxa"/>
          </w:tcPr>
          <w:p w14:paraId="63C071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C10F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8BE6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1BCD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89E59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D126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77091E31" w14:textId="77777777" w:rsidTr="0073033E">
        <w:tc>
          <w:tcPr>
            <w:tcW w:w="2943" w:type="dxa"/>
          </w:tcPr>
          <w:p w14:paraId="3CBB368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27ED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BINOUT_ELOUTDET_LOWER_EPS_YZ</w:t>
            </w:r>
          </w:p>
        </w:tc>
        <w:tc>
          <w:tcPr>
            <w:tcW w:w="1743" w:type="dxa"/>
          </w:tcPr>
          <w:p w14:paraId="17C2B5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ACA9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1E607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C4CC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78DDDD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8518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4822DC9C" w14:textId="77777777" w:rsidTr="0073033E">
        <w:tc>
          <w:tcPr>
            <w:tcW w:w="2943" w:type="dxa"/>
          </w:tcPr>
          <w:p w14:paraId="33D833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3190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BINOUT_ELOUTDET_LOWER_EPS_ZX</w:t>
            </w:r>
          </w:p>
        </w:tc>
        <w:tc>
          <w:tcPr>
            <w:tcW w:w="1743" w:type="dxa"/>
          </w:tcPr>
          <w:p w14:paraId="708A48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0386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6447F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E22C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BD77C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DF5D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1E13406A" w14:textId="77777777" w:rsidTr="0073033E">
        <w:tc>
          <w:tcPr>
            <w:tcW w:w="2943" w:type="dxa"/>
          </w:tcPr>
          <w:p w14:paraId="7C7617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962FB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BINOUT_ELOUTDET_UPPER_EPS_XX</w:t>
            </w:r>
          </w:p>
        </w:tc>
        <w:tc>
          <w:tcPr>
            <w:tcW w:w="1743" w:type="dxa"/>
          </w:tcPr>
          <w:p w14:paraId="4561B5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71FA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FA267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788C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2FB932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DC8CD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73E63C96" w14:textId="77777777" w:rsidTr="0073033E">
        <w:tc>
          <w:tcPr>
            <w:tcW w:w="2943" w:type="dxa"/>
          </w:tcPr>
          <w:p w14:paraId="639ADA2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B0EE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BINOUT_ELOUTDET_UPPER_EPS_YY</w:t>
            </w:r>
          </w:p>
        </w:tc>
        <w:tc>
          <w:tcPr>
            <w:tcW w:w="1743" w:type="dxa"/>
          </w:tcPr>
          <w:p w14:paraId="0CCCC5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C5D4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8482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7FC2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1C44B6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1A52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74DF4639" w14:textId="77777777" w:rsidTr="0073033E">
        <w:tc>
          <w:tcPr>
            <w:tcW w:w="2943" w:type="dxa"/>
          </w:tcPr>
          <w:p w14:paraId="62AF2B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1EBB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BINOUT_ELOUTDET_UPPER_EPS_ZZ</w:t>
            </w:r>
          </w:p>
        </w:tc>
        <w:tc>
          <w:tcPr>
            <w:tcW w:w="1743" w:type="dxa"/>
          </w:tcPr>
          <w:p w14:paraId="37133E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4926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69F2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883D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5B07D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C05D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52215025" w14:textId="77777777" w:rsidTr="0073033E">
        <w:tc>
          <w:tcPr>
            <w:tcW w:w="2943" w:type="dxa"/>
          </w:tcPr>
          <w:p w14:paraId="3495FA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BFD1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BINOUT_ELOUTDET_UPPER_EPS_XY</w:t>
            </w:r>
          </w:p>
        </w:tc>
        <w:tc>
          <w:tcPr>
            <w:tcW w:w="1743" w:type="dxa"/>
          </w:tcPr>
          <w:p w14:paraId="71CCCE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0A0F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F084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2351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CF9F8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AE34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31E0F87D" w14:textId="77777777" w:rsidTr="0073033E">
        <w:tc>
          <w:tcPr>
            <w:tcW w:w="2943" w:type="dxa"/>
          </w:tcPr>
          <w:p w14:paraId="630C6B0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724E8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BINOUT_ELOUTDET_UPPER_EPS_YZ</w:t>
            </w:r>
          </w:p>
        </w:tc>
        <w:tc>
          <w:tcPr>
            <w:tcW w:w="1743" w:type="dxa"/>
          </w:tcPr>
          <w:p w14:paraId="323C1F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8CDA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9CC4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3B9A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67A227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C385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658C5AA3" w14:textId="77777777" w:rsidTr="0073033E">
        <w:tc>
          <w:tcPr>
            <w:tcW w:w="2943" w:type="dxa"/>
          </w:tcPr>
          <w:p w14:paraId="1EA99E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405AC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BINOUT_ELOUTDET_UPPER_EPS_ZX</w:t>
            </w:r>
          </w:p>
        </w:tc>
        <w:tc>
          <w:tcPr>
            <w:tcW w:w="1743" w:type="dxa"/>
          </w:tcPr>
          <w:p w14:paraId="7BE669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5B76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F0D9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C374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BINOUT_ELOUTDET_NUM_TIMESTEP</w:t>
            </w:r>
          </w:p>
        </w:tc>
        <w:tc>
          <w:tcPr>
            <w:tcW w:w="2085" w:type="dxa"/>
          </w:tcPr>
          <w:p w14:paraId="2B6B8F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7D9A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idtype=BINOUT_ELOUTDET_ID_NODAVG, id</w:t>
            </w:r>
          </w:p>
        </w:tc>
      </w:tr>
      <w:tr w:rsidR="000336C4" w14:paraId="6937EE82" w14:textId="77777777" w:rsidTr="0073033E">
        <w:tc>
          <w:tcPr>
            <w:tcW w:w="2943" w:type="dxa"/>
          </w:tcPr>
          <w:p w14:paraId="547DFE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9D16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BINOUT_ELOUT_SSD_NUM_FREQUENCY</w:t>
            </w:r>
          </w:p>
        </w:tc>
        <w:tc>
          <w:tcPr>
            <w:tcW w:w="1743" w:type="dxa"/>
          </w:tcPr>
          <w:p w14:paraId="25690A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CF37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int</w:t>
            </w:r>
          </w:p>
        </w:tc>
        <w:tc>
          <w:tcPr>
            <w:tcW w:w="2085" w:type="dxa"/>
          </w:tcPr>
          <w:p w14:paraId="2D9F91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AE62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085" w:type="dxa"/>
          </w:tcPr>
          <w:p w14:paraId="05FB34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0E35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3D0E1ACA" w14:textId="77777777" w:rsidTr="0073033E">
        <w:tc>
          <w:tcPr>
            <w:tcW w:w="2943" w:type="dxa"/>
          </w:tcPr>
          <w:p w14:paraId="21C5E5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02CF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BINOUT_ELOUT_SSD_X</w:t>
            </w:r>
          </w:p>
        </w:tc>
        <w:tc>
          <w:tcPr>
            <w:tcW w:w="1743" w:type="dxa"/>
          </w:tcPr>
          <w:p w14:paraId="46D38D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CED12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DEBE7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29B1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093A3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F466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5942F7B" w14:textId="77777777" w:rsidTr="0073033E">
        <w:tc>
          <w:tcPr>
            <w:tcW w:w="2943" w:type="dxa"/>
          </w:tcPr>
          <w:p w14:paraId="612697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9AFE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BINOUT_ELOUT_SSD_NUM_ID</w:t>
            </w:r>
          </w:p>
        </w:tc>
        <w:tc>
          <w:tcPr>
            <w:tcW w:w="1743" w:type="dxa"/>
          </w:tcPr>
          <w:p w14:paraId="750F0E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992B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828D5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9B42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C5494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CE1F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BINOUT_ELOUT_SSD_ID_BEAM,BINOUT_ELOUT_SSD_ID_SOLID,BINOUT_ELOUT_SSD_ID_TSHELL,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BINOUT_ELOUT_ID_SHELL</w:t>
            </w:r>
          </w:p>
        </w:tc>
      </w:tr>
      <w:tr w:rsidR="000336C4" w14:paraId="37432B76" w14:textId="77777777" w:rsidTr="0073033E">
        <w:tc>
          <w:tcPr>
            <w:tcW w:w="2943" w:type="dxa"/>
          </w:tcPr>
          <w:p w14:paraId="30EE5F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3CC8E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BINOUT_ELOUT_SSD_IDS</w:t>
            </w:r>
          </w:p>
        </w:tc>
        <w:tc>
          <w:tcPr>
            <w:tcW w:w="1743" w:type="dxa"/>
          </w:tcPr>
          <w:p w14:paraId="198D6F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FBAF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F8AD8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B06C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BINOUT_ELOUT_SSD_NUM_ID</w:t>
            </w:r>
          </w:p>
        </w:tc>
        <w:tc>
          <w:tcPr>
            <w:tcW w:w="2085" w:type="dxa"/>
          </w:tcPr>
          <w:p w14:paraId="773720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DB7C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BINOUT_ELOUT_SSD_ID_BEAM,BINOUT_ELOUT_SSD_ID_SOLID,BINOUT_ELOUT_SSD_ID_TSHELL,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BINOUT_ELOUT_ID_SHELL</w:t>
            </w:r>
          </w:p>
        </w:tc>
      </w:tr>
      <w:tr w:rsidR="000336C4" w14:paraId="2C37BF58" w14:textId="77777777" w:rsidTr="0073033E">
        <w:tc>
          <w:tcPr>
            <w:tcW w:w="2943" w:type="dxa"/>
          </w:tcPr>
          <w:p w14:paraId="26E731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582C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BINOUT_ELOUT_SSD_NUM_IPT</w:t>
            </w:r>
          </w:p>
        </w:tc>
        <w:tc>
          <w:tcPr>
            <w:tcW w:w="1743" w:type="dxa"/>
          </w:tcPr>
          <w:p w14:paraId="679CE3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C133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6F064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45D4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4FD4C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70F3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BINOUT_ELOUT_SSD_ID_BEAM,BINOUT_ELOUT_SSD_ID_SOLID,BINOUT_ELOUT_SSD_ID_TSHELL,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BINOUT_ELOUT_ID_SHELL</w:t>
            </w:r>
          </w:p>
        </w:tc>
      </w:tr>
      <w:tr w:rsidR="000336C4" w14:paraId="5DE23F2B" w14:textId="77777777" w:rsidTr="0073033E">
        <w:tc>
          <w:tcPr>
            <w:tcW w:w="2943" w:type="dxa"/>
          </w:tcPr>
          <w:p w14:paraId="71B45A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01B26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BINOUT_ELOUT_SSD_IPTS</w:t>
            </w:r>
          </w:p>
        </w:tc>
        <w:tc>
          <w:tcPr>
            <w:tcW w:w="1743" w:type="dxa"/>
          </w:tcPr>
          <w:p w14:paraId="6F26E1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9B61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107FA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254F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BINOUT_ELOUT_SSD_NUM_IPT</w:t>
            </w:r>
          </w:p>
        </w:tc>
        <w:tc>
          <w:tcPr>
            <w:tcW w:w="2085" w:type="dxa"/>
          </w:tcPr>
          <w:p w14:paraId="746C35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455B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BINOUT_ELOUT_SSD_ID_BEAM,BINOUT_ELOUT_SSD_ID_SOLID,BINOUT_ELOUT_SSD_ID_TSHELL,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BINOUT_ELOUT_ID_S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HELL</w:t>
            </w:r>
          </w:p>
        </w:tc>
      </w:tr>
      <w:tr w:rsidR="000336C4" w14:paraId="5EAD28B4" w14:textId="77777777" w:rsidTr="0073033E">
        <w:tc>
          <w:tcPr>
            <w:tcW w:w="2943" w:type="dxa"/>
          </w:tcPr>
          <w:p w14:paraId="4B9E47A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2F0B1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BINOUT_ELOUT_SSD_NUM_MODE</w:t>
            </w:r>
          </w:p>
        </w:tc>
        <w:tc>
          <w:tcPr>
            <w:tcW w:w="1743" w:type="dxa"/>
          </w:tcPr>
          <w:p w14:paraId="31C920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FB98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E0463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5770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A8FA5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D35D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66AB6C3" w14:textId="77777777" w:rsidTr="0073033E">
        <w:tc>
          <w:tcPr>
            <w:tcW w:w="2943" w:type="dxa"/>
          </w:tcPr>
          <w:p w14:paraId="33FF740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A132D4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BINOUT_ELOUT_SSD_MODES</w:t>
            </w:r>
          </w:p>
        </w:tc>
        <w:tc>
          <w:tcPr>
            <w:tcW w:w="1743" w:type="dxa"/>
          </w:tcPr>
          <w:p w14:paraId="7CBDA7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BCCE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058FE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1820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BINOUT_ELOUT_SSD_NUM_MODE</w:t>
            </w:r>
          </w:p>
        </w:tc>
        <w:tc>
          <w:tcPr>
            <w:tcW w:w="2085" w:type="dxa"/>
          </w:tcPr>
          <w:p w14:paraId="35A4BE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2083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ADE015A" w14:textId="77777777" w:rsidTr="0073033E">
        <w:tc>
          <w:tcPr>
            <w:tcW w:w="2943" w:type="dxa"/>
          </w:tcPr>
          <w:p w14:paraId="56F22D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3BB3A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BINOUT_ELOUT_SSD_NUM_COMPONENT</w:t>
            </w:r>
          </w:p>
        </w:tc>
        <w:tc>
          <w:tcPr>
            <w:tcW w:w="1743" w:type="dxa"/>
          </w:tcPr>
          <w:p w14:paraId="60D1CA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5765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2DC84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D085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A9DE1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F31E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BINOUT_ELOUT_SSD_ID_BEAM,BINOUT_ELOUT_SSD_ID_SOLID,BINOUT_ELOUT_SSD_ID_TSHELL,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BINOUT_DATATYPE_IMAGINARY, BINOUT_DATATYPE_MODALCONTRIBUTION</w:t>
            </w:r>
          </w:p>
        </w:tc>
      </w:tr>
      <w:tr w:rsidR="000336C4" w14:paraId="1008075A" w14:textId="77777777" w:rsidTr="0073033E">
        <w:tc>
          <w:tcPr>
            <w:tcW w:w="2943" w:type="dxa"/>
          </w:tcPr>
          <w:p w14:paraId="31E6DF4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1114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BINOUT_ELOUT_SSD_COMPONENTS</w:t>
            </w:r>
          </w:p>
        </w:tc>
        <w:tc>
          <w:tcPr>
            <w:tcW w:w="1743" w:type="dxa"/>
          </w:tcPr>
          <w:p w14:paraId="075F18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3A25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FC0AB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897B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BINOUT_ELOUT_SSD_NUM_COMPONENT</w:t>
            </w:r>
          </w:p>
        </w:tc>
        <w:tc>
          <w:tcPr>
            <w:tcW w:w="2085" w:type="dxa"/>
          </w:tcPr>
          <w:p w14:paraId="1E5A8C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BA4C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BINOUT_ELOUT_SSD_ID_BEAM,BINOUT_ELOUT_SSD_ID_SOLID,BINOUT_ELOUT_SSD_ID_TSHELL,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BINOUT_DATATYPE_IMAGINARY, BINOUT_DATATYPE_MODALCONTRIBUTION</w:t>
            </w:r>
          </w:p>
        </w:tc>
      </w:tr>
      <w:tr w:rsidR="000336C4" w14:paraId="276D6758" w14:textId="77777777" w:rsidTr="0073033E">
        <w:tc>
          <w:tcPr>
            <w:tcW w:w="2943" w:type="dxa"/>
          </w:tcPr>
          <w:p w14:paraId="1F0ECE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0F378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BINOUT_ELOUT_SSD_STRESS_XX</w:t>
            </w:r>
          </w:p>
        </w:tc>
        <w:tc>
          <w:tcPr>
            <w:tcW w:w="1743" w:type="dxa"/>
          </w:tcPr>
          <w:p w14:paraId="60D2E2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4577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0130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9E74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0EF337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9508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BINOUT_ELOUT_SSD_ID_SOLID,BINOUT_ELOUT_SSD_ID_TSHELL,BINOUT_ELOUT_ID_SHELL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31D94031" w14:textId="77777777" w:rsidTr="0073033E">
        <w:tc>
          <w:tcPr>
            <w:tcW w:w="2943" w:type="dxa"/>
          </w:tcPr>
          <w:p w14:paraId="2B2252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D1D5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BINOUT_ELOUT_SSD_STRESS_YY</w:t>
            </w:r>
          </w:p>
        </w:tc>
        <w:tc>
          <w:tcPr>
            <w:tcW w:w="1743" w:type="dxa"/>
          </w:tcPr>
          <w:p w14:paraId="32F6B5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AE4F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337DA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C7B8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38EB9A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92A5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BINOUT_ELOUT_SSD_ID_SOLID,BINOUT_ELOUT_SSD_ID_TSHELL,BINOUT_ELOUT_ID_SHELL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258E25F9" w14:textId="77777777" w:rsidTr="0073033E">
        <w:tc>
          <w:tcPr>
            <w:tcW w:w="2943" w:type="dxa"/>
          </w:tcPr>
          <w:p w14:paraId="768072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B130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BINOUT_ELOUT_SSD_STRESS_ZZ</w:t>
            </w:r>
          </w:p>
        </w:tc>
        <w:tc>
          <w:tcPr>
            <w:tcW w:w="1743" w:type="dxa"/>
          </w:tcPr>
          <w:p w14:paraId="00AFFD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9EB5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5B27B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3042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25746E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C9FA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BINOUT_ELOUT_SSD_ID_SOLID,BINOUT_ELOUT_SSD_ID_TSHELL,BINOUT_ELOUT_ID_SHELL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408AD3EB" w14:textId="77777777" w:rsidTr="0073033E">
        <w:tc>
          <w:tcPr>
            <w:tcW w:w="2943" w:type="dxa"/>
          </w:tcPr>
          <w:p w14:paraId="595394B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7C8F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BINOUT_ELOUT_SSD_STRESS_XY</w:t>
            </w:r>
          </w:p>
        </w:tc>
        <w:tc>
          <w:tcPr>
            <w:tcW w:w="1743" w:type="dxa"/>
          </w:tcPr>
          <w:p w14:paraId="23A031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8B12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4A83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95F4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5D135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F5C4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BINOUT_ELOUT_SSD_ID_SOLID,BINOUT_ELOUT_SSD_ID_TSHELL,BINOUT_ELOUT_ID_SHELL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7B94776F" w14:textId="77777777" w:rsidTr="0073033E">
        <w:tc>
          <w:tcPr>
            <w:tcW w:w="2943" w:type="dxa"/>
          </w:tcPr>
          <w:p w14:paraId="28F0BF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E035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BINOUT_ELOUT_SSD_STRESS_YZ</w:t>
            </w:r>
          </w:p>
        </w:tc>
        <w:tc>
          <w:tcPr>
            <w:tcW w:w="1743" w:type="dxa"/>
          </w:tcPr>
          <w:p w14:paraId="526D1B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B9D7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A85D2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F232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3883F3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2FD8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BINOUT_ELOUT_SSD_ID_SOLID,BINOUT_ELOUT_SSD_ID_TSHELL,BINOUT_ELOUT_ID_SHELL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6AC74876" w14:textId="77777777" w:rsidTr="0073033E">
        <w:tc>
          <w:tcPr>
            <w:tcW w:w="2943" w:type="dxa"/>
          </w:tcPr>
          <w:p w14:paraId="09B6DD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4C16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BINOUT_ELOUT_SSD_STRESS_ZX</w:t>
            </w:r>
          </w:p>
        </w:tc>
        <w:tc>
          <w:tcPr>
            <w:tcW w:w="1743" w:type="dxa"/>
          </w:tcPr>
          <w:p w14:paraId="4D0A8B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928F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A7BE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5374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3B91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83B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BINOUT_ELOUT_SSD_ID_SOLID,BINOUT_ELOUT_SSD_ID_TSHELL,BINOUT_ELOUT_ID_SHELL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2C14AF38" w14:textId="77777777" w:rsidTr="0073033E">
        <w:tc>
          <w:tcPr>
            <w:tcW w:w="2943" w:type="dxa"/>
          </w:tcPr>
          <w:p w14:paraId="7A33C28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BB02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BINOUT_ELOUT_SSD_STRAIN_XX</w:t>
            </w:r>
          </w:p>
        </w:tc>
        <w:tc>
          <w:tcPr>
            <w:tcW w:w="1743" w:type="dxa"/>
          </w:tcPr>
          <w:p w14:paraId="57643D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A7F1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DB59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00D3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60CD18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434E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BINOUT_ELOUT_SSD_ID_SOLID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BINOUT_DATATYPE_IMAGINARY</w:t>
            </w:r>
          </w:p>
        </w:tc>
      </w:tr>
      <w:tr w:rsidR="000336C4" w14:paraId="1E7830DC" w14:textId="77777777" w:rsidTr="0073033E">
        <w:tc>
          <w:tcPr>
            <w:tcW w:w="2943" w:type="dxa"/>
          </w:tcPr>
          <w:p w14:paraId="3092C0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90005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BINOUT_ELOUT_SSD_STRAIN_YY</w:t>
            </w:r>
          </w:p>
        </w:tc>
        <w:tc>
          <w:tcPr>
            <w:tcW w:w="1743" w:type="dxa"/>
          </w:tcPr>
          <w:p w14:paraId="60EBBB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850D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646F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296A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00F3C4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BF42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BINOUT_ELOUT_SSD_ID_SOLID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BINOUT_DATATYPE_IMAGINARY</w:t>
            </w:r>
          </w:p>
        </w:tc>
      </w:tr>
      <w:tr w:rsidR="000336C4" w14:paraId="586F04BF" w14:textId="77777777" w:rsidTr="0073033E">
        <w:tc>
          <w:tcPr>
            <w:tcW w:w="2943" w:type="dxa"/>
          </w:tcPr>
          <w:p w14:paraId="03F718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857D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BINOUT_ELOUT_SSD_STRAIN_ZZ</w:t>
            </w:r>
          </w:p>
        </w:tc>
        <w:tc>
          <w:tcPr>
            <w:tcW w:w="1743" w:type="dxa"/>
          </w:tcPr>
          <w:p w14:paraId="513CEC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4A46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16DCF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BAF0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AB958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7CDE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BINOUT_ELOUT_SSD_ID_SOLID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BINOUT_DATATYPE_IMAGINARY</w:t>
            </w:r>
          </w:p>
        </w:tc>
      </w:tr>
      <w:tr w:rsidR="000336C4" w14:paraId="38BD971B" w14:textId="77777777" w:rsidTr="0073033E">
        <w:tc>
          <w:tcPr>
            <w:tcW w:w="2943" w:type="dxa"/>
          </w:tcPr>
          <w:p w14:paraId="3615EFD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29F373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BINOUT_ELOUT_SSD_STRAIN_XY</w:t>
            </w:r>
          </w:p>
        </w:tc>
        <w:tc>
          <w:tcPr>
            <w:tcW w:w="1743" w:type="dxa"/>
          </w:tcPr>
          <w:p w14:paraId="31161B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2D24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EAD9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B8C9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E1F94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9A5B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BINOUT_ELOUT_SSD_ID_SOLID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BINOUT_DATATYPE_IMAGINARY</w:t>
            </w:r>
          </w:p>
        </w:tc>
      </w:tr>
      <w:tr w:rsidR="000336C4" w14:paraId="3316F720" w14:textId="77777777" w:rsidTr="0073033E">
        <w:tc>
          <w:tcPr>
            <w:tcW w:w="2943" w:type="dxa"/>
          </w:tcPr>
          <w:p w14:paraId="5C5ACAE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27404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BINOUT_ELOUT_SSD_STRAIN_YZ</w:t>
            </w:r>
          </w:p>
        </w:tc>
        <w:tc>
          <w:tcPr>
            <w:tcW w:w="1743" w:type="dxa"/>
          </w:tcPr>
          <w:p w14:paraId="56D908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1D9A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DC1A1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6804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298F8D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38BF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BINOUT_ELOUT_SSD_ID_SOLID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BINOUT_DATATYPE_I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MAGINARY</w:t>
            </w:r>
          </w:p>
        </w:tc>
      </w:tr>
      <w:tr w:rsidR="000336C4" w14:paraId="4866F043" w14:textId="77777777" w:rsidTr="0073033E">
        <w:tc>
          <w:tcPr>
            <w:tcW w:w="2943" w:type="dxa"/>
          </w:tcPr>
          <w:p w14:paraId="131362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9C499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BINOUT_ELOUT_SSD_STRAIN_ZX</w:t>
            </w:r>
          </w:p>
        </w:tc>
        <w:tc>
          <w:tcPr>
            <w:tcW w:w="1743" w:type="dxa"/>
          </w:tcPr>
          <w:p w14:paraId="364BDA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FB18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9F50A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B04A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6E2565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A3DD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BINOUT_ELOUT_SSD_ID_SOLID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BINOUT_DATATYPE_IMAGINARY</w:t>
            </w:r>
          </w:p>
        </w:tc>
      </w:tr>
      <w:tr w:rsidR="000336C4" w14:paraId="20883899" w14:textId="77777777" w:rsidTr="0073033E">
        <w:tc>
          <w:tcPr>
            <w:tcW w:w="2943" w:type="dxa"/>
          </w:tcPr>
          <w:p w14:paraId="301C19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11690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BINOUT_ELOUT_SSD_LOWER_STRAIN_XX</w:t>
            </w:r>
          </w:p>
        </w:tc>
        <w:tc>
          <w:tcPr>
            <w:tcW w:w="1743" w:type="dxa"/>
          </w:tcPr>
          <w:p w14:paraId="19B960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C30F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13E62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6605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61F66C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9C84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34372A09" w14:textId="77777777" w:rsidTr="0073033E">
        <w:tc>
          <w:tcPr>
            <w:tcW w:w="2943" w:type="dxa"/>
          </w:tcPr>
          <w:p w14:paraId="24F0158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76D4F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BINOUT_ELOUT_SSD_LOWER_STRAIN_YY</w:t>
            </w:r>
          </w:p>
        </w:tc>
        <w:tc>
          <w:tcPr>
            <w:tcW w:w="1743" w:type="dxa"/>
          </w:tcPr>
          <w:p w14:paraId="4ED55B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14DD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935D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69DC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D36C5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3FEB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60B7B4B8" w14:textId="77777777" w:rsidTr="0073033E">
        <w:tc>
          <w:tcPr>
            <w:tcW w:w="2943" w:type="dxa"/>
          </w:tcPr>
          <w:p w14:paraId="43545DA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99CD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BINOUT_ELOUT_SSD_LOWER_STRAIN_ZZ</w:t>
            </w:r>
          </w:p>
        </w:tc>
        <w:tc>
          <w:tcPr>
            <w:tcW w:w="1743" w:type="dxa"/>
          </w:tcPr>
          <w:p w14:paraId="2566B4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755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A3EDC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8D22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096C07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63D38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361E1525" w14:textId="77777777" w:rsidTr="0073033E">
        <w:tc>
          <w:tcPr>
            <w:tcW w:w="2943" w:type="dxa"/>
          </w:tcPr>
          <w:p w14:paraId="029CD1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159A3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BINOUT_ELOUT_SSD_LOWER_STRAIN_XY</w:t>
            </w:r>
          </w:p>
        </w:tc>
        <w:tc>
          <w:tcPr>
            <w:tcW w:w="1743" w:type="dxa"/>
          </w:tcPr>
          <w:p w14:paraId="38C9E8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E59F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82A49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5EBE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02C6C8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12FA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0DA62D68" w14:textId="77777777" w:rsidTr="0073033E">
        <w:tc>
          <w:tcPr>
            <w:tcW w:w="2943" w:type="dxa"/>
          </w:tcPr>
          <w:p w14:paraId="3B1E0C5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CC9F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BINOUT_ELOUT_SSD_LOWER_STRAIN_YZ</w:t>
            </w:r>
          </w:p>
        </w:tc>
        <w:tc>
          <w:tcPr>
            <w:tcW w:w="1743" w:type="dxa"/>
          </w:tcPr>
          <w:p w14:paraId="670A24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28FB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E428C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0FD1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6BD4F1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4CA0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230BEC97" w14:textId="77777777" w:rsidTr="0073033E">
        <w:tc>
          <w:tcPr>
            <w:tcW w:w="2943" w:type="dxa"/>
          </w:tcPr>
          <w:p w14:paraId="3B28B83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42FC9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BINOUT_ELOUT_SSD_LOWER_STRAIN_ZX</w:t>
            </w:r>
          </w:p>
        </w:tc>
        <w:tc>
          <w:tcPr>
            <w:tcW w:w="1743" w:type="dxa"/>
          </w:tcPr>
          <w:p w14:paraId="585BDE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79C2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1FD3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0937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39AA6E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4BA5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7554373E" w14:textId="77777777" w:rsidTr="0073033E">
        <w:tc>
          <w:tcPr>
            <w:tcW w:w="2943" w:type="dxa"/>
          </w:tcPr>
          <w:p w14:paraId="1B8016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E834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BINOUT_ELOUT_SSD_UPPER_STRAIN_XX</w:t>
            </w:r>
          </w:p>
        </w:tc>
        <w:tc>
          <w:tcPr>
            <w:tcW w:w="1743" w:type="dxa"/>
          </w:tcPr>
          <w:p w14:paraId="3622A1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A455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77FB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0AAB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12537D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F176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0A460522" w14:textId="77777777" w:rsidTr="0073033E">
        <w:tc>
          <w:tcPr>
            <w:tcW w:w="2943" w:type="dxa"/>
          </w:tcPr>
          <w:p w14:paraId="3AD84C7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FA76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BINOUT_ELOUT_SSD_UPPER_STRAIN_YY</w:t>
            </w:r>
          </w:p>
        </w:tc>
        <w:tc>
          <w:tcPr>
            <w:tcW w:w="1743" w:type="dxa"/>
          </w:tcPr>
          <w:p w14:paraId="21A7B7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4884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B0B18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C977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22ECC8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C9D6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7DA82F74" w14:textId="77777777" w:rsidTr="0073033E">
        <w:tc>
          <w:tcPr>
            <w:tcW w:w="2943" w:type="dxa"/>
          </w:tcPr>
          <w:p w14:paraId="3B3F99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E648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BINOUT_ELOUT_SSD_UPPER_STRAIN_ZZ</w:t>
            </w:r>
          </w:p>
        </w:tc>
        <w:tc>
          <w:tcPr>
            <w:tcW w:w="1743" w:type="dxa"/>
          </w:tcPr>
          <w:p w14:paraId="4A8758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5DE2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B442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5749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AB591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9D0A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7EA39753" w14:textId="77777777" w:rsidTr="0073033E">
        <w:tc>
          <w:tcPr>
            <w:tcW w:w="2943" w:type="dxa"/>
          </w:tcPr>
          <w:p w14:paraId="3831715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BD729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BINOUT_ELOUT_SSD_UPPER_STR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AIN_XY</w:t>
            </w:r>
          </w:p>
        </w:tc>
        <w:tc>
          <w:tcPr>
            <w:tcW w:w="1743" w:type="dxa"/>
          </w:tcPr>
          <w:p w14:paraId="68657A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197F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25378D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380C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NUM_FREQUENCY</w:t>
            </w:r>
          </w:p>
        </w:tc>
        <w:tc>
          <w:tcPr>
            <w:tcW w:w="2085" w:type="dxa"/>
          </w:tcPr>
          <w:p w14:paraId="0437BB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1FA9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idtype: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63525D5A" w14:textId="77777777" w:rsidTr="0073033E">
        <w:tc>
          <w:tcPr>
            <w:tcW w:w="2943" w:type="dxa"/>
          </w:tcPr>
          <w:p w14:paraId="64F1570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A51F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BINOUT_ELOUT_SSD_UPPER_STRAIN_YZ</w:t>
            </w:r>
          </w:p>
        </w:tc>
        <w:tc>
          <w:tcPr>
            <w:tcW w:w="1743" w:type="dxa"/>
          </w:tcPr>
          <w:p w14:paraId="6EBB4D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8B15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CD3FE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E408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63619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6AE1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73613A71" w14:textId="77777777" w:rsidTr="0073033E">
        <w:tc>
          <w:tcPr>
            <w:tcW w:w="2943" w:type="dxa"/>
          </w:tcPr>
          <w:p w14:paraId="69D434B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CF817D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BINOUT_ELOUT_SSD_UPPER_STRAIN_ZX</w:t>
            </w:r>
          </w:p>
        </w:tc>
        <w:tc>
          <w:tcPr>
            <w:tcW w:w="1743" w:type="dxa"/>
          </w:tcPr>
          <w:p w14:paraId="24B783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3C8A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0A041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0FB9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946D8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E633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BINOUT_ELOUT_SSD_ID_SHELL, BINOUT_ELOUT_SSD_ID_TSHELL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BINOUT_DATATYPE_IMAGINARY</w:t>
            </w:r>
          </w:p>
        </w:tc>
      </w:tr>
      <w:tr w:rsidR="000336C4" w14:paraId="0B060492" w14:textId="77777777" w:rsidTr="0073033E">
        <w:tc>
          <w:tcPr>
            <w:tcW w:w="2943" w:type="dxa"/>
          </w:tcPr>
          <w:p w14:paraId="740BFCF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AF513C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BINOUT_ELOUT_SSD_AXIAL</w:t>
            </w:r>
          </w:p>
        </w:tc>
        <w:tc>
          <w:tcPr>
            <w:tcW w:w="1743" w:type="dxa"/>
          </w:tcPr>
          <w:p w14:paraId="7705B1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88E1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5192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61B3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1245F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7A39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5582ECDF" w14:textId="77777777" w:rsidTr="0073033E">
        <w:tc>
          <w:tcPr>
            <w:tcW w:w="2943" w:type="dxa"/>
          </w:tcPr>
          <w:p w14:paraId="00EA00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27AF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BINOUT_ELOUT_SSD_SHEAR_S</w:t>
            </w:r>
          </w:p>
        </w:tc>
        <w:tc>
          <w:tcPr>
            <w:tcW w:w="1743" w:type="dxa"/>
          </w:tcPr>
          <w:p w14:paraId="097942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E5AC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51344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45D4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4EC64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C6D2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77F72CCA" w14:textId="77777777" w:rsidTr="0073033E">
        <w:tc>
          <w:tcPr>
            <w:tcW w:w="2943" w:type="dxa"/>
          </w:tcPr>
          <w:p w14:paraId="1AC601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469AE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BINOUT_ELOUT_SSD_SHEAR_T</w:t>
            </w:r>
          </w:p>
        </w:tc>
        <w:tc>
          <w:tcPr>
            <w:tcW w:w="1743" w:type="dxa"/>
          </w:tcPr>
          <w:p w14:paraId="64B25E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DC42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FF55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74C2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09537F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5CBE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5FEEBC3B" w14:textId="77777777" w:rsidTr="0073033E">
        <w:tc>
          <w:tcPr>
            <w:tcW w:w="2943" w:type="dxa"/>
          </w:tcPr>
          <w:p w14:paraId="607E26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9EF7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BINOUT_ELOUT_SSD_MOMENT_S</w:t>
            </w:r>
          </w:p>
        </w:tc>
        <w:tc>
          <w:tcPr>
            <w:tcW w:w="1743" w:type="dxa"/>
          </w:tcPr>
          <w:p w14:paraId="078D4A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7F3A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FD2E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F501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2E45D8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9039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667FAF38" w14:textId="77777777" w:rsidTr="0073033E">
        <w:tc>
          <w:tcPr>
            <w:tcW w:w="2943" w:type="dxa"/>
          </w:tcPr>
          <w:p w14:paraId="64B7FC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5C99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BINOUT_ELOUT_SSD_MOMENT_T</w:t>
            </w:r>
          </w:p>
        </w:tc>
        <w:tc>
          <w:tcPr>
            <w:tcW w:w="1743" w:type="dxa"/>
          </w:tcPr>
          <w:p w14:paraId="587A8A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0E6B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4809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97C3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B258B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6958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77EDDFA3" w14:textId="77777777" w:rsidTr="0073033E">
        <w:tc>
          <w:tcPr>
            <w:tcW w:w="2943" w:type="dxa"/>
          </w:tcPr>
          <w:p w14:paraId="4B71EA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4CBD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BINOUT_ELOUT_SSD_TORSION</w:t>
            </w:r>
          </w:p>
        </w:tc>
        <w:tc>
          <w:tcPr>
            <w:tcW w:w="1743" w:type="dxa"/>
          </w:tcPr>
          <w:p w14:paraId="570A5E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CF7F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A4A8E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4EC6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0E1F1A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5487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049EAD9C" w14:textId="77777777" w:rsidTr="0073033E">
        <w:tc>
          <w:tcPr>
            <w:tcW w:w="2943" w:type="dxa"/>
          </w:tcPr>
          <w:p w14:paraId="7BA957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95F54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BINOUT_ELOUT_SSD_SIGMA_11</w:t>
            </w:r>
          </w:p>
        </w:tc>
        <w:tc>
          <w:tcPr>
            <w:tcW w:w="1743" w:type="dxa"/>
          </w:tcPr>
          <w:p w14:paraId="55F02F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A6AEC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3013D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9C84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3C9739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96CF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3D129982" w14:textId="77777777" w:rsidTr="0073033E">
        <w:tc>
          <w:tcPr>
            <w:tcW w:w="2943" w:type="dxa"/>
          </w:tcPr>
          <w:p w14:paraId="5676E6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A6F083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BINOUT_ELOUT_SSD_SIGMA_12</w:t>
            </w:r>
          </w:p>
        </w:tc>
        <w:tc>
          <w:tcPr>
            <w:tcW w:w="1743" w:type="dxa"/>
          </w:tcPr>
          <w:p w14:paraId="009C29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F70A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69A6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17AC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C35E8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1559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51629E5D" w14:textId="77777777" w:rsidTr="0073033E">
        <w:tc>
          <w:tcPr>
            <w:tcW w:w="2943" w:type="dxa"/>
          </w:tcPr>
          <w:p w14:paraId="0D97DD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21153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BINOUT_ELOUT_SSD_SIGMA_31</w:t>
            </w:r>
          </w:p>
        </w:tc>
        <w:tc>
          <w:tcPr>
            <w:tcW w:w="1743" w:type="dxa"/>
          </w:tcPr>
          <w:p w14:paraId="0E36A1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D564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7C6D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8903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NUM_FREQUENCY</w:t>
            </w:r>
          </w:p>
        </w:tc>
        <w:tc>
          <w:tcPr>
            <w:tcW w:w="2085" w:type="dxa"/>
          </w:tcPr>
          <w:p w14:paraId="404BDA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0A0B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491ACEAB" w14:textId="77777777" w:rsidTr="0073033E">
        <w:tc>
          <w:tcPr>
            <w:tcW w:w="2943" w:type="dxa"/>
          </w:tcPr>
          <w:p w14:paraId="4F623C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C0E8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BINOUT_ELOUT_SSD_PLASTIC_EPS</w:t>
            </w:r>
          </w:p>
        </w:tc>
        <w:tc>
          <w:tcPr>
            <w:tcW w:w="1743" w:type="dxa"/>
          </w:tcPr>
          <w:p w14:paraId="319774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57FD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99C9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E348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146B09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67AB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2D0A37CA" w14:textId="77777777" w:rsidTr="0073033E">
        <w:tc>
          <w:tcPr>
            <w:tcW w:w="2943" w:type="dxa"/>
          </w:tcPr>
          <w:p w14:paraId="24775D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378B8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BINOUT_ELOUT_SSD_AXIAL_STRAIN</w:t>
            </w:r>
          </w:p>
        </w:tc>
        <w:tc>
          <w:tcPr>
            <w:tcW w:w="1743" w:type="dxa"/>
          </w:tcPr>
          <w:p w14:paraId="77F0EB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9A7E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FAF2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44DD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3EA05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F019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BINOUT_DATATYPE_AMPLITUDE, BINOUT_DATATYPE_PHASEANGLE, BINOUT_DATATYPE_REAL,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BINOUT_DATATYPE_IMAGINARY</w:t>
            </w:r>
          </w:p>
        </w:tc>
      </w:tr>
      <w:tr w:rsidR="000336C4" w14:paraId="5BCC46D8" w14:textId="77777777" w:rsidTr="0073033E">
        <w:tc>
          <w:tcPr>
            <w:tcW w:w="2943" w:type="dxa"/>
          </w:tcPr>
          <w:p w14:paraId="7C0B17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A0B2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BINOUT_ELOUT_SSD_MODALCONTRIBUTION_STRESS_XX</w:t>
            </w:r>
          </w:p>
        </w:tc>
        <w:tc>
          <w:tcPr>
            <w:tcW w:w="1743" w:type="dxa"/>
          </w:tcPr>
          <w:p w14:paraId="3FE866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A170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95DFB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8D4D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8F17A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F13D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 thickshell),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 BINOUT_ELOUT_SSD_ID_TSHELL, BINOUT_ELOUT_SSD_ID_SHELL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15516A89" w14:textId="77777777" w:rsidTr="0073033E">
        <w:tc>
          <w:tcPr>
            <w:tcW w:w="2943" w:type="dxa"/>
          </w:tcPr>
          <w:p w14:paraId="46C6A4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9F19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BINOUT_ELOUT_SSD_MODALCONTRIBUTION_STRESS_YY</w:t>
            </w:r>
          </w:p>
        </w:tc>
        <w:tc>
          <w:tcPr>
            <w:tcW w:w="1743" w:type="dxa"/>
          </w:tcPr>
          <w:p w14:paraId="6BA61C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A55E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16D6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1E47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0A41B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D2A0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 thickshell),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 BINOUT_ELOUT_SSD_ID_TSHELL, BINOUT_ELOUT_SSD_ID_SHELL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6154ABEE" w14:textId="77777777" w:rsidTr="0073033E">
        <w:tc>
          <w:tcPr>
            <w:tcW w:w="2943" w:type="dxa"/>
          </w:tcPr>
          <w:p w14:paraId="6F70BC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F66D1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BINOUT_ELOUT_SSD_MODALCONTRIBUTION_STRESS_ZZ</w:t>
            </w:r>
          </w:p>
        </w:tc>
        <w:tc>
          <w:tcPr>
            <w:tcW w:w="1743" w:type="dxa"/>
          </w:tcPr>
          <w:p w14:paraId="52C4AF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9923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3E5E3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54E9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59C60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268F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 thickshell),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 BINOUT_ELOUT_SSD_ID_TSHELL, BINOUT_ELOUT_SSD_ID_SHELL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BINOUT_DATATYPE_MODALCONTRIBUTION</w:t>
            </w:r>
          </w:p>
        </w:tc>
      </w:tr>
      <w:tr w:rsidR="000336C4" w14:paraId="7C69FE31" w14:textId="77777777" w:rsidTr="0073033E">
        <w:tc>
          <w:tcPr>
            <w:tcW w:w="2943" w:type="dxa"/>
          </w:tcPr>
          <w:p w14:paraId="0854A8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CA29F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BINOUT_ELOUT_SSD_MODALCONTRIBUTION_STRESS_XY</w:t>
            </w:r>
          </w:p>
        </w:tc>
        <w:tc>
          <w:tcPr>
            <w:tcW w:w="1743" w:type="dxa"/>
          </w:tcPr>
          <w:p w14:paraId="10B954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D891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F59F9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BD32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2A34D5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E377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 thickshell),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 BINOUT_ELOUT_SSD_ID_TSHELL, BINOUT_ELOUT_SSD_ID_SHELL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0A87F6AF" w14:textId="77777777" w:rsidTr="0073033E">
        <w:tc>
          <w:tcPr>
            <w:tcW w:w="2943" w:type="dxa"/>
          </w:tcPr>
          <w:p w14:paraId="09499D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257F5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BINOUT_ELOUT_SSD_MODALCONTRIBUTION_STRESS_YZ</w:t>
            </w:r>
          </w:p>
        </w:tc>
        <w:tc>
          <w:tcPr>
            <w:tcW w:w="1743" w:type="dxa"/>
          </w:tcPr>
          <w:p w14:paraId="01935F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BF1B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91C2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E358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05B447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15AC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 thickshell),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 BINOUT_ELOUT_SSD_ID_TSHELL, BINOUT_ELOUT_SSD_ID_SHELL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39D2A156" w14:textId="77777777" w:rsidTr="0073033E">
        <w:tc>
          <w:tcPr>
            <w:tcW w:w="2943" w:type="dxa"/>
          </w:tcPr>
          <w:p w14:paraId="1D0F4A0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96C53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BINOUT_ELOUT_SSD_MODALCONTRIBUTION_STRESS_ZX</w:t>
            </w:r>
          </w:p>
        </w:tc>
        <w:tc>
          <w:tcPr>
            <w:tcW w:w="1743" w:type="dxa"/>
          </w:tcPr>
          <w:p w14:paraId="291848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A678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59E8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26BD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1136BA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9FBAE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 thickshell),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BINOUT_ELOUT_SSD_ID_SOLID, BINOUT_ELOUT_SSD_ID_TSHELL, BINOUT_ELOUT_SSD_ID_SHELL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1CF4E9C1" w14:textId="77777777" w:rsidTr="0073033E">
        <w:tc>
          <w:tcPr>
            <w:tcW w:w="2943" w:type="dxa"/>
          </w:tcPr>
          <w:p w14:paraId="608443A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24F8B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BINOUT_ELOUT_SSD_MODALCONTRIBUTION_AXIAL</w:t>
            </w:r>
          </w:p>
        </w:tc>
        <w:tc>
          <w:tcPr>
            <w:tcW w:w="1743" w:type="dxa"/>
          </w:tcPr>
          <w:p w14:paraId="1E679A5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99DF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531DC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D49A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7B36D8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0BE2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63DD3717" w14:textId="77777777" w:rsidTr="0073033E">
        <w:tc>
          <w:tcPr>
            <w:tcW w:w="2943" w:type="dxa"/>
          </w:tcPr>
          <w:p w14:paraId="7AB865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25A4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BINOUT_ELOUT_SSD_MODALCONTRIBUTION_SHEAR_S</w:t>
            </w:r>
          </w:p>
        </w:tc>
        <w:tc>
          <w:tcPr>
            <w:tcW w:w="1743" w:type="dxa"/>
          </w:tcPr>
          <w:p w14:paraId="321A98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5150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795ED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CC66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258A2B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BB13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3D344930" w14:textId="77777777" w:rsidTr="0073033E">
        <w:tc>
          <w:tcPr>
            <w:tcW w:w="2943" w:type="dxa"/>
          </w:tcPr>
          <w:p w14:paraId="38974E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B84D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BINOUT_ELOUT_SSD_MODALCONTRIBUTION_SHEAR_T</w:t>
            </w:r>
          </w:p>
        </w:tc>
        <w:tc>
          <w:tcPr>
            <w:tcW w:w="1743" w:type="dxa"/>
          </w:tcPr>
          <w:p w14:paraId="7C878D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5EA4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D05C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71FE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583FDF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6F62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5609FCAF" w14:textId="77777777" w:rsidTr="0073033E">
        <w:tc>
          <w:tcPr>
            <w:tcW w:w="2943" w:type="dxa"/>
          </w:tcPr>
          <w:p w14:paraId="19E89D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BF92E3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BINOUT_ELOUT_SSD_MODALCONTRIBUTION_MOMENT_S</w:t>
            </w:r>
          </w:p>
        </w:tc>
        <w:tc>
          <w:tcPr>
            <w:tcW w:w="1743" w:type="dxa"/>
          </w:tcPr>
          <w:p w14:paraId="716DB3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9CE9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B618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C6B5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3C3CEA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0F82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BINOUT_DATATYPE_MODALCONTRIBUTION</w:t>
            </w:r>
          </w:p>
        </w:tc>
      </w:tr>
      <w:tr w:rsidR="000336C4" w14:paraId="247F1611" w14:textId="77777777" w:rsidTr="0073033E">
        <w:tc>
          <w:tcPr>
            <w:tcW w:w="2943" w:type="dxa"/>
          </w:tcPr>
          <w:p w14:paraId="582FB4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3C72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BINOUT_ELOUT_SSD_MODALCONTRIBUTION_MOMENT_T</w:t>
            </w:r>
          </w:p>
        </w:tc>
        <w:tc>
          <w:tcPr>
            <w:tcW w:w="1743" w:type="dxa"/>
          </w:tcPr>
          <w:p w14:paraId="5EF0AF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9212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8EA8D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3564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405525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CD4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1C542237" w14:textId="77777777" w:rsidTr="0073033E">
        <w:tc>
          <w:tcPr>
            <w:tcW w:w="2943" w:type="dxa"/>
          </w:tcPr>
          <w:p w14:paraId="3A7E57E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BFE141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BINOUT_ELOUT_SSD_MODALCONTRIBUTION_TORSION</w:t>
            </w:r>
          </w:p>
        </w:tc>
        <w:tc>
          <w:tcPr>
            <w:tcW w:w="1743" w:type="dxa"/>
          </w:tcPr>
          <w:p w14:paraId="7D5505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C98E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C7948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D8E5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BINOUT_ELOUT_SSD_NUM_FREQUENCY</w:t>
            </w:r>
          </w:p>
        </w:tc>
        <w:tc>
          <w:tcPr>
            <w:tcW w:w="2085" w:type="dxa"/>
          </w:tcPr>
          <w:p w14:paraId="32ED47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DE90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freq_mode,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BINOUT_ELOUT_SSD_ID_BEAM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datatype_option: BINOUT_DATATYPE_MODALCONTRIBUTION</w:t>
            </w:r>
          </w:p>
        </w:tc>
      </w:tr>
      <w:tr w:rsidR="000336C4" w14:paraId="7E54455C" w14:textId="77777777" w:rsidTr="0073033E">
        <w:tc>
          <w:tcPr>
            <w:tcW w:w="2943" w:type="dxa"/>
          </w:tcPr>
          <w:p w14:paraId="62B14BD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6B6F8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1743" w:type="dxa"/>
          </w:tcPr>
          <w:p w14:paraId="74693E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83AD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AB331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70EA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1E9A1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DF29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DEAB643" w14:textId="77777777" w:rsidTr="0073033E">
        <w:tc>
          <w:tcPr>
            <w:tcW w:w="2943" w:type="dxa"/>
          </w:tcPr>
          <w:p w14:paraId="01F5E61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188CA0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BINOUT_ELOUT_PSD_X</w:t>
            </w:r>
          </w:p>
        </w:tc>
        <w:tc>
          <w:tcPr>
            <w:tcW w:w="1743" w:type="dxa"/>
          </w:tcPr>
          <w:p w14:paraId="07BA9D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4386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2955B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D3D4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378267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D31C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923A369" w14:textId="77777777" w:rsidTr="0073033E">
        <w:tc>
          <w:tcPr>
            <w:tcW w:w="2943" w:type="dxa"/>
          </w:tcPr>
          <w:p w14:paraId="105F22D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C8B8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BINOUT_ELOUT_PSD_NUM_ID</w:t>
            </w:r>
          </w:p>
        </w:tc>
        <w:tc>
          <w:tcPr>
            <w:tcW w:w="1743" w:type="dxa"/>
          </w:tcPr>
          <w:p w14:paraId="2B4791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9ECE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E7465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58B4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01FC1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6079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BINOUT_ELOUT_PSD_ID_BEAM, BINOUT_ELOUT_PSD_ID_SOLID, BINOUT_ELOUT_PSD_ID_TSHELL,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BINOUT_ELOUT_PSD_ID_SHELL</w:t>
            </w:r>
          </w:p>
        </w:tc>
      </w:tr>
      <w:tr w:rsidR="000336C4" w14:paraId="5B95236C" w14:textId="77777777" w:rsidTr="0073033E">
        <w:tc>
          <w:tcPr>
            <w:tcW w:w="2943" w:type="dxa"/>
          </w:tcPr>
          <w:p w14:paraId="2740CB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D6B3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BINOUT_ELOUT_PSD_IDS</w:t>
            </w:r>
          </w:p>
        </w:tc>
        <w:tc>
          <w:tcPr>
            <w:tcW w:w="1743" w:type="dxa"/>
          </w:tcPr>
          <w:p w14:paraId="76A8EC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8519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unsigned int</w:t>
            </w:r>
          </w:p>
        </w:tc>
        <w:tc>
          <w:tcPr>
            <w:tcW w:w="2085" w:type="dxa"/>
          </w:tcPr>
          <w:p w14:paraId="122A76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0FE5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NUM_ID</w:t>
            </w:r>
          </w:p>
        </w:tc>
        <w:tc>
          <w:tcPr>
            <w:tcW w:w="2085" w:type="dxa"/>
          </w:tcPr>
          <w:p w14:paraId="36E684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751A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idtype: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BINOUT_ELOUT_PSD_ID_BEAM, BINOUT_ELOUT_PSD_ID_SOLID, BINOUT_ELOUT_PSD_ID_TSHELL,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BINOUT_ELOUT_PSD_ID_SHELL</w:t>
            </w:r>
          </w:p>
        </w:tc>
      </w:tr>
      <w:tr w:rsidR="000336C4" w14:paraId="358FBA45" w14:textId="77777777" w:rsidTr="0073033E">
        <w:tc>
          <w:tcPr>
            <w:tcW w:w="2943" w:type="dxa"/>
          </w:tcPr>
          <w:p w14:paraId="037CBF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3CA6B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BINOUT_ELOUT_PSD_NUM_IPT</w:t>
            </w:r>
          </w:p>
        </w:tc>
        <w:tc>
          <w:tcPr>
            <w:tcW w:w="1743" w:type="dxa"/>
          </w:tcPr>
          <w:p w14:paraId="678F13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F252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94E08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9FA3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44D18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BACE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BINOUT_ELOUT_PSD_ID_BEAM, BINOUT_ELOUT_PSD_ID_SOLID, BINOUT_ELOUT_PSD_ID_TSHELL,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BINOUT_ELOUT_PSD_ID_SHELL</w:t>
            </w:r>
          </w:p>
        </w:tc>
      </w:tr>
      <w:tr w:rsidR="000336C4" w14:paraId="07141803" w14:textId="77777777" w:rsidTr="0073033E">
        <w:tc>
          <w:tcPr>
            <w:tcW w:w="2943" w:type="dxa"/>
          </w:tcPr>
          <w:p w14:paraId="65E9B96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27A00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BINOUT_ELOUT_PSD_IPTS</w:t>
            </w:r>
          </w:p>
        </w:tc>
        <w:tc>
          <w:tcPr>
            <w:tcW w:w="1743" w:type="dxa"/>
          </w:tcPr>
          <w:p w14:paraId="2D6D54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5F80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8CCEE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DC94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BINOUT_ELOUT_PSD_NUM_IPT</w:t>
            </w:r>
          </w:p>
        </w:tc>
        <w:tc>
          <w:tcPr>
            <w:tcW w:w="2085" w:type="dxa"/>
          </w:tcPr>
          <w:p w14:paraId="21403D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7BF9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BINOUT_ELOUT_PSD_ID_BEAM, BINOUT_ELOUT_PSD_ID_SOLID, BINOUT_ELOUT_PSD_ID_TSHELL,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BINOUT_ELOUT_PSD_ID_SHELL</w:t>
            </w:r>
          </w:p>
        </w:tc>
      </w:tr>
      <w:tr w:rsidR="000336C4" w14:paraId="22308A7C" w14:textId="77777777" w:rsidTr="0073033E">
        <w:tc>
          <w:tcPr>
            <w:tcW w:w="2943" w:type="dxa"/>
          </w:tcPr>
          <w:p w14:paraId="28E9CF9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CCD4C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BINOUT_ELOUT_PSD_NUM_COMPONENT</w:t>
            </w:r>
          </w:p>
        </w:tc>
        <w:tc>
          <w:tcPr>
            <w:tcW w:w="1743" w:type="dxa"/>
          </w:tcPr>
          <w:p w14:paraId="5AF19F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8433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4C718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FB37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49E8C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818D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BINOUT_ELOUT_PSD_ID_BEAM, BINOUT_ELOUT_PSD_ID_SOLID, BINOUT_ELOUT_PSD_ID_TSHELL,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BINOUT_ELOUT_PSD_ID_SHELL</w:t>
            </w:r>
          </w:p>
        </w:tc>
      </w:tr>
      <w:tr w:rsidR="000336C4" w14:paraId="13473C09" w14:textId="77777777" w:rsidTr="0073033E">
        <w:tc>
          <w:tcPr>
            <w:tcW w:w="2943" w:type="dxa"/>
          </w:tcPr>
          <w:p w14:paraId="3B3D88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2AFF4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BINOUT_ELOUT_PSD_COMPONENTS</w:t>
            </w:r>
          </w:p>
        </w:tc>
        <w:tc>
          <w:tcPr>
            <w:tcW w:w="1743" w:type="dxa"/>
          </w:tcPr>
          <w:p w14:paraId="733E66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E0F1B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3FA662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20CB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BINOUT_ELOUT_PSD_NUM_COMPONENT</w:t>
            </w:r>
          </w:p>
        </w:tc>
        <w:tc>
          <w:tcPr>
            <w:tcW w:w="2085" w:type="dxa"/>
          </w:tcPr>
          <w:p w14:paraId="1E1FE1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0F6F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BINOUT_ELOUT_PSD_ID_BEAM, BINOUT_ELOUT_PSD_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ID_SOLID, BINOUT_ELOUT_PSD_ID_TSHELL,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BINOUT_ELOUT_PSD_ID_SHELL</w:t>
            </w:r>
          </w:p>
        </w:tc>
      </w:tr>
      <w:tr w:rsidR="000336C4" w14:paraId="50DAF0B4" w14:textId="77777777" w:rsidTr="0073033E">
        <w:tc>
          <w:tcPr>
            <w:tcW w:w="2943" w:type="dxa"/>
          </w:tcPr>
          <w:p w14:paraId="2ED6EE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98C2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BINOUT_ELOUT_PSD_STRESS_XX</w:t>
            </w:r>
          </w:p>
        </w:tc>
        <w:tc>
          <w:tcPr>
            <w:tcW w:w="1743" w:type="dxa"/>
          </w:tcPr>
          <w:p w14:paraId="2D752D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5E6B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84920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7E3E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6E2290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12D75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BINOUT_ELOUT_PSD_ID_SOLID, BINOUT_ELOUT_PSD_ID_TSHELL, BINOUT_ELOUT_PSD_ID_SHELL</w:t>
            </w:r>
          </w:p>
        </w:tc>
      </w:tr>
      <w:tr w:rsidR="000336C4" w14:paraId="03B966CD" w14:textId="77777777" w:rsidTr="0073033E">
        <w:tc>
          <w:tcPr>
            <w:tcW w:w="2943" w:type="dxa"/>
          </w:tcPr>
          <w:p w14:paraId="7A50FEA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4667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BINOUT_ELOUT_PSD_STRESS_YY</w:t>
            </w:r>
          </w:p>
        </w:tc>
        <w:tc>
          <w:tcPr>
            <w:tcW w:w="1743" w:type="dxa"/>
          </w:tcPr>
          <w:p w14:paraId="781069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BD274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B97C7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C3A5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54B257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C474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BINOUT_ELOUT_PSD_ID_SOLID, BINOUT_ELOUT_PSD_ID_TSHELL, BINOUT_ELOUT_PSD_ID_SHELL</w:t>
            </w:r>
          </w:p>
        </w:tc>
      </w:tr>
      <w:tr w:rsidR="000336C4" w14:paraId="38F7F5C6" w14:textId="77777777" w:rsidTr="0073033E">
        <w:tc>
          <w:tcPr>
            <w:tcW w:w="2943" w:type="dxa"/>
          </w:tcPr>
          <w:p w14:paraId="7AA984C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58FE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BINOUT_ELOUT_PSD_STRESS_ZZ</w:t>
            </w:r>
          </w:p>
        </w:tc>
        <w:tc>
          <w:tcPr>
            <w:tcW w:w="1743" w:type="dxa"/>
          </w:tcPr>
          <w:p w14:paraId="751CAD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47C2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40209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3844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72A2E2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D900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BINOUT_ELOUT_PSD_ID_SOLID, BINOUT_ELOUT_PSD_ID_TSHELL, BINOUT_ELOUT_PSD_ID_SHELL</w:t>
            </w:r>
          </w:p>
        </w:tc>
      </w:tr>
      <w:tr w:rsidR="000336C4" w14:paraId="10ABE003" w14:textId="77777777" w:rsidTr="0073033E">
        <w:tc>
          <w:tcPr>
            <w:tcW w:w="2943" w:type="dxa"/>
          </w:tcPr>
          <w:p w14:paraId="1B9C75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C61627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BINOUT_ELOUT_PSD_STRESS_XY</w:t>
            </w:r>
          </w:p>
        </w:tc>
        <w:tc>
          <w:tcPr>
            <w:tcW w:w="1743" w:type="dxa"/>
          </w:tcPr>
          <w:p w14:paraId="1F0B53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85F7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E7977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DC54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63A39E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075D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idtype: BINOUT_ELOUT_PSD_ID_SOLID, BINOUT_ELOUT_PSD_ID_TSHELL, BINOUT_ELOUT_PSD_ID_SHELL</w:t>
            </w:r>
          </w:p>
        </w:tc>
      </w:tr>
      <w:tr w:rsidR="000336C4" w14:paraId="50ACEDDE" w14:textId="77777777" w:rsidTr="0073033E">
        <w:tc>
          <w:tcPr>
            <w:tcW w:w="2943" w:type="dxa"/>
          </w:tcPr>
          <w:p w14:paraId="2CBD97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66FD4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BINOUT_ELOUT_PSD_STRESS_YZ</w:t>
            </w:r>
          </w:p>
        </w:tc>
        <w:tc>
          <w:tcPr>
            <w:tcW w:w="1743" w:type="dxa"/>
          </w:tcPr>
          <w:p w14:paraId="0A0E53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97A2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30DA7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3A5E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514269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C507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BINOUT_ELOUT_PSD_ID_SOLID, BINOUT_ELOUT_PSD_ID_TSHELL, BINOUT_ELOUT_PSD_ID_SHELL</w:t>
            </w:r>
          </w:p>
        </w:tc>
      </w:tr>
      <w:tr w:rsidR="000336C4" w14:paraId="2ACC48A4" w14:textId="77777777" w:rsidTr="0073033E">
        <w:tc>
          <w:tcPr>
            <w:tcW w:w="2943" w:type="dxa"/>
          </w:tcPr>
          <w:p w14:paraId="152E3D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FF3D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BINOUT_ELOUT_PSD_STRESS_ZX</w:t>
            </w:r>
          </w:p>
        </w:tc>
        <w:tc>
          <w:tcPr>
            <w:tcW w:w="1743" w:type="dxa"/>
          </w:tcPr>
          <w:p w14:paraId="3FE652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E6A9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907E3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9C8E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2702A7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D1CD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BINOUT_ELOUT_PSD_ID_SOLID, BINOUT_ELOUT_PSD_ID_TSHELL, BINOUT_ELOUT_PSD_ID_SHELL</w:t>
            </w:r>
          </w:p>
        </w:tc>
      </w:tr>
      <w:tr w:rsidR="000336C4" w14:paraId="3FF300A8" w14:textId="77777777" w:rsidTr="0073033E">
        <w:tc>
          <w:tcPr>
            <w:tcW w:w="2943" w:type="dxa"/>
          </w:tcPr>
          <w:p w14:paraId="7A0B952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965EB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BINOUT_ELOUT_PSD_STRAIN_XX</w:t>
            </w:r>
          </w:p>
        </w:tc>
        <w:tc>
          <w:tcPr>
            <w:tcW w:w="1743" w:type="dxa"/>
          </w:tcPr>
          <w:p w14:paraId="461B6A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CCF5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5FE05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166B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401B32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61FB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BINOUT_ELOUT_PSD_ID_SOLID</w:t>
            </w:r>
          </w:p>
        </w:tc>
      </w:tr>
      <w:tr w:rsidR="000336C4" w14:paraId="1AB95B24" w14:textId="77777777" w:rsidTr="0073033E">
        <w:tc>
          <w:tcPr>
            <w:tcW w:w="2943" w:type="dxa"/>
          </w:tcPr>
          <w:p w14:paraId="686D09B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1AA5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BINOUT_ELOUT_PSD_STRAIN_YY</w:t>
            </w:r>
          </w:p>
        </w:tc>
        <w:tc>
          <w:tcPr>
            <w:tcW w:w="1743" w:type="dxa"/>
          </w:tcPr>
          <w:p w14:paraId="2B564C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CD7D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E5A9B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1703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7EFD69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D439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BINOUT_ELOUT_PSD_ID_SOLID</w:t>
            </w:r>
          </w:p>
        </w:tc>
      </w:tr>
      <w:tr w:rsidR="000336C4" w14:paraId="2F950C3F" w14:textId="77777777" w:rsidTr="0073033E">
        <w:tc>
          <w:tcPr>
            <w:tcW w:w="2943" w:type="dxa"/>
          </w:tcPr>
          <w:p w14:paraId="53EA31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74D35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BINOUT_ELOUT_PSD_STRAIN_ZZ</w:t>
            </w:r>
          </w:p>
        </w:tc>
        <w:tc>
          <w:tcPr>
            <w:tcW w:w="1743" w:type="dxa"/>
          </w:tcPr>
          <w:p w14:paraId="4EDBA1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BDFB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76F0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0718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4E3899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5FBA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BINOUT_ELOUT_PSD_ID_SOLID</w:t>
            </w:r>
          </w:p>
        </w:tc>
      </w:tr>
      <w:tr w:rsidR="000336C4" w14:paraId="1BA670A5" w14:textId="77777777" w:rsidTr="0073033E">
        <w:tc>
          <w:tcPr>
            <w:tcW w:w="2943" w:type="dxa"/>
          </w:tcPr>
          <w:p w14:paraId="040397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D599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BINOUT_ELOUT_PSD_STRAIN_XY</w:t>
            </w:r>
          </w:p>
        </w:tc>
        <w:tc>
          <w:tcPr>
            <w:tcW w:w="1743" w:type="dxa"/>
          </w:tcPr>
          <w:p w14:paraId="557365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FEE3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B78A3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1C96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49BE50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3274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BINOUT_ELOUT_PSD_ID_SOLID</w:t>
            </w:r>
          </w:p>
        </w:tc>
      </w:tr>
      <w:tr w:rsidR="000336C4" w14:paraId="23BD883F" w14:textId="77777777" w:rsidTr="0073033E">
        <w:tc>
          <w:tcPr>
            <w:tcW w:w="2943" w:type="dxa"/>
          </w:tcPr>
          <w:p w14:paraId="5B3C3C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EA4DE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BINOUT_ELOUT_PSD_STRAIN_YZ</w:t>
            </w:r>
          </w:p>
        </w:tc>
        <w:tc>
          <w:tcPr>
            <w:tcW w:w="1743" w:type="dxa"/>
          </w:tcPr>
          <w:p w14:paraId="27BA4D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3C6A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DB82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1E3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7FD357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DECF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BINOUT_ELOUT_PSD_ID_SOLID</w:t>
            </w:r>
          </w:p>
        </w:tc>
      </w:tr>
      <w:tr w:rsidR="000336C4" w14:paraId="71BDEBFB" w14:textId="77777777" w:rsidTr="0073033E">
        <w:tc>
          <w:tcPr>
            <w:tcW w:w="2943" w:type="dxa"/>
          </w:tcPr>
          <w:p w14:paraId="3920AF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F9C0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BINOUT_ELOUT_PSD_STRAIN_ZX</w:t>
            </w:r>
          </w:p>
        </w:tc>
        <w:tc>
          <w:tcPr>
            <w:tcW w:w="1743" w:type="dxa"/>
          </w:tcPr>
          <w:p w14:paraId="496669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EE90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32AE1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20C6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376155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2710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BINOUT_ELOUT_PSD_ID_SOLID</w:t>
            </w:r>
          </w:p>
        </w:tc>
      </w:tr>
      <w:tr w:rsidR="000336C4" w14:paraId="47F05F8B" w14:textId="77777777" w:rsidTr="0073033E">
        <w:tc>
          <w:tcPr>
            <w:tcW w:w="2943" w:type="dxa"/>
          </w:tcPr>
          <w:p w14:paraId="1E1301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A240B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BINOUT_ELOUT_PSD_LOWER_STRAIN_XX</w:t>
            </w:r>
          </w:p>
        </w:tc>
        <w:tc>
          <w:tcPr>
            <w:tcW w:w="1743" w:type="dxa"/>
          </w:tcPr>
          <w:p w14:paraId="33CFB0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B2DE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616DF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6894D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4C71E7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DC56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2D2679AF" w14:textId="77777777" w:rsidTr="0073033E">
        <w:tc>
          <w:tcPr>
            <w:tcW w:w="2943" w:type="dxa"/>
          </w:tcPr>
          <w:p w14:paraId="6B8E43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D061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BINOUT_ELOUT_PSD_LOWER_STRAIN_YY</w:t>
            </w:r>
          </w:p>
        </w:tc>
        <w:tc>
          <w:tcPr>
            <w:tcW w:w="1743" w:type="dxa"/>
          </w:tcPr>
          <w:p w14:paraId="14465C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54D4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361A7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583A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27D58E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CFCE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120B1B55" w14:textId="77777777" w:rsidTr="0073033E">
        <w:tc>
          <w:tcPr>
            <w:tcW w:w="2943" w:type="dxa"/>
          </w:tcPr>
          <w:p w14:paraId="3816EB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522E3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BINOUT_ELOUT_PSD_LOWER_STRAIN_ZZ</w:t>
            </w:r>
          </w:p>
        </w:tc>
        <w:tc>
          <w:tcPr>
            <w:tcW w:w="1743" w:type="dxa"/>
          </w:tcPr>
          <w:p w14:paraId="05C456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33F7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C9F3F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5172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239C7E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BA2A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4D9B6EE8" w14:textId="77777777" w:rsidTr="0073033E">
        <w:tc>
          <w:tcPr>
            <w:tcW w:w="2943" w:type="dxa"/>
          </w:tcPr>
          <w:p w14:paraId="4F2444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62CE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BINOUT_ELOUT_PSD_LOWER_STRAIN_XY</w:t>
            </w:r>
          </w:p>
        </w:tc>
        <w:tc>
          <w:tcPr>
            <w:tcW w:w="1743" w:type="dxa"/>
          </w:tcPr>
          <w:p w14:paraId="12A99A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A7DE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602DA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7535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79A132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2063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6D4357E2" w14:textId="77777777" w:rsidTr="0073033E">
        <w:tc>
          <w:tcPr>
            <w:tcW w:w="2943" w:type="dxa"/>
          </w:tcPr>
          <w:p w14:paraId="5EFA9C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F504C9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BINOUT_ELOUT_PSD_LOWER_STRAIN_YZ</w:t>
            </w:r>
          </w:p>
        </w:tc>
        <w:tc>
          <w:tcPr>
            <w:tcW w:w="1743" w:type="dxa"/>
          </w:tcPr>
          <w:p w14:paraId="5696A6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6E1E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79D16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86DC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10C4C0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0CB3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ID_TSHELL</w:t>
            </w:r>
          </w:p>
        </w:tc>
      </w:tr>
      <w:tr w:rsidR="000336C4" w14:paraId="01FC85D1" w14:textId="77777777" w:rsidTr="0073033E">
        <w:tc>
          <w:tcPr>
            <w:tcW w:w="2943" w:type="dxa"/>
          </w:tcPr>
          <w:p w14:paraId="4B8F675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77B961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BINOUT_ELOUT_PSD_LOWER_STRAIN_ZX</w:t>
            </w:r>
          </w:p>
        </w:tc>
        <w:tc>
          <w:tcPr>
            <w:tcW w:w="1743" w:type="dxa"/>
          </w:tcPr>
          <w:p w14:paraId="3B3AFB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C4C3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8721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60AA8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31DD5E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89B5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537A54D6" w14:textId="77777777" w:rsidTr="0073033E">
        <w:tc>
          <w:tcPr>
            <w:tcW w:w="2943" w:type="dxa"/>
          </w:tcPr>
          <w:p w14:paraId="4FA663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4A483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BINOUT_ELOUT_PSD_UPPER_STRAIN_XX</w:t>
            </w:r>
          </w:p>
        </w:tc>
        <w:tc>
          <w:tcPr>
            <w:tcW w:w="1743" w:type="dxa"/>
          </w:tcPr>
          <w:p w14:paraId="65C0BC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084F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FEA2E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0807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1D0349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237D8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7E307BD3" w14:textId="77777777" w:rsidTr="0073033E">
        <w:tc>
          <w:tcPr>
            <w:tcW w:w="2943" w:type="dxa"/>
          </w:tcPr>
          <w:p w14:paraId="17156C8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F09E1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BINOUT_ELOUT_PSD_UPPER_STRAIN_YY</w:t>
            </w:r>
          </w:p>
        </w:tc>
        <w:tc>
          <w:tcPr>
            <w:tcW w:w="1743" w:type="dxa"/>
          </w:tcPr>
          <w:p w14:paraId="48EE34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5AF9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E16DC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0AF6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55AFF7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AB71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67E6E5CF" w14:textId="77777777" w:rsidTr="0073033E">
        <w:tc>
          <w:tcPr>
            <w:tcW w:w="2943" w:type="dxa"/>
          </w:tcPr>
          <w:p w14:paraId="250B37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63C29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BINOUT_ELOUT_PSD_UPPER_STRAIN_ZZ</w:t>
            </w:r>
          </w:p>
        </w:tc>
        <w:tc>
          <w:tcPr>
            <w:tcW w:w="1743" w:type="dxa"/>
          </w:tcPr>
          <w:p w14:paraId="202CCD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C386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515467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3D57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685EA7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5BD4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0FD4D256" w14:textId="77777777" w:rsidTr="0073033E">
        <w:tc>
          <w:tcPr>
            <w:tcW w:w="2943" w:type="dxa"/>
          </w:tcPr>
          <w:p w14:paraId="200B29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52D4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BINOUT_ELOUT_PSD_UPPER_STRAIN_XY</w:t>
            </w:r>
          </w:p>
        </w:tc>
        <w:tc>
          <w:tcPr>
            <w:tcW w:w="1743" w:type="dxa"/>
          </w:tcPr>
          <w:p w14:paraId="6FB63B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0271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1D2A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0030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645F18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37EE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10544977" w14:textId="77777777" w:rsidTr="0073033E">
        <w:tc>
          <w:tcPr>
            <w:tcW w:w="2943" w:type="dxa"/>
          </w:tcPr>
          <w:p w14:paraId="7295EC7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C9E10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BINOUT_ELOUT_PSD_UPPER_STRAIN_YZ</w:t>
            </w:r>
          </w:p>
        </w:tc>
        <w:tc>
          <w:tcPr>
            <w:tcW w:w="1743" w:type="dxa"/>
          </w:tcPr>
          <w:p w14:paraId="56E0C6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226E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C082B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7DE1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084A7A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388B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BINOUT_ELOUT_PSD_ID_SHELL, BINOUT_ELOUT_PSD_ID_TSHELL</w:t>
            </w:r>
          </w:p>
        </w:tc>
      </w:tr>
      <w:tr w:rsidR="000336C4" w14:paraId="2C721003" w14:textId="77777777" w:rsidTr="0073033E">
        <w:tc>
          <w:tcPr>
            <w:tcW w:w="2943" w:type="dxa"/>
          </w:tcPr>
          <w:p w14:paraId="0C9322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9546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BINOUT_ELOUT_PSD_UPPER_STRAIN_ZX</w:t>
            </w:r>
          </w:p>
        </w:tc>
        <w:tc>
          <w:tcPr>
            <w:tcW w:w="1743" w:type="dxa"/>
          </w:tcPr>
          <w:p w14:paraId="10D147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9EBF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2CD5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0A2D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789119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823D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idtype: BINOUT_ELOUT_PSD_ID_SHELL,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BINOUT_ELOUT_PSD_ID_TSHELL</w:t>
            </w:r>
          </w:p>
        </w:tc>
      </w:tr>
      <w:tr w:rsidR="000336C4" w14:paraId="096D95F4" w14:textId="77777777" w:rsidTr="0073033E">
        <w:tc>
          <w:tcPr>
            <w:tcW w:w="2943" w:type="dxa"/>
          </w:tcPr>
          <w:p w14:paraId="2EDD182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2F3B0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BINOUT_ELOUT_PSD_AXIAL</w:t>
            </w:r>
          </w:p>
        </w:tc>
        <w:tc>
          <w:tcPr>
            <w:tcW w:w="1743" w:type="dxa"/>
          </w:tcPr>
          <w:p w14:paraId="09C380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2EAF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609B7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C835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54AE81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B69B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2329A040" w14:textId="77777777" w:rsidTr="0073033E">
        <w:tc>
          <w:tcPr>
            <w:tcW w:w="2943" w:type="dxa"/>
          </w:tcPr>
          <w:p w14:paraId="4C1E669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537EF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BINOUT_ELOUT_PSD_SHEAR_S</w:t>
            </w:r>
          </w:p>
        </w:tc>
        <w:tc>
          <w:tcPr>
            <w:tcW w:w="1743" w:type="dxa"/>
          </w:tcPr>
          <w:p w14:paraId="2F3B5D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74E9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724C1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22D3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5B284B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DC3D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4DA2B9D9" w14:textId="77777777" w:rsidTr="0073033E">
        <w:tc>
          <w:tcPr>
            <w:tcW w:w="2943" w:type="dxa"/>
          </w:tcPr>
          <w:p w14:paraId="0EF57D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E9324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BINOUT_ELOUT_PSD_SHEAR_T</w:t>
            </w:r>
          </w:p>
        </w:tc>
        <w:tc>
          <w:tcPr>
            <w:tcW w:w="1743" w:type="dxa"/>
          </w:tcPr>
          <w:p w14:paraId="5F3A25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AB84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317CD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3900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4CCEFB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9E94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7C9984F0" w14:textId="77777777" w:rsidTr="0073033E">
        <w:tc>
          <w:tcPr>
            <w:tcW w:w="2943" w:type="dxa"/>
          </w:tcPr>
          <w:p w14:paraId="76C08E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43047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BINOUT_ELOUT_PSD_MOMENT_S</w:t>
            </w:r>
          </w:p>
        </w:tc>
        <w:tc>
          <w:tcPr>
            <w:tcW w:w="1743" w:type="dxa"/>
          </w:tcPr>
          <w:p w14:paraId="5B3B2E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865D0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FF8B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A1BB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499FA9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43C9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5B2347DE" w14:textId="77777777" w:rsidTr="0073033E">
        <w:tc>
          <w:tcPr>
            <w:tcW w:w="2943" w:type="dxa"/>
          </w:tcPr>
          <w:p w14:paraId="288DD8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AF2D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BINOUT_ELOUT_PSD_MOMENT_T</w:t>
            </w:r>
          </w:p>
        </w:tc>
        <w:tc>
          <w:tcPr>
            <w:tcW w:w="1743" w:type="dxa"/>
          </w:tcPr>
          <w:p w14:paraId="2F83B8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4110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A3030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B7AB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5238DD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9B19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648ABF25" w14:textId="77777777" w:rsidTr="0073033E">
        <w:tc>
          <w:tcPr>
            <w:tcW w:w="2943" w:type="dxa"/>
          </w:tcPr>
          <w:p w14:paraId="7388F74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831A4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BINOUT_ELOUT_PSD_TORSION</w:t>
            </w:r>
          </w:p>
        </w:tc>
        <w:tc>
          <w:tcPr>
            <w:tcW w:w="1743" w:type="dxa"/>
          </w:tcPr>
          <w:p w14:paraId="089445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29D8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F53D8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A2A0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200430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C9B7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0B362F31" w14:textId="77777777" w:rsidTr="0073033E">
        <w:tc>
          <w:tcPr>
            <w:tcW w:w="2943" w:type="dxa"/>
          </w:tcPr>
          <w:p w14:paraId="39D3E00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467A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BINOUT_ELOUT_PSD_SIGMA_11</w:t>
            </w:r>
          </w:p>
        </w:tc>
        <w:tc>
          <w:tcPr>
            <w:tcW w:w="1743" w:type="dxa"/>
          </w:tcPr>
          <w:p w14:paraId="7AE314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9FB5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DFA79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14F8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289F52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19AE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60DE7DA6" w14:textId="77777777" w:rsidTr="0073033E">
        <w:tc>
          <w:tcPr>
            <w:tcW w:w="2943" w:type="dxa"/>
          </w:tcPr>
          <w:p w14:paraId="38BD2CD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C6D195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BINOUT_ELOUT_PSD_SIGMA_12</w:t>
            </w:r>
          </w:p>
        </w:tc>
        <w:tc>
          <w:tcPr>
            <w:tcW w:w="1743" w:type="dxa"/>
          </w:tcPr>
          <w:p w14:paraId="107318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872D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EEC09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3F61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7A9A6E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861B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22DFCA87" w14:textId="77777777" w:rsidTr="0073033E">
        <w:tc>
          <w:tcPr>
            <w:tcW w:w="2943" w:type="dxa"/>
          </w:tcPr>
          <w:p w14:paraId="52872F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41DE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BINOUT_ELOUT_PSD_SIGMA_31</w:t>
            </w:r>
          </w:p>
        </w:tc>
        <w:tc>
          <w:tcPr>
            <w:tcW w:w="1743" w:type="dxa"/>
          </w:tcPr>
          <w:p w14:paraId="24F85D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25C5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1A10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EED5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067F60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B7A2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ID_BEAM</w:t>
            </w:r>
          </w:p>
        </w:tc>
      </w:tr>
      <w:tr w:rsidR="000336C4" w14:paraId="7B068E81" w14:textId="77777777" w:rsidTr="0073033E">
        <w:tc>
          <w:tcPr>
            <w:tcW w:w="2943" w:type="dxa"/>
          </w:tcPr>
          <w:p w14:paraId="7E6972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E4A960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BINOUT_ELOUT_PSD_PLASTIC_EPS</w:t>
            </w:r>
          </w:p>
        </w:tc>
        <w:tc>
          <w:tcPr>
            <w:tcW w:w="1743" w:type="dxa"/>
          </w:tcPr>
          <w:p w14:paraId="7E6B45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54D0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4DA47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F6A2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34C29C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09E0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6F12A6D9" w14:textId="77777777" w:rsidTr="0073033E">
        <w:tc>
          <w:tcPr>
            <w:tcW w:w="2943" w:type="dxa"/>
          </w:tcPr>
          <w:p w14:paraId="4595E3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24E09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BINOUT_ELOUT_PSD_AXIAL_STRAIN</w:t>
            </w:r>
          </w:p>
        </w:tc>
        <w:tc>
          <w:tcPr>
            <w:tcW w:w="1743" w:type="dxa"/>
          </w:tcPr>
          <w:p w14:paraId="26D300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D2D0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DA6EC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D04A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BINOUT_ELOUT_PSD_NUM_FREQUENCY</w:t>
            </w:r>
          </w:p>
        </w:tc>
        <w:tc>
          <w:tcPr>
            <w:tcW w:w="2085" w:type="dxa"/>
          </w:tcPr>
          <w:p w14:paraId="1CBE80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5B427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BINOUT_ELOUT_PSD_ID_BEAM</w:t>
            </w:r>
          </w:p>
        </w:tc>
      </w:tr>
      <w:tr w:rsidR="000336C4" w14:paraId="31808D9B" w14:textId="77777777" w:rsidTr="0073033E">
        <w:tc>
          <w:tcPr>
            <w:tcW w:w="2943" w:type="dxa"/>
          </w:tcPr>
          <w:p w14:paraId="3997D3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8D91C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BINOUT_ELOUT_SPCM_NUM_ID</w:t>
            </w:r>
          </w:p>
        </w:tc>
        <w:tc>
          <w:tcPr>
            <w:tcW w:w="1743" w:type="dxa"/>
          </w:tcPr>
          <w:p w14:paraId="221D97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4D6D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95E36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704D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55AB7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385E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BINOUT_ELOUT_SPCM_ID_BEAM, BINOUT_ELOUT_SPCM_ID_SOLID, BINOUT_ELOUT_SPCM_ID_TSHELL,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BINOUT_ELOUT_SPCM_ID_SHELL</w:t>
            </w:r>
          </w:p>
        </w:tc>
      </w:tr>
      <w:tr w:rsidR="000336C4" w14:paraId="2F04A52B" w14:textId="77777777" w:rsidTr="0073033E">
        <w:tc>
          <w:tcPr>
            <w:tcW w:w="2943" w:type="dxa"/>
          </w:tcPr>
          <w:p w14:paraId="2BC536F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DAA2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BINOUT_ELOUT_SPCM_IDS</w:t>
            </w:r>
          </w:p>
        </w:tc>
        <w:tc>
          <w:tcPr>
            <w:tcW w:w="1743" w:type="dxa"/>
          </w:tcPr>
          <w:p w14:paraId="29A2BE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62B1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C398F7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42EC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BINOUT_ELOUT_SPCM_NUM_ID</w:t>
            </w:r>
          </w:p>
        </w:tc>
        <w:tc>
          <w:tcPr>
            <w:tcW w:w="2085" w:type="dxa"/>
          </w:tcPr>
          <w:p w14:paraId="4D8643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CE4A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BINOUT_ELOUT_SPCM_ID_BEAM, BINOUT_ELOUT_SPCM_ID_SOLID, BINOUT_ELOUT_SPCM_ID_TSHELL,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BINOUT_ELOUT_SPCM_ID_SHELL</w:t>
            </w:r>
          </w:p>
        </w:tc>
      </w:tr>
      <w:tr w:rsidR="000336C4" w14:paraId="20446FF6" w14:textId="77777777" w:rsidTr="0073033E">
        <w:tc>
          <w:tcPr>
            <w:tcW w:w="2943" w:type="dxa"/>
          </w:tcPr>
          <w:p w14:paraId="604123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FC179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BINOUT_ELOUT_SPCM_NUM_IPT</w:t>
            </w:r>
          </w:p>
        </w:tc>
        <w:tc>
          <w:tcPr>
            <w:tcW w:w="1743" w:type="dxa"/>
          </w:tcPr>
          <w:p w14:paraId="0B2265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AD46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F71FF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568E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AA1DC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8E9D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BINOUT_ELOUT_SPCM_ID_BEAM, BINOUT_ELOUT_SPCM_ID_SOLID, BINOUT_ELOUT_SPCM_ID_TSHELL,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BINOUT_ELOUT_SPCM_ID_SHELL</w:t>
            </w:r>
          </w:p>
        </w:tc>
      </w:tr>
      <w:tr w:rsidR="000336C4" w14:paraId="41347946" w14:textId="77777777" w:rsidTr="0073033E">
        <w:tc>
          <w:tcPr>
            <w:tcW w:w="2943" w:type="dxa"/>
          </w:tcPr>
          <w:p w14:paraId="7C87EFF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0E52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BINOUT_ELOUT_SPCM_IPTS</w:t>
            </w:r>
          </w:p>
        </w:tc>
        <w:tc>
          <w:tcPr>
            <w:tcW w:w="1743" w:type="dxa"/>
          </w:tcPr>
          <w:p w14:paraId="6E73EB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282F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int</w:t>
            </w:r>
          </w:p>
        </w:tc>
        <w:tc>
          <w:tcPr>
            <w:tcW w:w="2085" w:type="dxa"/>
          </w:tcPr>
          <w:p w14:paraId="50B983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089A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BINOUT_ELOUT_SPCM_NUM_IPT</w:t>
            </w:r>
          </w:p>
        </w:tc>
        <w:tc>
          <w:tcPr>
            <w:tcW w:w="2085" w:type="dxa"/>
          </w:tcPr>
          <w:p w14:paraId="7D2115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2FFE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idtype: BINOUT_ELOUT_SPCM_ID_BEAM, BINOUT_ELOUT_SPCM_ID_SOLID, BINOUT_ELOUT_SPCM_ID_TSHELL,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BINOUT_ELOUT_SPCM_ID_SHELL</w:t>
            </w:r>
          </w:p>
        </w:tc>
      </w:tr>
      <w:tr w:rsidR="000336C4" w14:paraId="4700970E" w14:textId="77777777" w:rsidTr="0073033E">
        <w:tc>
          <w:tcPr>
            <w:tcW w:w="2943" w:type="dxa"/>
          </w:tcPr>
          <w:p w14:paraId="151D4B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D5C6C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BINOUT_ELOUT_SPCM_NUM_COMPONENT</w:t>
            </w:r>
          </w:p>
        </w:tc>
        <w:tc>
          <w:tcPr>
            <w:tcW w:w="1743" w:type="dxa"/>
          </w:tcPr>
          <w:p w14:paraId="6738C1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76F9D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001E0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000E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434888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65EB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BINOUT_ELOUT_SPCM_ID_BEAM, BINOUT_ELOUT_SPCM_ID_SOLID, BINOUT_ELOUT_SPCM_ID_TSHELL,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BINOUT_ELOUT_SPCM_ID_SHELL</w:t>
            </w:r>
          </w:p>
        </w:tc>
      </w:tr>
      <w:tr w:rsidR="000336C4" w14:paraId="0E2981BD" w14:textId="77777777" w:rsidTr="0073033E">
        <w:tc>
          <w:tcPr>
            <w:tcW w:w="2943" w:type="dxa"/>
          </w:tcPr>
          <w:p w14:paraId="7CAFC2C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CF820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BINOUT_ELOUT_SPCM_COMPONENTS</w:t>
            </w:r>
          </w:p>
        </w:tc>
        <w:tc>
          <w:tcPr>
            <w:tcW w:w="1743" w:type="dxa"/>
          </w:tcPr>
          <w:p w14:paraId="1CBC93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6C9A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2681B7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7B6E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BINOUT_ELOUT_SPCM_NUM_COMPONENT</w:t>
            </w:r>
          </w:p>
        </w:tc>
        <w:tc>
          <w:tcPr>
            <w:tcW w:w="2085" w:type="dxa"/>
          </w:tcPr>
          <w:p w14:paraId="6F4904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4FA99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idtype: BINOUT_ELOUT_SPCM_ID_BEAM, BINOUT_ELOUT_SPCM_ID_SOLID, BINOUT_ELOUT_SPCM_ID_TSHELL,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BINOUT_ELOUT_SPCM_ID_SHELL</w:t>
            </w:r>
          </w:p>
        </w:tc>
      </w:tr>
      <w:tr w:rsidR="000336C4" w14:paraId="52DCA26D" w14:textId="77777777" w:rsidTr="0073033E">
        <w:tc>
          <w:tcPr>
            <w:tcW w:w="2943" w:type="dxa"/>
          </w:tcPr>
          <w:p w14:paraId="6962E3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1BEE6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BINOUT_ELOUT_SPCM_STRESS_XX</w:t>
            </w:r>
          </w:p>
        </w:tc>
        <w:tc>
          <w:tcPr>
            <w:tcW w:w="1743" w:type="dxa"/>
          </w:tcPr>
          <w:p w14:paraId="63A6CB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E594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27708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7F3E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B9E67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F2FC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BINOUT_ELOUT_SPCM_ID_SOLID, BINOUT_ELOUT_SPCM_ID_SHELL, BINOUT_ELOUT_SPCM_ID_TSHELL</w:t>
            </w:r>
          </w:p>
        </w:tc>
      </w:tr>
      <w:tr w:rsidR="000336C4" w14:paraId="0CF54D4E" w14:textId="77777777" w:rsidTr="0073033E">
        <w:tc>
          <w:tcPr>
            <w:tcW w:w="2943" w:type="dxa"/>
          </w:tcPr>
          <w:p w14:paraId="7550032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956A3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BINOUT_ELOUT_SPCM_STRESS_Y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Y</w:t>
            </w:r>
          </w:p>
        </w:tc>
        <w:tc>
          <w:tcPr>
            <w:tcW w:w="1743" w:type="dxa"/>
          </w:tcPr>
          <w:p w14:paraId="1418E7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6859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3E3B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8D9D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9F195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124B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BINOUT_ELOUT_SPCM_ID_SOLID, BINOUT_ELOUT_SPCM_ID_SHELL, BINOUT_ELOUT_SPCM_ID_TSHELL</w:t>
            </w:r>
          </w:p>
        </w:tc>
      </w:tr>
      <w:tr w:rsidR="000336C4" w14:paraId="6DB24C6D" w14:textId="77777777" w:rsidTr="0073033E">
        <w:tc>
          <w:tcPr>
            <w:tcW w:w="2943" w:type="dxa"/>
          </w:tcPr>
          <w:p w14:paraId="39A3720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59E4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BINOUT_ELOUT_SPCM_STRESS_ZZ</w:t>
            </w:r>
          </w:p>
        </w:tc>
        <w:tc>
          <w:tcPr>
            <w:tcW w:w="1743" w:type="dxa"/>
          </w:tcPr>
          <w:p w14:paraId="69A50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AD35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ED8D9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2D98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03644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DBF7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BINOUT_ELOUT_SPCM_ID_SOLID, BINOUT_ELOUT_SPCM_ID_SHELL, BINOUT_ELOUT_SPCM_ID_TSHELL</w:t>
            </w:r>
          </w:p>
        </w:tc>
      </w:tr>
      <w:tr w:rsidR="000336C4" w14:paraId="21F314A1" w14:textId="77777777" w:rsidTr="0073033E">
        <w:tc>
          <w:tcPr>
            <w:tcW w:w="2943" w:type="dxa"/>
          </w:tcPr>
          <w:p w14:paraId="6C2ADF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3CDB6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BINOUT_ELOUT_SPCM_STRESS_XY</w:t>
            </w:r>
          </w:p>
        </w:tc>
        <w:tc>
          <w:tcPr>
            <w:tcW w:w="1743" w:type="dxa"/>
          </w:tcPr>
          <w:p w14:paraId="45E9B2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6FF4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F12A6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7BBE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B3C29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1E78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BINOUT_ELOUT_SPCM_ID_SOLID, BINOUT_ELOUT_SPCM_ID_SHELL, BINOUT_ELOUT_SPCM_ID_TSHELL</w:t>
            </w:r>
          </w:p>
        </w:tc>
      </w:tr>
      <w:tr w:rsidR="000336C4" w14:paraId="0CF0BF30" w14:textId="77777777" w:rsidTr="0073033E">
        <w:tc>
          <w:tcPr>
            <w:tcW w:w="2943" w:type="dxa"/>
          </w:tcPr>
          <w:p w14:paraId="056B368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D17FB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BINOUT_ELOUT_SPCM_STRESS_YZ</w:t>
            </w:r>
          </w:p>
        </w:tc>
        <w:tc>
          <w:tcPr>
            <w:tcW w:w="1743" w:type="dxa"/>
          </w:tcPr>
          <w:p w14:paraId="1C1D7C3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2327E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215E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3D94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A729E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3ACD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BINOUT_ELOUT_SPCM_ID_SOLID, BINOUT_ELOUT_SPCM_ID_SHELL, BINOUT_ELOUT_SPCM_ID_TSHELL</w:t>
            </w:r>
          </w:p>
        </w:tc>
      </w:tr>
      <w:tr w:rsidR="000336C4" w14:paraId="115CEE12" w14:textId="77777777" w:rsidTr="0073033E">
        <w:tc>
          <w:tcPr>
            <w:tcW w:w="2943" w:type="dxa"/>
          </w:tcPr>
          <w:p w14:paraId="0AE352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DD1B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BINOUT_ELOUT_SPCM_STRESS_Z</w:t>
            </w: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X</w:t>
            </w:r>
          </w:p>
        </w:tc>
        <w:tc>
          <w:tcPr>
            <w:tcW w:w="1743" w:type="dxa"/>
          </w:tcPr>
          <w:p w14:paraId="3677AE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8664F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7806F2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8DF7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085" w:type="dxa"/>
          </w:tcPr>
          <w:p w14:paraId="0A5E43E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5E9A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 xml:space="preserve">id,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ipt(shell,thickshell),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idtype: BINOUT_ELOUT_SPCM_ID_SOLID, BINOUT_ELOUT_SPCM_ID_SHELL, BINOUT_ELOUT_SPCM_ID_TSHELL</w:t>
            </w:r>
          </w:p>
        </w:tc>
      </w:tr>
      <w:tr w:rsidR="000336C4" w14:paraId="3B683C39" w14:textId="77777777" w:rsidTr="0073033E">
        <w:tc>
          <w:tcPr>
            <w:tcW w:w="2943" w:type="dxa"/>
          </w:tcPr>
          <w:p w14:paraId="3525D4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6543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BINOUT_ELOUT_SPCM_AXIAL</w:t>
            </w:r>
          </w:p>
        </w:tc>
        <w:tc>
          <w:tcPr>
            <w:tcW w:w="1743" w:type="dxa"/>
          </w:tcPr>
          <w:p w14:paraId="52D7F4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C7E4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C929D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C0C0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0A975F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1F4A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BINOUT_ELOUT_SPCM_ID_BEAM</w:t>
            </w:r>
          </w:p>
        </w:tc>
      </w:tr>
      <w:tr w:rsidR="000336C4" w14:paraId="24A8B967" w14:textId="77777777" w:rsidTr="0073033E">
        <w:tc>
          <w:tcPr>
            <w:tcW w:w="2943" w:type="dxa"/>
          </w:tcPr>
          <w:p w14:paraId="28DB215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99AB6C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BINOUT_ELOUT_SPCM_SHEAR_S</w:t>
            </w:r>
          </w:p>
        </w:tc>
        <w:tc>
          <w:tcPr>
            <w:tcW w:w="1743" w:type="dxa"/>
          </w:tcPr>
          <w:p w14:paraId="3F630E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42F5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CA3C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8C7C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68CC6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B9EC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BINOUT_ELOUT_SPCM_ID_BEAM</w:t>
            </w:r>
          </w:p>
        </w:tc>
      </w:tr>
      <w:tr w:rsidR="000336C4" w14:paraId="2073D33B" w14:textId="77777777" w:rsidTr="0073033E">
        <w:tc>
          <w:tcPr>
            <w:tcW w:w="2943" w:type="dxa"/>
          </w:tcPr>
          <w:p w14:paraId="77DD64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6D47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BINOUT_ELOUT_SPCM_SHEAR_T</w:t>
            </w:r>
          </w:p>
        </w:tc>
        <w:tc>
          <w:tcPr>
            <w:tcW w:w="1743" w:type="dxa"/>
          </w:tcPr>
          <w:p w14:paraId="12665C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BE64D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D3C79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41381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B53BF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DD3CD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BINOUT_ELOUT_SPCM_ID_BEAM</w:t>
            </w:r>
          </w:p>
        </w:tc>
      </w:tr>
      <w:tr w:rsidR="000336C4" w14:paraId="2EE47C0F" w14:textId="77777777" w:rsidTr="0073033E">
        <w:tc>
          <w:tcPr>
            <w:tcW w:w="2943" w:type="dxa"/>
          </w:tcPr>
          <w:p w14:paraId="167B51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3E253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BINOUT_ELOUT_SPCM_MOMENT_S</w:t>
            </w:r>
          </w:p>
        </w:tc>
        <w:tc>
          <w:tcPr>
            <w:tcW w:w="1743" w:type="dxa"/>
          </w:tcPr>
          <w:p w14:paraId="6CAAD4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A091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FAC6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9AFE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23058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B196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BINOUT_ELOUT_SPCM_ID_BEAM</w:t>
            </w:r>
          </w:p>
        </w:tc>
      </w:tr>
      <w:tr w:rsidR="000336C4" w14:paraId="03C22712" w14:textId="77777777" w:rsidTr="0073033E">
        <w:tc>
          <w:tcPr>
            <w:tcW w:w="2943" w:type="dxa"/>
          </w:tcPr>
          <w:p w14:paraId="0E78289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B9D3D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BINOUT_ELOUT_SPCM_MOMENT_T</w:t>
            </w:r>
          </w:p>
        </w:tc>
        <w:tc>
          <w:tcPr>
            <w:tcW w:w="1743" w:type="dxa"/>
          </w:tcPr>
          <w:p w14:paraId="1E01A9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C38E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508A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D852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2DDD3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FECB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BINOUT_ELOUT_SPCM_ID_BEAM</w:t>
            </w:r>
          </w:p>
        </w:tc>
      </w:tr>
      <w:tr w:rsidR="000336C4" w14:paraId="74D13EA9" w14:textId="77777777" w:rsidTr="0073033E">
        <w:tc>
          <w:tcPr>
            <w:tcW w:w="2943" w:type="dxa"/>
          </w:tcPr>
          <w:p w14:paraId="4A619EB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E1337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BINOUT_ELOUT_SPCM_TORSION</w:t>
            </w:r>
          </w:p>
        </w:tc>
        <w:tc>
          <w:tcPr>
            <w:tcW w:w="1743" w:type="dxa"/>
          </w:tcPr>
          <w:p w14:paraId="62432B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E0A1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8E80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D186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F2FF1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3F69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idtype: BINOUT_ELOUT_SPCM_ID_BEAM</w:t>
            </w:r>
          </w:p>
        </w:tc>
      </w:tr>
      <w:tr w:rsidR="000336C4" w14:paraId="340FDB3F" w14:textId="77777777" w:rsidTr="0073033E">
        <w:tc>
          <w:tcPr>
            <w:tcW w:w="2943" w:type="dxa"/>
          </w:tcPr>
          <w:p w14:paraId="1A5DC4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5B17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BINOUT_ELOUT_SPCM_SIGMA_11</w:t>
            </w:r>
          </w:p>
        </w:tc>
        <w:tc>
          <w:tcPr>
            <w:tcW w:w="1743" w:type="dxa"/>
          </w:tcPr>
          <w:p w14:paraId="33AD9B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22DBD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25829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2EE4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0FC2D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727C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ipt(beam), idtype: BINOUT_ELOUT_SPCM_ID_BEAM</w:t>
            </w:r>
          </w:p>
        </w:tc>
      </w:tr>
      <w:tr w:rsidR="000336C4" w14:paraId="444C1095" w14:textId="77777777" w:rsidTr="0073033E">
        <w:tc>
          <w:tcPr>
            <w:tcW w:w="2943" w:type="dxa"/>
          </w:tcPr>
          <w:p w14:paraId="5F5AC5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5D28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BINOUT_ELOUT_SPCM_SIGMA_12</w:t>
            </w:r>
          </w:p>
        </w:tc>
        <w:tc>
          <w:tcPr>
            <w:tcW w:w="1743" w:type="dxa"/>
          </w:tcPr>
          <w:p w14:paraId="68F6F7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76D5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1AF86E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7BA13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1</w:t>
            </w:r>
          </w:p>
        </w:tc>
        <w:tc>
          <w:tcPr>
            <w:tcW w:w="2085" w:type="dxa"/>
          </w:tcPr>
          <w:p w14:paraId="488242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2B68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id, ipt(beam), idtype: BINOUT_ELOUT_SPCM_ID_BEAM</w:t>
            </w:r>
          </w:p>
        </w:tc>
      </w:tr>
      <w:tr w:rsidR="000336C4" w14:paraId="74E1A497" w14:textId="77777777" w:rsidTr="0073033E">
        <w:tc>
          <w:tcPr>
            <w:tcW w:w="2943" w:type="dxa"/>
          </w:tcPr>
          <w:p w14:paraId="3525051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40F87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BINOUT_ELOUT_SPCM_SIGMA_31</w:t>
            </w:r>
          </w:p>
        </w:tc>
        <w:tc>
          <w:tcPr>
            <w:tcW w:w="1743" w:type="dxa"/>
          </w:tcPr>
          <w:p w14:paraId="1F8958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09B4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665A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A007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95A63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B68A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ipt(beam), idtype: BINOUT_ELOUT_SPCM_ID_BEAM</w:t>
            </w:r>
          </w:p>
        </w:tc>
      </w:tr>
      <w:tr w:rsidR="000336C4" w14:paraId="12EF5BA7" w14:textId="77777777" w:rsidTr="0073033E">
        <w:tc>
          <w:tcPr>
            <w:tcW w:w="2943" w:type="dxa"/>
          </w:tcPr>
          <w:p w14:paraId="0F7426A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5FC6B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BINOUT_ELOUT_SPCM_PLASTIC_EPS</w:t>
            </w:r>
          </w:p>
        </w:tc>
        <w:tc>
          <w:tcPr>
            <w:tcW w:w="1743" w:type="dxa"/>
          </w:tcPr>
          <w:p w14:paraId="6FA2BD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4D40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B9D32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89874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BC896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93936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ipt(beam), idtype: BINOUT_ELOUT_SPCM_ID_BEAM</w:t>
            </w:r>
          </w:p>
        </w:tc>
      </w:tr>
      <w:tr w:rsidR="000336C4" w14:paraId="4F3E3055" w14:textId="77777777" w:rsidTr="0073033E">
        <w:tc>
          <w:tcPr>
            <w:tcW w:w="2943" w:type="dxa"/>
          </w:tcPr>
          <w:p w14:paraId="039BDC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D6BC07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BINOUT_ELOUT_SPCM_AXIAL_STRAIN</w:t>
            </w:r>
          </w:p>
        </w:tc>
        <w:tc>
          <w:tcPr>
            <w:tcW w:w="1743" w:type="dxa"/>
          </w:tcPr>
          <w:p w14:paraId="79C457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5D86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AEC24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4E4C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6C6C4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7C22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ipt(beam), idtype: BINOUT_ELOUT_SPCM_ID_BEAM</w:t>
            </w:r>
          </w:p>
        </w:tc>
      </w:tr>
      <w:tr w:rsidR="000336C4" w14:paraId="6F6F8E58" w14:textId="77777777" w:rsidTr="0073033E">
        <w:tc>
          <w:tcPr>
            <w:tcW w:w="2943" w:type="dxa"/>
          </w:tcPr>
          <w:p w14:paraId="1FD106B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FB928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1743" w:type="dxa"/>
          </w:tcPr>
          <w:p w14:paraId="3E30AB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2A1D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26AED2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DE4D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A4D10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6EEC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F91AACC" w14:textId="77777777" w:rsidTr="0073033E">
        <w:tc>
          <w:tcPr>
            <w:tcW w:w="2943" w:type="dxa"/>
          </w:tcPr>
          <w:p w14:paraId="25B4B3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65F74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BINOUT_RBDOUT_X</w:t>
            </w:r>
          </w:p>
        </w:tc>
        <w:tc>
          <w:tcPr>
            <w:tcW w:w="1743" w:type="dxa"/>
          </w:tcPr>
          <w:p w14:paraId="02CC93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5572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224D6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50E5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C6E97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C758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698FC94" w14:textId="77777777" w:rsidTr="0073033E">
        <w:tc>
          <w:tcPr>
            <w:tcW w:w="2943" w:type="dxa"/>
          </w:tcPr>
          <w:p w14:paraId="425257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BF7CD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BINOUT_RBDOUT_NUM_ID</w:t>
            </w:r>
          </w:p>
        </w:tc>
        <w:tc>
          <w:tcPr>
            <w:tcW w:w="1743" w:type="dxa"/>
          </w:tcPr>
          <w:p w14:paraId="1C84E2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FB94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E6E68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9FEE1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E7E2E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BDEF7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58E218E" w14:textId="77777777" w:rsidTr="0073033E">
        <w:tc>
          <w:tcPr>
            <w:tcW w:w="2943" w:type="dxa"/>
          </w:tcPr>
          <w:p w14:paraId="561E8AC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BE423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BINOUT_RBDOUT_IDS</w:t>
            </w:r>
          </w:p>
        </w:tc>
        <w:tc>
          <w:tcPr>
            <w:tcW w:w="1743" w:type="dxa"/>
          </w:tcPr>
          <w:p w14:paraId="5A0011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AB3D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76DC7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98E02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BINOUT_RBDOUT_NUM_ID</w:t>
            </w:r>
          </w:p>
        </w:tc>
        <w:tc>
          <w:tcPr>
            <w:tcW w:w="2085" w:type="dxa"/>
          </w:tcPr>
          <w:p w14:paraId="680020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E920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079E142" w14:textId="77777777" w:rsidTr="0073033E">
        <w:tc>
          <w:tcPr>
            <w:tcW w:w="2943" w:type="dxa"/>
          </w:tcPr>
          <w:p w14:paraId="68AA3F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657742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BINOUT_RBDOUT_NUM_COMPONENT</w:t>
            </w:r>
          </w:p>
        </w:tc>
        <w:tc>
          <w:tcPr>
            <w:tcW w:w="1743" w:type="dxa"/>
          </w:tcPr>
          <w:p w14:paraId="440EE6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B7995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408251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7FA2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557E9B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120C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874F8EE" w14:textId="77777777" w:rsidTr="0073033E">
        <w:tc>
          <w:tcPr>
            <w:tcW w:w="2943" w:type="dxa"/>
          </w:tcPr>
          <w:p w14:paraId="6EC38A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95DB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BINOUT_RBDOUT_COMPONENTS</w:t>
            </w:r>
          </w:p>
        </w:tc>
        <w:tc>
          <w:tcPr>
            <w:tcW w:w="1743" w:type="dxa"/>
          </w:tcPr>
          <w:p w14:paraId="3607A9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0A92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33AE1D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AA15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BINOUT_RBDOUT_NUM_COMPONENT</w:t>
            </w:r>
          </w:p>
        </w:tc>
        <w:tc>
          <w:tcPr>
            <w:tcW w:w="2085" w:type="dxa"/>
          </w:tcPr>
          <w:p w14:paraId="4D13A4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AA11A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A93BAE4" w14:textId="77777777" w:rsidTr="0073033E">
        <w:tc>
          <w:tcPr>
            <w:tcW w:w="2943" w:type="dxa"/>
          </w:tcPr>
          <w:p w14:paraId="6A7EAF8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921C6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BINOUT_RBDOUT_DIRCOS_11</w:t>
            </w:r>
          </w:p>
        </w:tc>
        <w:tc>
          <w:tcPr>
            <w:tcW w:w="1743" w:type="dxa"/>
          </w:tcPr>
          <w:p w14:paraId="3FC56C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D5F5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122D1A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75A5F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BINOUT_RBDOUT_NUM_TIMESTEP</w:t>
            </w:r>
          </w:p>
        </w:tc>
        <w:tc>
          <w:tcPr>
            <w:tcW w:w="2085" w:type="dxa"/>
          </w:tcPr>
          <w:p w14:paraId="1104C3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ECB5B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40D3E38E" w14:textId="77777777" w:rsidTr="0073033E">
        <w:tc>
          <w:tcPr>
            <w:tcW w:w="2943" w:type="dxa"/>
          </w:tcPr>
          <w:p w14:paraId="7075A47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C32D7F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BINOUT_RBDOUT_DIRCOS_12</w:t>
            </w:r>
          </w:p>
        </w:tc>
        <w:tc>
          <w:tcPr>
            <w:tcW w:w="1743" w:type="dxa"/>
          </w:tcPr>
          <w:p w14:paraId="759534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FF2A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2FD9C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7A06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25214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D8AF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CBB6F80" w14:textId="77777777" w:rsidTr="0073033E">
        <w:tc>
          <w:tcPr>
            <w:tcW w:w="2943" w:type="dxa"/>
          </w:tcPr>
          <w:p w14:paraId="1BCD99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96DCA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BINOUT_RBDOUT_DIRCOS_13</w:t>
            </w:r>
          </w:p>
        </w:tc>
        <w:tc>
          <w:tcPr>
            <w:tcW w:w="1743" w:type="dxa"/>
          </w:tcPr>
          <w:p w14:paraId="6B9CF9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13A1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C326E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B558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18FF8B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9CB4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2485AD8" w14:textId="77777777" w:rsidTr="0073033E">
        <w:tc>
          <w:tcPr>
            <w:tcW w:w="2943" w:type="dxa"/>
          </w:tcPr>
          <w:p w14:paraId="3DB18C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F61D5C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BINOUT_RBDOUT_DIRCOS_21</w:t>
            </w:r>
          </w:p>
        </w:tc>
        <w:tc>
          <w:tcPr>
            <w:tcW w:w="1743" w:type="dxa"/>
          </w:tcPr>
          <w:p w14:paraId="4752E3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F04A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A7265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A32C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4BF7CB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4D08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831A95A" w14:textId="77777777" w:rsidTr="0073033E">
        <w:tc>
          <w:tcPr>
            <w:tcW w:w="2943" w:type="dxa"/>
          </w:tcPr>
          <w:p w14:paraId="1CD1DB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CC44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BINOUT_RBDOUT_DIRCOS_22</w:t>
            </w:r>
          </w:p>
        </w:tc>
        <w:tc>
          <w:tcPr>
            <w:tcW w:w="1743" w:type="dxa"/>
          </w:tcPr>
          <w:p w14:paraId="6C7676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A19D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E2EC2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F893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2534FA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78FA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D96BB08" w14:textId="77777777" w:rsidTr="0073033E">
        <w:tc>
          <w:tcPr>
            <w:tcW w:w="2943" w:type="dxa"/>
          </w:tcPr>
          <w:p w14:paraId="343AB4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B2554D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BINOUT_RBDOUT_DIRCOS_23</w:t>
            </w:r>
          </w:p>
        </w:tc>
        <w:tc>
          <w:tcPr>
            <w:tcW w:w="1743" w:type="dxa"/>
          </w:tcPr>
          <w:p w14:paraId="72353AE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22D9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70AC5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3917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705679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8947D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45BB1E2" w14:textId="77777777" w:rsidTr="0073033E">
        <w:tc>
          <w:tcPr>
            <w:tcW w:w="2943" w:type="dxa"/>
          </w:tcPr>
          <w:p w14:paraId="4A92024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6DB4F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BINOUT_RBDOUT_DIRCOS_31</w:t>
            </w:r>
          </w:p>
        </w:tc>
        <w:tc>
          <w:tcPr>
            <w:tcW w:w="1743" w:type="dxa"/>
          </w:tcPr>
          <w:p w14:paraId="31C3F5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9D73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46E80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36B46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73B4A1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39709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60BB49D" w14:textId="77777777" w:rsidTr="0073033E">
        <w:tc>
          <w:tcPr>
            <w:tcW w:w="2943" w:type="dxa"/>
          </w:tcPr>
          <w:p w14:paraId="4CC3D1D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55FB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BINOUT_RBDOUT_DIRCOS_32</w:t>
            </w:r>
          </w:p>
        </w:tc>
        <w:tc>
          <w:tcPr>
            <w:tcW w:w="1743" w:type="dxa"/>
          </w:tcPr>
          <w:p w14:paraId="709B41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32F2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7B8C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DB05A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03753E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E0E7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7390AF8" w14:textId="77777777" w:rsidTr="0073033E">
        <w:tc>
          <w:tcPr>
            <w:tcW w:w="2943" w:type="dxa"/>
          </w:tcPr>
          <w:p w14:paraId="2A1C9FF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3076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BINOUT_RBDOUT_DIRCOS_33</w:t>
            </w:r>
          </w:p>
        </w:tc>
        <w:tc>
          <w:tcPr>
            <w:tcW w:w="1743" w:type="dxa"/>
          </w:tcPr>
          <w:p w14:paraId="094A94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35A0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D4868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E3DF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6A0235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DD70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60447B2" w14:textId="77777777" w:rsidTr="0073033E">
        <w:tc>
          <w:tcPr>
            <w:tcW w:w="2943" w:type="dxa"/>
          </w:tcPr>
          <w:p w14:paraId="4266AF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74026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BINOUT_RBDOUT_GLOBAL_AX</w:t>
            </w:r>
          </w:p>
        </w:tc>
        <w:tc>
          <w:tcPr>
            <w:tcW w:w="1743" w:type="dxa"/>
          </w:tcPr>
          <w:p w14:paraId="158DE2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278C1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B36DC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B200C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1D5D1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C68C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163AA5B" w14:textId="77777777" w:rsidTr="0073033E">
        <w:tc>
          <w:tcPr>
            <w:tcW w:w="2943" w:type="dxa"/>
          </w:tcPr>
          <w:p w14:paraId="2D3F453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4F28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BINOUT_RBDOUT_GLOBAL_AY</w:t>
            </w:r>
          </w:p>
        </w:tc>
        <w:tc>
          <w:tcPr>
            <w:tcW w:w="1743" w:type="dxa"/>
          </w:tcPr>
          <w:p w14:paraId="4ADAF2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8639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69A7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46B2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574104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5EBC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9A35D22" w14:textId="77777777" w:rsidTr="0073033E">
        <w:tc>
          <w:tcPr>
            <w:tcW w:w="2943" w:type="dxa"/>
          </w:tcPr>
          <w:p w14:paraId="178B4E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65A33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BINOUT_RBDOUT_GLOBAL_AZ</w:t>
            </w:r>
          </w:p>
        </w:tc>
        <w:tc>
          <w:tcPr>
            <w:tcW w:w="1743" w:type="dxa"/>
          </w:tcPr>
          <w:p w14:paraId="5D854E2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13FA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F8FDC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1A577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469A70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DD544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2745B6E" w14:textId="77777777" w:rsidTr="0073033E">
        <w:tc>
          <w:tcPr>
            <w:tcW w:w="2943" w:type="dxa"/>
          </w:tcPr>
          <w:p w14:paraId="3B38D5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E65EAF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BINOUT_RBDOUT_GLOBAL_DX</w:t>
            </w:r>
          </w:p>
        </w:tc>
        <w:tc>
          <w:tcPr>
            <w:tcW w:w="1743" w:type="dxa"/>
          </w:tcPr>
          <w:p w14:paraId="76F34C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D872E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BDFA9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433C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157536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AFE1C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AA8DE23" w14:textId="77777777" w:rsidTr="0073033E">
        <w:tc>
          <w:tcPr>
            <w:tcW w:w="2943" w:type="dxa"/>
          </w:tcPr>
          <w:p w14:paraId="14E4507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F0E13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BINOUT_RBDOUT_GLOBAL_DY</w:t>
            </w:r>
          </w:p>
        </w:tc>
        <w:tc>
          <w:tcPr>
            <w:tcW w:w="1743" w:type="dxa"/>
          </w:tcPr>
          <w:p w14:paraId="54FBF2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9174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73518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E8FF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79106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AFA7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E692520" w14:textId="77777777" w:rsidTr="0073033E">
        <w:tc>
          <w:tcPr>
            <w:tcW w:w="2943" w:type="dxa"/>
          </w:tcPr>
          <w:p w14:paraId="1B5ECF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F5C01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BINOUT_RBDOUT_GLOBAL_DZ</w:t>
            </w:r>
          </w:p>
        </w:tc>
        <w:tc>
          <w:tcPr>
            <w:tcW w:w="1743" w:type="dxa"/>
          </w:tcPr>
          <w:p w14:paraId="27A8F7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1893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DC30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3348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057B27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B86E3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F2A2C38" w14:textId="77777777" w:rsidTr="0073033E">
        <w:tc>
          <w:tcPr>
            <w:tcW w:w="2943" w:type="dxa"/>
          </w:tcPr>
          <w:p w14:paraId="42C1FA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6BD14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BINOUT_RBDOUT_GLOBAL_RAX</w:t>
            </w:r>
          </w:p>
        </w:tc>
        <w:tc>
          <w:tcPr>
            <w:tcW w:w="1743" w:type="dxa"/>
          </w:tcPr>
          <w:p w14:paraId="3ED1FF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4DB8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BB405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9F71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7EDD30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A2D0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9534ABA" w14:textId="77777777" w:rsidTr="0073033E">
        <w:tc>
          <w:tcPr>
            <w:tcW w:w="2943" w:type="dxa"/>
          </w:tcPr>
          <w:p w14:paraId="7FEF2C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58FA6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BINOUT_RBDOUT_GLOBAL_RAY</w:t>
            </w:r>
          </w:p>
        </w:tc>
        <w:tc>
          <w:tcPr>
            <w:tcW w:w="1743" w:type="dxa"/>
          </w:tcPr>
          <w:p w14:paraId="42E610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F1941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6F9DC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8058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8D5E2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5574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939D7F0" w14:textId="77777777" w:rsidTr="0073033E">
        <w:tc>
          <w:tcPr>
            <w:tcW w:w="2943" w:type="dxa"/>
          </w:tcPr>
          <w:p w14:paraId="3B66C08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FF3CB2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BINOUT_RBDOUT_GLOBAL_RAZ</w:t>
            </w:r>
          </w:p>
        </w:tc>
        <w:tc>
          <w:tcPr>
            <w:tcW w:w="1743" w:type="dxa"/>
          </w:tcPr>
          <w:p w14:paraId="76C6BE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81CC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B7D05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38B69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78C2A9E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FC1E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D4F9AB0" w14:textId="77777777" w:rsidTr="0073033E">
        <w:tc>
          <w:tcPr>
            <w:tcW w:w="2943" w:type="dxa"/>
          </w:tcPr>
          <w:p w14:paraId="0B1DD42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5FA3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BINOUT_RBDOUT_GLOBAL_RDX</w:t>
            </w:r>
          </w:p>
        </w:tc>
        <w:tc>
          <w:tcPr>
            <w:tcW w:w="1743" w:type="dxa"/>
          </w:tcPr>
          <w:p w14:paraId="7A0F16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D55F0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7AC72C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BC1C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5492BD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7E88B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E3AB587" w14:textId="77777777" w:rsidTr="0073033E">
        <w:tc>
          <w:tcPr>
            <w:tcW w:w="2943" w:type="dxa"/>
          </w:tcPr>
          <w:p w14:paraId="31EE33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3495E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BINOUT_RBDOUT_GLOBAL_RDY</w:t>
            </w:r>
          </w:p>
        </w:tc>
        <w:tc>
          <w:tcPr>
            <w:tcW w:w="1743" w:type="dxa"/>
          </w:tcPr>
          <w:p w14:paraId="6E679E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2832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3815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9DE5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5F80382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F7B7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2B60160" w14:textId="77777777" w:rsidTr="0073033E">
        <w:tc>
          <w:tcPr>
            <w:tcW w:w="2943" w:type="dxa"/>
          </w:tcPr>
          <w:p w14:paraId="6D52CB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60023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BINOUT_RBDOUT_GLOBAL_RDZ</w:t>
            </w:r>
          </w:p>
        </w:tc>
        <w:tc>
          <w:tcPr>
            <w:tcW w:w="1743" w:type="dxa"/>
          </w:tcPr>
          <w:p w14:paraId="2A427E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3EE8D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B7B14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F18F7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7BCB0D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7DEA0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ADFDD26" w14:textId="77777777" w:rsidTr="0073033E">
        <w:tc>
          <w:tcPr>
            <w:tcW w:w="2943" w:type="dxa"/>
          </w:tcPr>
          <w:p w14:paraId="4B5FA9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FE618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BINOUT_RBDOUT_GLOBAL_RVX</w:t>
            </w:r>
          </w:p>
        </w:tc>
        <w:tc>
          <w:tcPr>
            <w:tcW w:w="1743" w:type="dxa"/>
          </w:tcPr>
          <w:p w14:paraId="294C24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136D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65E4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053B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74BE9A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44BB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DC1BB7E" w14:textId="77777777" w:rsidTr="0073033E">
        <w:tc>
          <w:tcPr>
            <w:tcW w:w="2943" w:type="dxa"/>
          </w:tcPr>
          <w:p w14:paraId="1933A85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CEBC0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BINOUT_RBDOUT_GLOBAL_RVY</w:t>
            </w:r>
          </w:p>
        </w:tc>
        <w:tc>
          <w:tcPr>
            <w:tcW w:w="1743" w:type="dxa"/>
          </w:tcPr>
          <w:p w14:paraId="2F10DE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2323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007D91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1F5B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1612E1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6103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41AC2E9" w14:textId="77777777" w:rsidTr="0073033E">
        <w:tc>
          <w:tcPr>
            <w:tcW w:w="2943" w:type="dxa"/>
          </w:tcPr>
          <w:p w14:paraId="4C4294B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50C0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BINOUT_RBDOUT_GLOBAL_RVZ</w:t>
            </w:r>
          </w:p>
        </w:tc>
        <w:tc>
          <w:tcPr>
            <w:tcW w:w="1743" w:type="dxa"/>
          </w:tcPr>
          <w:p w14:paraId="01F4A3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20BD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0111C2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70FA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284D8C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1E6BC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6BFFA76" w14:textId="77777777" w:rsidTr="0073033E">
        <w:tc>
          <w:tcPr>
            <w:tcW w:w="2943" w:type="dxa"/>
          </w:tcPr>
          <w:p w14:paraId="31B42EE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87807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BINOUT_RBDOUT_GLOBAL_VX</w:t>
            </w:r>
          </w:p>
        </w:tc>
        <w:tc>
          <w:tcPr>
            <w:tcW w:w="1743" w:type="dxa"/>
          </w:tcPr>
          <w:p w14:paraId="5FC91E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B629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47039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4E814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EC1C2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A45119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F400B8B" w14:textId="77777777" w:rsidTr="0073033E">
        <w:tc>
          <w:tcPr>
            <w:tcW w:w="2943" w:type="dxa"/>
          </w:tcPr>
          <w:p w14:paraId="7DF854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AC84E6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BINOUT_RBDOUT_GLOBAL_VY</w:t>
            </w:r>
          </w:p>
        </w:tc>
        <w:tc>
          <w:tcPr>
            <w:tcW w:w="1743" w:type="dxa"/>
          </w:tcPr>
          <w:p w14:paraId="31753D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BFA7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89416F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42F3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478FDE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45BB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45A83A3" w14:textId="77777777" w:rsidTr="0073033E">
        <w:tc>
          <w:tcPr>
            <w:tcW w:w="2943" w:type="dxa"/>
          </w:tcPr>
          <w:p w14:paraId="27078AD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76749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BINOUT_RBDOUT_GLOBAL_VZ</w:t>
            </w:r>
          </w:p>
        </w:tc>
        <w:tc>
          <w:tcPr>
            <w:tcW w:w="1743" w:type="dxa"/>
          </w:tcPr>
          <w:p w14:paraId="0077DDB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80B1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1136E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7668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2686CA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1CB5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A306DF8" w14:textId="77777777" w:rsidTr="0073033E">
        <w:tc>
          <w:tcPr>
            <w:tcW w:w="2943" w:type="dxa"/>
          </w:tcPr>
          <w:p w14:paraId="6F78C0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66F346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BINOUT_RBDOUT_GLOBAL_X</w:t>
            </w:r>
          </w:p>
        </w:tc>
        <w:tc>
          <w:tcPr>
            <w:tcW w:w="1743" w:type="dxa"/>
          </w:tcPr>
          <w:p w14:paraId="733AFC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FBA8A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982C13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3A9E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1BEE50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9C60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27EE197" w14:textId="77777777" w:rsidTr="0073033E">
        <w:tc>
          <w:tcPr>
            <w:tcW w:w="2943" w:type="dxa"/>
          </w:tcPr>
          <w:p w14:paraId="1EF782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8611B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BINOUT_RBDOUT_GLOBAL_Y</w:t>
            </w:r>
          </w:p>
        </w:tc>
        <w:tc>
          <w:tcPr>
            <w:tcW w:w="1743" w:type="dxa"/>
          </w:tcPr>
          <w:p w14:paraId="606DDB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91AD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CB9FB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E08C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126A55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5EC38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76C007F" w14:textId="77777777" w:rsidTr="0073033E">
        <w:tc>
          <w:tcPr>
            <w:tcW w:w="2943" w:type="dxa"/>
          </w:tcPr>
          <w:p w14:paraId="28A11A6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77E8BE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BINOUT_RBDOUT_GLOBAL_Z</w:t>
            </w:r>
          </w:p>
        </w:tc>
        <w:tc>
          <w:tcPr>
            <w:tcW w:w="1743" w:type="dxa"/>
          </w:tcPr>
          <w:p w14:paraId="5CC9F6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FDE2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8F273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4F0C6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6B9A9C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6890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7310B00" w14:textId="77777777" w:rsidTr="0073033E">
        <w:tc>
          <w:tcPr>
            <w:tcW w:w="2943" w:type="dxa"/>
          </w:tcPr>
          <w:p w14:paraId="455BC89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2A91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BINOUT_RBDOUT_LOCAL_AX</w:t>
            </w:r>
          </w:p>
        </w:tc>
        <w:tc>
          <w:tcPr>
            <w:tcW w:w="1743" w:type="dxa"/>
          </w:tcPr>
          <w:p w14:paraId="151653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83C0E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D8BEF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DFB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426765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B58EB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EB7350B" w14:textId="77777777" w:rsidTr="0073033E">
        <w:tc>
          <w:tcPr>
            <w:tcW w:w="2943" w:type="dxa"/>
          </w:tcPr>
          <w:p w14:paraId="6F7FD6E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63C52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BINOUT_RBDOUT_LOCAL_AY</w:t>
            </w:r>
          </w:p>
        </w:tc>
        <w:tc>
          <w:tcPr>
            <w:tcW w:w="1743" w:type="dxa"/>
          </w:tcPr>
          <w:p w14:paraId="0C8EC7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894A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FCF7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B4CC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6B15613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3FC0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548E8BB5" w14:textId="77777777" w:rsidTr="0073033E">
        <w:tc>
          <w:tcPr>
            <w:tcW w:w="2943" w:type="dxa"/>
          </w:tcPr>
          <w:p w14:paraId="357AD90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4E519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BINOUT_RBDOUT_LOCAL_AZ</w:t>
            </w:r>
          </w:p>
        </w:tc>
        <w:tc>
          <w:tcPr>
            <w:tcW w:w="1743" w:type="dxa"/>
          </w:tcPr>
          <w:p w14:paraId="24158D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E561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FD193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6180D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23DA2F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4B37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7921718" w14:textId="77777777" w:rsidTr="0073033E">
        <w:tc>
          <w:tcPr>
            <w:tcW w:w="2943" w:type="dxa"/>
          </w:tcPr>
          <w:p w14:paraId="7B928AB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FE0D19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BINOUT_RBDOUT_LOCAL_DX</w:t>
            </w:r>
          </w:p>
        </w:tc>
        <w:tc>
          <w:tcPr>
            <w:tcW w:w="1743" w:type="dxa"/>
          </w:tcPr>
          <w:p w14:paraId="2ED58DC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1AC27A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47982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8079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5FB1F4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FC714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58090B2" w14:textId="77777777" w:rsidTr="0073033E">
        <w:tc>
          <w:tcPr>
            <w:tcW w:w="2943" w:type="dxa"/>
          </w:tcPr>
          <w:p w14:paraId="5A8CC1F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4F92CA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BINOUT_RBDOUT_LOCAL_DY</w:t>
            </w:r>
          </w:p>
        </w:tc>
        <w:tc>
          <w:tcPr>
            <w:tcW w:w="1743" w:type="dxa"/>
          </w:tcPr>
          <w:p w14:paraId="463368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2D67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11FA43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F2C3E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BINOUT_RBDOUT_NUM_TIMESTEP</w:t>
            </w:r>
          </w:p>
        </w:tc>
        <w:tc>
          <w:tcPr>
            <w:tcW w:w="2085" w:type="dxa"/>
          </w:tcPr>
          <w:p w14:paraId="2451F3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EE780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586A6301" w14:textId="77777777" w:rsidTr="0073033E">
        <w:tc>
          <w:tcPr>
            <w:tcW w:w="2943" w:type="dxa"/>
          </w:tcPr>
          <w:p w14:paraId="203BCD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153738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BINOUT_RBDOUT_LOCAL_DZ</w:t>
            </w:r>
          </w:p>
        </w:tc>
        <w:tc>
          <w:tcPr>
            <w:tcW w:w="1743" w:type="dxa"/>
          </w:tcPr>
          <w:p w14:paraId="698439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ABDC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C3ABE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49FF5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6791B8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7039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04965F03" w14:textId="77777777" w:rsidTr="0073033E">
        <w:tc>
          <w:tcPr>
            <w:tcW w:w="2943" w:type="dxa"/>
          </w:tcPr>
          <w:p w14:paraId="0465028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1E640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BINOUT_RBDOUT_LOCAL_RAX</w:t>
            </w:r>
          </w:p>
        </w:tc>
        <w:tc>
          <w:tcPr>
            <w:tcW w:w="1743" w:type="dxa"/>
          </w:tcPr>
          <w:p w14:paraId="52F07E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25FE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F9714D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0877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19D083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4D53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7B47A25" w14:textId="77777777" w:rsidTr="0073033E">
        <w:tc>
          <w:tcPr>
            <w:tcW w:w="2943" w:type="dxa"/>
          </w:tcPr>
          <w:p w14:paraId="17C7ABF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1CED3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BINOUT_RBDOUT_LOCAL_RAY</w:t>
            </w:r>
          </w:p>
        </w:tc>
        <w:tc>
          <w:tcPr>
            <w:tcW w:w="1743" w:type="dxa"/>
          </w:tcPr>
          <w:p w14:paraId="0AC4F9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99D9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64A00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10C9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F056C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1A72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FB9FED6" w14:textId="77777777" w:rsidTr="0073033E">
        <w:tc>
          <w:tcPr>
            <w:tcW w:w="2943" w:type="dxa"/>
          </w:tcPr>
          <w:p w14:paraId="11BEC7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FF9A8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BINOUT_RBDOUT_LOCAL_RAZ</w:t>
            </w:r>
          </w:p>
        </w:tc>
        <w:tc>
          <w:tcPr>
            <w:tcW w:w="1743" w:type="dxa"/>
          </w:tcPr>
          <w:p w14:paraId="0ED732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B7A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15E26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EFBF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F8B8F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1A30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19FFDA5" w14:textId="77777777" w:rsidTr="0073033E">
        <w:tc>
          <w:tcPr>
            <w:tcW w:w="2943" w:type="dxa"/>
          </w:tcPr>
          <w:p w14:paraId="2D722DB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4F79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BINOUT_RBDOUT_LOCAL_RDX</w:t>
            </w:r>
          </w:p>
        </w:tc>
        <w:tc>
          <w:tcPr>
            <w:tcW w:w="1743" w:type="dxa"/>
          </w:tcPr>
          <w:p w14:paraId="53F5F9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E7350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8F5FD2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FDB0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6274E7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EC19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F5B3BF5" w14:textId="77777777" w:rsidTr="0073033E">
        <w:tc>
          <w:tcPr>
            <w:tcW w:w="2943" w:type="dxa"/>
          </w:tcPr>
          <w:p w14:paraId="61D279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293FBA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BINOUT_RBDOUT_LOCAL_RDY</w:t>
            </w:r>
          </w:p>
        </w:tc>
        <w:tc>
          <w:tcPr>
            <w:tcW w:w="1743" w:type="dxa"/>
          </w:tcPr>
          <w:p w14:paraId="622938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6513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9E27D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6BA3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3C58F1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336F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2C3244E" w14:textId="77777777" w:rsidTr="0073033E">
        <w:tc>
          <w:tcPr>
            <w:tcW w:w="2943" w:type="dxa"/>
          </w:tcPr>
          <w:p w14:paraId="2A180F0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0658E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BINOUT_RBDOUT_LOCAL_RDZ</w:t>
            </w:r>
          </w:p>
        </w:tc>
        <w:tc>
          <w:tcPr>
            <w:tcW w:w="1743" w:type="dxa"/>
          </w:tcPr>
          <w:p w14:paraId="268CDD4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51193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E66DD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5D7D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6CB6E3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49F18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739ABA9B" w14:textId="77777777" w:rsidTr="0073033E">
        <w:tc>
          <w:tcPr>
            <w:tcW w:w="2943" w:type="dxa"/>
          </w:tcPr>
          <w:p w14:paraId="6354858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C93409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BINOUT_RBDOUT_LOCAL_RVX</w:t>
            </w:r>
          </w:p>
        </w:tc>
        <w:tc>
          <w:tcPr>
            <w:tcW w:w="1743" w:type="dxa"/>
          </w:tcPr>
          <w:p w14:paraId="7820E1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6B67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378C4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0854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699781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581E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2CA48E2" w14:textId="77777777" w:rsidTr="0073033E">
        <w:tc>
          <w:tcPr>
            <w:tcW w:w="2943" w:type="dxa"/>
          </w:tcPr>
          <w:p w14:paraId="11F5C33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C4F1F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BINOUT_RBDOUT_LOCAL_RVY</w:t>
            </w:r>
          </w:p>
        </w:tc>
        <w:tc>
          <w:tcPr>
            <w:tcW w:w="1743" w:type="dxa"/>
          </w:tcPr>
          <w:p w14:paraId="22736C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0922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68CF91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3CED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7166A0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335E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4E189970" w14:textId="77777777" w:rsidTr="0073033E">
        <w:tc>
          <w:tcPr>
            <w:tcW w:w="2943" w:type="dxa"/>
          </w:tcPr>
          <w:p w14:paraId="755AB35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39F9F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BINOUT_RBDOUT_LOCAL_RVZ</w:t>
            </w:r>
          </w:p>
        </w:tc>
        <w:tc>
          <w:tcPr>
            <w:tcW w:w="1743" w:type="dxa"/>
          </w:tcPr>
          <w:p w14:paraId="0DAA31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2F5A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4B0F2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35F11F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5141F23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F744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B70BF56" w14:textId="77777777" w:rsidTr="0073033E">
        <w:tc>
          <w:tcPr>
            <w:tcW w:w="2943" w:type="dxa"/>
          </w:tcPr>
          <w:p w14:paraId="20C3336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97EED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BINOUT_RBDOUT_LOCAL_VX</w:t>
            </w:r>
          </w:p>
        </w:tc>
        <w:tc>
          <w:tcPr>
            <w:tcW w:w="1743" w:type="dxa"/>
          </w:tcPr>
          <w:p w14:paraId="0EB210E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03E8E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AE36F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33F4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_TIMESTEP</w:t>
            </w:r>
          </w:p>
        </w:tc>
        <w:tc>
          <w:tcPr>
            <w:tcW w:w="2085" w:type="dxa"/>
          </w:tcPr>
          <w:p w14:paraId="7E477C5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79EC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648A5AFA" w14:textId="77777777" w:rsidTr="0073033E">
        <w:tc>
          <w:tcPr>
            <w:tcW w:w="2943" w:type="dxa"/>
          </w:tcPr>
          <w:p w14:paraId="6F690B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EFDA9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BINOUT_RBDOUT_LOCAL_VY</w:t>
            </w:r>
          </w:p>
        </w:tc>
        <w:tc>
          <w:tcPr>
            <w:tcW w:w="1743" w:type="dxa"/>
          </w:tcPr>
          <w:p w14:paraId="2BA252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3B9C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2F0B0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C30B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239127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2A525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F798659" w14:textId="77777777" w:rsidTr="0073033E">
        <w:tc>
          <w:tcPr>
            <w:tcW w:w="2943" w:type="dxa"/>
          </w:tcPr>
          <w:p w14:paraId="2AD116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485D9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BINOUT_RBDOUT_LOCAL_VZ</w:t>
            </w:r>
          </w:p>
        </w:tc>
        <w:tc>
          <w:tcPr>
            <w:tcW w:w="1743" w:type="dxa"/>
          </w:tcPr>
          <w:p w14:paraId="1D3A8A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D675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3635E3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2338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BINOUT_RBDOUT_NUM_TIMESTEP</w:t>
            </w:r>
          </w:p>
        </w:tc>
        <w:tc>
          <w:tcPr>
            <w:tcW w:w="2085" w:type="dxa"/>
          </w:tcPr>
          <w:p w14:paraId="403102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437F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210C99DE" w14:textId="77777777" w:rsidTr="0073033E">
        <w:tc>
          <w:tcPr>
            <w:tcW w:w="2943" w:type="dxa"/>
          </w:tcPr>
          <w:p w14:paraId="3423D85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2ED9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1743" w:type="dxa"/>
          </w:tcPr>
          <w:p w14:paraId="466435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D7682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67EC5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87891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460EE7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5AA4B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E1D6E1C" w14:textId="77777777" w:rsidTr="0073033E">
        <w:tc>
          <w:tcPr>
            <w:tcW w:w="2943" w:type="dxa"/>
          </w:tcPr>
          <w:p w14:paraId="7B77A3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7BAF04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BINOUT_SLEOUT_X</w:t>
            </w:r>
          </w:p>
        </w:tc>
        <w:tc>
          <w:tcPr>
            <w:tcW w:w="1743" w:type="dxa"/>
          </w:tcPr>
          <w:p w14:paraId="19A096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0C818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76DBC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DDF2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089E7D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34C386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895BD6B" w14:textId="77777777" w:rsidTr="0073033E">
        <w:tc>
          <w:tcPr>
            <w:tcW w:w="2943" w:type="dxa"/>
          </w:tcPr>
          <w:p w14:paraId="2A16111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B99C4C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BINOUT_SLEOUT_NUM_ID</w:t>
            </w:r>
          </w:p>
        </w:tc>
        <w:tc>
          <w:tcPr>
            <w:tcW w:w="1743" w:type="dxa"/>
          </w:tcPr>
          <w:p w14:paraId="451E7C4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9196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54441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68A8D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3C7589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42C0A5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C22B458" w14:textId="77777777" w:rsidTr="0073033E">
        <w:tc>
          <w:tcPr>
            <w:tcW w:w="2943" w:type="dxa"/>
          </w:tcPr>
          <w:p w14:paraId="139077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84479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BINOUT_SLEOUT_IDS</w:t>
            </w:r>
          </w:p>
        </w:tc>
        <w:tc>
          <w:tcPr>
            <w:tcW w:w="1743" w:type="dxa"/>
          </w:tcPr>
          <w:p w14:paraId="65FDEE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AB8F6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25A972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A063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BINOUT_SLEOUT_NUM_ID</w:t>
            </w:r>
          </w:p>
        </w:tc>
        <w:tc>
          <w:tcPr>
            <w:tcW w:w="2085" w:type="dxa"/>
          </w:tcPr>
          <w:p w14:paraId="541FE35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606C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345FA11" w14:textId="77777777" w:rsidTr="0073033E">
        <w:tc>
          <w:tcPr>
            <w:tcW w:w="2943" w:type="dxa"/>
          </w:tcPr>
          <w:p w14:paraId="7A6D5E1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BECB0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BINOUT_SLEOUT_NUM_COMPONENT</w:t>
            </w:r>
          </w:p>
        </w:tc>
        <w:tc>
          <w:tcPr>
            <w:tcW w:w="1743" w:type="dxa"/>
          </w:tcPr>
          <w:p w14:paraId="427FBA5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1D4E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448923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1DBF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134051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57136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6CAC4E2" w14:textId="77777777" w:rsidTr="0073033E">
        <w:tc>
          <w:tcPr>
            <w:tcW w:w="2943" w:type="dxa"/>
          </w:tcPr>
          <w:p w14:paraId="2E971EE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689CE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BINOUT_SLEOUT_COMPONENTS</w:t>
            </w:r>
          </w:p>
        </w:tc>
        <w:tc>
          <w:tcPr>
            <w:tcW w:w="1743" w:type="dxa"/>
          </w:tcPr>
          <w:p w14:paraId="1FC201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0C5F8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75CCAD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2ECB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BINOUT_SLEOUT_NUM_COMPONENT</w:t>
            </w:r>
          </w:p>
        </w:tc>
        <w:tc>
          <w:tcPr>
            <w:tcW w:w="2085" w:type="dxa"/>
          </w:tcPr>
          <w:p w14:paraId="4635E3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63AC0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8CC9F38" w14:textId="77777777" w:rsidTr="0073033E">
        <w:tc>
          <w:tcPr>
            <w:tcW w:w="2943" w:type="dxa"/>
          </w:tcPr>
          <w:p w14:paraId="1BEFEB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E1BAFA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BINOUT_SLEOUT_FRICTION_ENERGY</w:t>
            </w:r>
          </w:p>
        </w:tc>
        <w:tc>
          <w:tcPr>
            <w:tcW w:w="1743" w:type="dxa"/>
          </w:tcPr>
          <w:p w14:paraId="672E2D4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18CAD1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CD8A4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277F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2C45A1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4179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E1670D2" w14:textId="77777777" w:rsidTr="0073033E">
        <w:tc>
          <w:tcPr>
            <w:tcW w:w="2943" w:type="dxa"/>
          </w:tcPr>
          <w:p w14:paraId="7D04D81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E4009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BINOUT_SLEOUT_MASTER</w:t>
            </w:r>
          </w:p>
        </w:tc>
        <w:tc>
          <w:tcPr>
            <w:tcW w:w="1743" w:type="dxa"/>
          </w:tcPr>
          <w:p w14:paraId="6EF881D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9A0A2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683FC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085B8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751483B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0DC39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16C6A980" w14:textId="77777777" w:rsidTr="0073033E">
        <w:tc>
          <w:tcPr>
            <w:tcW w:w="2943" w:type="dxa"/>
          </w:tcPr>
          <w:p w14:paraId="7DF2FB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DB128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BINOUT_SLEOUT_SLAVE</w:t>
            </w:r>
          </w:p>
        </w:tc>
        <w:tc>
          <w:tcPr>
            <w:tcW w:w="1743" w:type="dxa"/>
          </w:tcPr>
          <w:p w14:paraId="40716D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A754C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1161A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F1AC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7D7767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DA38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  <w:tr w:rsidR="000336C4" w14:paraId="3DF513F2" w14:textId="77777777" w:rsidTr="0073033E">
        <w:tc>
          <w:tcPr>
            <w:tcW w:w="2943" w:type="dxa"/>
          </w:tcPr>
          <w:p w14:paraId="5E615F5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892EC7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BINOUT_SLEOUT_SLAVEMASTER</w:t>
            </w:r>
          </w:p>
        </w:tc>
        <w:tc>
          <w:tcPr>
            <w:tcW w:w="1743" w:type="dxa"/>
          </w:tcPr>
          <w:p w14:paraId="178647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76C06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07BF41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F49330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BINOUT_SLEOUT_NUM_TIMESTEP</w:t>
            </w:r>
          </w:p>
        </w:tc>
        <w:tc>
          <w:tcPr>
            <w:tcW w:w="2085" w:type="dxa"/>
          </w:tcPr>
          <w:p w14:paraId="463808D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EB8ADE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id</w:t>
            </w:r>
          </w:p>
        </w:tc>
      </w:tr>
      <w:tr w:rsidR="000336C4" w14:paraId="13FC2629" w14:textId="77777777" w:rsidTr="0073033E">
        <w:tc>
          <w:tcPr>
            <w:tcW w:w="2943" w:type="dxa"/>
          </w:tcPr>
          <w:p w14:paraId="7E0B03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788B46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BINOUT_SLEOUT_TOTAL_ENERGY</w:t>
            </w:r>
          </w:p>
        </w:tc>
        <w:tc>
          <w:tcPr>
            <w:tcW w:w="1743" w:type="dxa"/>
          </w:tcPr>
          <w:p w14:paraId="227C7F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3D970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ED8D7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D67DF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22AAFA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6223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4C43715" w14:textId="77777777" w:rsidTr="0073033E">
        <w:tc>
          <w:tcPr>
            <w:tcW w:w="2943" w:type="dxa"/>
          </w:tcPr>
          <w:p w14:paraId="4B509F4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FA487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BINOUT_SLEOUT_TOTAL_FRICTION</w:t>
            </w:r>
          </w:p>
        </w:tc>
        <w:tc>
          <w:tcPr>
            <w:tcW w:w="1743" w:type="dxa"/>
          </w:tcPr>
          <w:p w14:paraId="12BB04D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B5F05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DD22E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5FBE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0B20C9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D887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D62349D" w14:textId="77777777" w:rsidTr="0073033E">
        <w:tc>
          <w:tcPr>
            <w:tcW w:w="2943" w:type="dxa"/>
          </w:tcPr>
          <w:p w14:paraId="1681E86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BDDE7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BINOUT_SLEOUT_TOTAL_MASTER</w:t>
            </w:r>
          </w:p>
        </w:tc>
        <w:tc>
          <w:tcPr>
            <w:tcW w:w="1743" w:type="dxa"/>
          </w:tcPr>
          <w:p w14:paraId="5F0B1D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755F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9CD52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EBF9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5BD518B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22F6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0499013" w14:textId="77777777" w:rsidTr="0073033E">
        <w:tc>
          <w:tcPr>
            <w:tcW w:w="2943" w:type="dxa"/>
          </w:tcPr>
          <w:p w14:paraId="6B8962B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09C23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BINOUT_SLEOUT_TOTAL_SLAVE</w:t>
            </w:r>
          </w:p>
        </w:tc>
        <w:tc>
          <w:tcPr>
            <w:tcW w:w="1743" w:type="dxa"/>
          </w:tcPr>
          <w:p w14:paraId="5110812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388E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1BD388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2E64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BINOUT_SLEOUT_NUM_TIMESTEP</w:t>
            </w:r>
          </w:p>
        </w:tc>
        <w:tc>
          <w:tcPr>
            <w:tcW w:w="2085" w:type="dxa"/>
          </w:tcPr>
          <w:p w14:paraId="25DAA5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0087A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347B447" w14:textId="77777777" w:rsidTr="0073033E">
        <w:tc>
          <w:tcPr>
            <w:tcW w:w="2943" w:type="dxa"/>
          </w:tcPr>
          <w:p w14:paraId="5129258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90C8C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1743" w:type="dxa"/>
          </w:tcPr>
          <w:p w14:paraId="7772C7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950814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07CA94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7802B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C0DA1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F085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EC7BC69" w14:textId="77777777" w:rsidTr="0073033E">
        <w:tc>
          <w:tcPr>
            <w:tcW w:w="2943" w:type="dxa"/>
          </w:tcPr>
          <w:p w14:paraId="70DBAAA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62E0B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BINOUT_SPCFORC_X</w:t>
            </w:r>
          </w:p>
        </w:tc>
        <w:tc>
          <w:tcPr>
            <w:tcW w:w="1743" w:type="dxa"/>
          </w:tcPr>
          <w:p w14:paraId="1F79FD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062AA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559ED0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AD34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37C946C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FAD19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83B57C4" w14:textId="77777777" w:rsidTr="0073033E">
        <w:tc>
          <w:tcPr>
            <w:tcW w:w="2943" w:type="dxa"/>
          </w:tcPr>
          <w:p w14:paraId="7F93EDE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91A5D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BINOUT_SPCFORC_NUM_FORCEID</w:t>
            </w:r>
          </w:p>
        </w:tc>
        <w:tc>
          <w:tcPr>
            <w:tcW w:w="1743" w:type="dxa"/>
          </w:tcPr>
          <w:p w14:paraId="338D8C2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847096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840FF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092C8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A1D8F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1AA5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7CA9847" w14:textId="77777777" w:rsidTr="0073033E">
        <w:tc>
          <w:tcPr>
            <w:tcW w:w="2943" w:type="dxa"/>
          </w:tcPr>
          <w:p w14:paraId="57A2C4D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A65F5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BINOUT_SPCFORC_FORCE_IDS</w:t>
            </w:r>
          </w:p>
        </w:tc>
        <w:tc>
          <w:tcPr>
            <w:tcW w:w="1743" w:type="dxa"/>
          </w:tcPr>
          <w:p w14:paraId="549830B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915EA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7CE910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35492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BINOUT_SPCFORC_NUM_FORCEID</w:t>
            </w:r>
          </w:p>
        </w:tc>
        <w:tc>
          <w:tcPr>
            <w:tcW w:w="2085" w:type="dxa"/>
          </w:tcPr>
          <w:p w14:paraId="5B454E0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CCFB7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F7DB638" w14:textId="77777777" w:rsidTr="0073033E">
        <w:tc>
          <w:tcPr>
            <w:tcW w:w="2943" w:type="dxa"/>
          </w:tcPr>
          <w:p w14:paraId="524091B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223F77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BINOUT_SPCFORC_NUM_FORCESETID</w:t>
            </w:r>
          </w:p>
        </w:tc>
        <w:tc>
          <w:tcPr>
            <w:tcW w:w="1743" w:type="dxa"/>
          </w:tcPr>
          <w:p w14:paraId="08D9A1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01346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E89CC3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6BE3C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10EDB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F783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3BABA3" w14:textId="77777777" w:rsidTr="0073033E">
        <w:tc>
          <w:tcPr>
            <w:tcW w:w="2943" w:type="dxa"/>
          </w:tcPr>
          <w:p w14:paraId="44C47C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0F9703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BINOUT_SPCFORC_FORCESET_IDS</w:t>
            </w:r>
          </w:p>
        </w:tc>
        <w:tc>
          <w:tcPr>
            <w:tcW w:w="1743" w:type="dxa"/>
          </w:tcPr>
          <w:p w14:paraId="3C5362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609A92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1BAA1E5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85A06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BINOUT_SPCFORC_NUM_FORCESETID</w:t>
            </w:r>
          </w:p>
        </w:tc>
        <w:tc>
          <w:tcPr>
            <w:tcW w:w="2085" w:type="dxa"/>
          </w:tcPr>
          <w:p w14:paraId="60BD3C5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C06D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FCC1313" w14:textId="77777777" w:rsidTr="0073033E">
        <w:tc>
          <w:tcPr>
            <w:tcW w:w="2943" w:type="dxa"/>
          </w:tcPr>
          <w:p w14:paraId="1F344B6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43CA6C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BINOUT_SPCFORC_NUM_COMPONENT</w:t>
            </w:r>
          </w:p>
        </w:tc>
        <w:tc>
          <w:tcPr>
            <w:tcW w:w="1743" w:type="dxa"/>
          </w:tcPr>
          <w:p w14:paraId="15D7C2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58A1B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03FC2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1FAD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4F4728A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7EE66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677204F4" w14:textId="77777777" w:rsidTr="0073033E">
        <w:tc>
          <w:tcPr>
            <w:tcW w:w="2943" w:type="dxa"/>
          </w:tcPr>
          <w:p w14:paraId="23048A2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034FA9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BINOUT_SPCFORC_COMPONENTS</w:t>
            </w:r>
          </w:p>
        </w:tc>
        <w:tc>
          <w:tcPr>
            <w:tcW w:w="1743" w:type="dxa"/>
          </w:tcPr>
          <w:p w14:paraId="0B7E7FC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EF982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50256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BB00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BINOUT_SPCFORC_NUM_COMPONENT</w:t>
            </w:r>
          </w:p>
        </w:tc>
        <w:tc>
          <w:tcPr>
            <w:tcW w:w="2085" w:type="dxa"/>
          </w:tcPr>
          <w:p w14:paraId="421145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A1562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CA7E281" w14:textId="77777777" w:rsidTr="0073033E">
        <w:tc>
          <w:tcPr>
            <w:tcW w:w="2943" w:type="dxa"/>
          </w:tcPr>
          <w:p w14:paraId="1C3504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8EAE56F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BINOUT_SPCFORC_FORCE_X</w:t>
            </w:r>
          </w:p>
        </w:tc>
        <w:tc>
          <w:tcPr>
            <w:tcW w:w="1743" w:type="dxa"/>
          </w:tcPr>
          <w:p w14:paraId="2670AF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C0BF1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47C15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8D173E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56587FC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2B855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force_id</w:t>
            </w:r>
          </w:p>
        </w:tc>
      </w:tr>
      <w:tr w:rsidR="000336C4" w14:paraId="0DD42EFF" w14:textId="77777777" w:rsidTr="0073033E">
        <w:tc>
          <w:tcPr>
            <w:tcW w:w="2943" w:type="dxa"/>
          </w:tcPr>
          <w:p w14:paraId="5FA93EA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AD5C46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BINOUT_SPCFORC_FORCE_Y</w:t>
            </w:r>
          </w:p>
        </w:tc>
        <w:tc>
          <w:tcPr>
            <w:tcW w:w="1743" w:type="dxa"/>
          </w:tcPr>
          <w:p w14:paraId="75DC18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B24C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E1B3A2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592B7F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48A7873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FB54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force_id</w:t>
            </w:r>
          </w:p>
        </w:tc>
      </w:tr>
      <w:tr w:rsidR="000336C4" w14:paraId="30295615" w14:textId="77777777" w:rsidTr="0073033E">
        <w:tc>
          <w:tcPr>
            <w:tcW w:w="2943" w:type="dxa"/>
          </w:tcPr>
          <w:p w14:paraId="201BAFE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38CE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BINOUT_SPCFORC_FORCE_Z</w:t>
            </w:r>
          </w:p>
        </w:tc>
        <w:tc>
          <w:tcPr>
            <w:tcW w:w="1743" w:type="dxa"/>
          </w:tcPr>
          <w:p w14:paraId="5B66F3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79B1EF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4FF34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D83A11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7DC89B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08C99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force_id</w:t>
            </w:r>
          </w:p>
        </w:tc>
      </w:tr>
      <w:tr w:rsidR="000336C4" w14:paraId="7485CE42" w14:textId="77777777" w:rsidTr="0073033E">
        <w:tc>
          <w:tcPr>
            <w:tcW w:w="2943" w:type="dxa"/>
          </w:tcPr>
          <w:p w14:paraId="3CD8230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C443E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BINOUT_SPCFORC_NUM_MOMENTID</w:t>
            </w:r>
          </w:p>
        </w:tc>
        <w:tc>
          <w:tcPr>
            <w:tcW w:w="1743" w:type="dxa"/>
          </w:tcPr>
          <w:p w14:paraId="666E64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1997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4D0CC6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93EBB1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269D927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607CE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16E06E9" w14:textId="77777777" w:rsidTr="0073033E">
        <w:tc>
          <w:tcPr>
            <w:tcW w:w="2943" w:type="dxa"/>
          </w:tcPr>
          <w:p w14:paraId="4C46A473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1FADF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BINOUT_SPCFORC_MOMENT_IDS</w:t>
            </w:r>
          </w:p>
        </w:tc>
        <w:tc>
          <w:tcPr>
            <w:tcW w:w="1743" w:type="dxa"/>
          </w:tcPr>
          <w:p w14:paraId="53619C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C05D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08D3277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9D26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BINOUT_SPCFORC_NUM_MOMENTID</w:t>
            </w:r>
          </w:p>
        </w:tc>
        <w:tc>
          <w:tcPr>
            <w:tcW w:w="2085" w:type="dxa"/>
          </w:tcPr>
          <w:p w14:paraId="52CB2C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78481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BAFD7EF" w14:textId="77777777" w:rsidTr="0073033E">
        <w:tc>
          <w:tcPr>
            <w:tcW w:w="2943" w:type="dxa"/>
          </w:tcPr>
          <w:p w14:paraId="450BD1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1604A6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BINOUT_SPCFORC_NUM_MOMENTSETID</w:t>
            </w:r>
          </w:p>
        </w:tc>
        <w:tc>
          <w:tcPr>
            <w:tcW w:w="1743" w:type="dxa"/>
          </w:tcPr>
          <w:p w14:paraId="1613010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1A1DA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EF0D33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7E45B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7E99C17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A09C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2D30F8B" w14:textId="77777777" w:rsidTr="0073033E">
        <w:tc>
          <w:tcPr>
            <w:tcW w:w="2943" w:type="dxa"/>
          </w:tcPr>
          <w:p w14:paraId="73FB9E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16ED20B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BINOUT_SPCFORC_MOMENTSET_IDS</w:t>
            </w:r>
          </w:p>
        </w:tc>
        <w:tc>
          <w:tcPr>
            <w:tcW w:w="1743" w:type="dxa"/>
          </w:tcPr>
          <w:p w14:paraId="220CDB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433C9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4878B57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D56D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BINOUT_SPCFORC_NUM_MOMENTSETID</w:t>
            </w:r>
          </w:p>
        </w:tc>
        <w:tc>
          <w:tcPr>
            <w:tcW w:w="2085" w:type="dxa"/>
          </w:tcPr>
          <w:p w14:paraId="6BCAD3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0EB8C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0DBB7BF9" w14:textId="77777777" w:rsidTr="0073033E">
        <w:tc>
          <w:tcPr>
            <w:tcW w:w="2943" w:type="dxa"/>
          </w:tcPr>
          <w:p w14:paraId="0608274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D6C7B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BINOUT_SPCFORC_MOMENT_X</w:t>
            </w:r>
          </w:p>
        </w:tc>
        <w:tc>
          <w:tcPr>
            <w:tcW w:w="1743" w:type="dxa"/>
          </w:tcPr>
          <w:p w14:paraId="27B7E4C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4CFD24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3C3AD1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D317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713A724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A3EFE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moment_id</w:t>
            </w:r>
          </w:p>
        </w:tc>
      </w:tr>
      <w:tr w:rsidR="000336C4" w14:paraId="41DF2846" w14:textId="77777777" w:rsidTr="0073033E">
        <w:tc>
          <w:tcPr>
            <w:tcW w:w="2943" w:type="dxa"/>
          </w:tcPr>
          <w:p w14:paraId="6C8FC13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F553C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BINOUT_SPCFORC_MOMENT_Y</w:t>
            </w:r>
          </w:p>
        </w:tc>
        <w:tc>
          <w:tcPr>
            <w:tcW w:w="1743" w:type="dxa"/>
          </w:tcPr>
          <w:p w14:paraId="1B9C7EB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DB628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304AA63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D65B9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4C84E6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189E33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moment_id</w:t>
            </w:r>
          </w:p>
        </w:tc>
      </w:tr>
      <w:tr w:rsidR="000336C4" w14:paraId="676DB66D" w14:textId="77777777" w:rsidTr="0073033E">
        <w:tc>
          <w:tcPr>
            <w:tcW w:w="2943" w:type="dxa"/>
          </w:tcPr>
          <w:p w14:paraId="2918D71A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900D9D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BINOUT_SPCFORC_MOMENT_Z</w:t>
            </w:r>
          </w:p>
        </w:tc>
        <w:tc>
          <w:tcPr>
            <w:tcW w:w="1743" w:type="dxa"/>
          </w:tcPr>
          <w:p w14:paraId="70B1B4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7859D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01BA5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FB7B7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65F55EE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146E28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 = moment_id</w:t>
            </w:r>
          </w:p>
        </w:tc>
      </w:tr>
      <w:tr w:rsidR="000336C4" w14:paraId="5F4649A6" w14:textId="77777777" w:rsidTr="0073033E">
        <w:tc>
          <w:tcPr>
            <w:tcW w:w="2943" w:type="dxa"/>
          </w:tcPr>
          <w:p w14:paraId="76FC5BD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A5B7A8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BINOUT_SPCFORC_RESULTANT_X</w:t>
            </w:r>
          </w:p>
        </w:tc>
        <w:tc>
          <w:tcPr>
            <w:tcW w:w="1743" w:type="dxa"/>
          </w:tcPr>
          <w:p w14:paraId="327874F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22C257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double</w:t>
            </w:r>
          </w:p>
        </w:tc>
        <w:tc>
          <w:tcPr>
            <w:tcW w:w="2085" w:type="dxa"/>
          </w:tcPr>
          <w:p w14:paraId="02A5F1C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338B4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BINOUT_SPCFORC_NUM_TIMESTEP</w:t>
            </w:r>
          </w:p>
        </w:tc>
        <w:tc>
          <w:tcPr>
            <w:tcW w:w="2085" w:type="dxa"/>
          </w:tcPr>
          <w:p w14:paraId="2163649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D1665A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19AE751B" w14:textId="77777777" w:rsidTr="0073033E">
        <w:tc>
          <w:tcPr>
            <w:tcW w:w="2943" w:type="dxa"/>
          </w:tcPr>
          <w:p w14:paraId="268455E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DE118C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BINOUT_SPCFORC_RESULTANT_Y</w:t>
            </w:r>
          </w:p>
        </w:tc>
        <w:tc>
          <w:tcPr>
            <w:tcW w:w="1743" w:type="dxa"/>
          </w:tcPr>
          <w:p w14:paraId="7F8130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359C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5D37F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DBF09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54E871D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4631F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39FEB721" w14:textId="77777777" w:rsidTr="0073033E">
        <w:tc>
          <w:tcPr>
            <w:tcW w:w="2943" w:type="dxa"/>
          </w:tcPr>
          <w:p w14:paraId="54CF5C2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0F521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BINOUT_SPCFORC_RESULTANT_Z</w:t>
            </w:r>
          </w:p>
        </w:tc>
        <w:tc>
          <w:tcPr>
            <w:tcW w:w="1743" w:type="dxa"/>
          </w:tcPr>
          <w:p w14:paraId="10CCCA8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B8210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67BE1E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A74D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BINOUT_SPCFORC_NUM_TIMESTEP</w:t>
            </w:r>
          </w:p>
        </w:tc>
        <w:tc>
          <w:tcPr>
            <w:tcW w:w="2085" w:type="dxa"/>
          </w:tcPr>
          <w:p w14:paraId="445FD8D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C0E41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6278456" w14:textId="77777777" w:rsidTr="0073033E">
        <w:tc>
          <w:tcPr>
            <w:tcW w:w="2943" w:type="dxa"/>
          </w:tcPr>
          <w:p w14:paraId="7BC431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09F4A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1743" w:type="dxa"/>
          </w:tcPr>
          <w:p w14:paraId="69E922F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FF0930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3B44B60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07FF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BE21DA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9974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1B89BD2" w14:textId="77777777" w:rsidTr="0073033E">
        <w:tc>
          <w:tcPr>
            <w:tcW w:w="2943" w:type="dxa"/>
          </w:tcPr>
          <w:p w14:paraId="550CA1C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0A7DEA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BINOUT_SWFORC_X</w:t>
            </w:r>
          </w:p>
        </w:tc>
        <w:tc>
          <w:tcPr>
            <w:tcW w:w="1743" w:type="dxa"/>
          </w:tcPr>
          <w:p w14:paraId="2316B5A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9442FA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7E4B49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BF0008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2085" w:type="dxa"/>
          </w:tcPr>
          <w:p w14:paraId="715143C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5A262E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C12D37A" w14:textId="77777777" w:rsidTr="0073033E">
        <w:tc>
          <w:tcPr>
            <w:tcW w:w="2943" w:type="dxa"/>
          </w:tcPr>
          <w:p w14:paraId="323E9CB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70EA84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BINOUT_SWFORC_NUM_ID</w:t>
            </w:r>
          </w:p>
        </w:tc>
        <w:tc>
          <w:tcPr>
            <w:tcW w:w="1743" w:type="dxa"/>
          </w:tcPr>
          <w:p w14:paraId="785B053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6E4AD4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1DD87E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58AD0F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97EB5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CFC09D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791F6F9" w14:textId="77777777" w:rsidTr="0073033E">
        <w:tc>
          <w:tcPr>
            <w:tcW w:w="2943" w:type="dxa"/>
          </w:tcPr>
          <w:p w14:paraId="0947BCA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201CF12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BINOUT_SWFORC_IDS</w:t>
            </w:r>
          </w:p>
        </w:tc>
        <w:tc>
          <w:tcPr>
            <w:tcW w:w="1743" w:type="dxa"/>
          </w:tcPr>
          <w:p w14:paraId="115CAF5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BBEDF8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unsigned int</w:t>
            </w:r>
          </w:p>
        </w:tc>
        <w:tc>
          <w:tcPr>
            <w:tcW w:w="2085" w:type="dxa"/>
          </w:tcPr>
          <w:p w14:paraId="5492898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4B3A69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BINOUT_SWFORC_NUM_ID</w:t>
            </w:r>
          </w:p>
        </w:tc>
        <w:tc>
          <w:tcPr>
            <w:tcW w:w="2085" w:type="dxa"/>
          </w:tcPr>
          <w:p w14:paraId="4B0AA37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22D869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5CAD7931" w14:textId="77777777" w:rsidTr="0073033E">
        <w:tc>
          <w:tcPr>
            <w:tcW w:w="2943" w:type="dxa"/>
          </w:tcPr>
          <w:p w14:paraId="15BC824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BDFA7A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BINOUT_SWFORC_NUM_COMPONENT</w:t>
            </w:r>
          </w:p>
        </w:tc>
        <w:tc>
          <w:tcPr>
            <w:tcW w:w="1743" w:type="dxa"/>
          </w:tcPr>
          <w:p w14:paraId="4E2E954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C2234F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7755BB1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EF774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6465B9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4347D0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3ADF8E2" w14:textId="77777777" w:rsidTr="0073033E">
        <w:tc>
          <w:tcPr>
            <w:tcW w:w="2943" w:type="dxa"/>
          </w:tcPr>
          <w:p w14:paraId="060F2C1D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F1C09D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BINOUT_SWFORC_COMPONENTS</w:t>
            </w:r>
          </w:p>
        </w:tc>
        <w:tc>
          <w:tcPr>
            <w:tcW w:w="1743" w:type="dxa"/>
          </w:tcPr>
          <w:p w14:paraId="41B129A8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497FB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159C408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643F0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BINOUT_SWFORC_NUM_COMPONENT</w:t>
            </w:r>
          </w:p>
        </w:tc>
        <w:tc>
          <w:tcPr>
            <w:tcW w:w="2085" w:type="dxa"/>
          </w:tcPr>
          <w:p w14:paraId="6ED1D9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93444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248D4D9" w14:textId="77777777" w:rsidTr="0073033E">
        <w:tc>
          <w:tcPr>
            <w:tcW w:w="2943" w:type="dxa"/>
          </w:tcPr>
          <w:p w14:paraId="0431C15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3D29B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BINOUT_SWFORC_AXIAL</w:t>
            </w:r>
          </w:p>
        </w:tc>
        <w:tc>
          <w:tcPr>
            <w:tcW w:w="1743" w:type="dxa"/>
          </w:tcPr>
          <w:p w14:paraId="41A2156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1C7BC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19C4FC8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5177C5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2085" w:type="dxa"/>
          </w:tcPr>
          <w:p w14:paraId="610ADFA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335B7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 idtype: BINOUT_SWFORC_ID_CONSTRAINT, BINOUT_SWFORC_ID_WELD, BINOUT_SWFORC_ID_BEAM, BINOUT_SWFORC_ID_SOLID,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BINOUT_SWFORC_ID_NONNODAL_CONSTRAINT,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BINOUT_SWFORC_ID_SOLID_ASSEMBLY</w:t>
            </w:r>
          </w:p>
        </w:tc>
      </w:tr>
      <w:tr w:rsidR="000336C4" w14:paraId="1A4D0A19" w14:textId="77777777" w:rsidTr="0073033E">
        <w:tc>
          <w:tcPr>
            <w:tcW w:w="2943" w:type="dxa"/>
          </w:tcPr>
          <w:p w14:paraId="7F1A62F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253B1A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BINOUT_SWFORC_FAILURE</w:t>
            </w:r>
          </w:p>
        </w:tc>
        <w:tc>
          <w:tcPr>
            <w:tcW w:w="1743" w:type="dxa"/>
          </w:tcPr>
          <w:p w14:paraId="4FD2A9A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FC2898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522426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E594A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2085" w:type="dxa"/>
          </w:tcPr>
          <w:p w14:paraId="52831A6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A98930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 idtype: BINOUT_SWFORC_ID_CONSTRAINT, BINOUT_SWFORC_ID_WELD, BINOUT_SWFORC_ID_BEAM, BINOUT_SWFORC_ID_SOLID,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BINOUT_SWFORC_ID_NONNODAL_CONSTRAINT, BINOUT_SWFORC_ID_SOLID_ASSEMBLY</w:t>
            </w:r>
          </w:p>
        </w:tc>
      </w:tr>
      <w:tr w:rsidR="000336C4" w14:paraId="162427AA" w14:textId="77777777" w:rsidTr="0073033E">
        <w:tc>
          <w:tcPr>
            <w:tcW w:w="2943" w:type="dxa"/>
          </w:tcPr>
          <w:p w14:paraId="18892E6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1C6370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BINOUT_SWFORC_LENGTH</w:t>
            </w:r>
          </w:p>
        </w:tc>
        <w:tc>
          <w:tcPr>
            <w:tcW w:w="1743" w:type="dxa"/>
          </w:tcPr>
          <w:p w14:paraId="0C38F86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09F705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7FA5DEB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5F2C1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2085" w:type="dxa"/>
          </w:tcPr>
          <w:p w14:paraId="732C3B1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2E4949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 idtype: BINOUT_SWFORC_ID_CONSTRAINT, BINOUT_SWFORC_ID_WELD, BINOUT_SWFORC_ID_BEAM, BINOUT_SWFORC_ID_SOLID,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BINOUT_SWFORC_ID_NONNODAL_CONSTRAINT, BINOUT_SWFORC_ID_SOLID_ASSEMBLY</w:t>
            </w:r>
          </w:p>
        </w:tc>
      </w:tr>
      <w:tr w:rsidR="000336C4" w14:paraId="6459354A" w14:textId="77777777" w:rsidTr="0073033E">
        <w:tc>
          <w:tcPr>
            <w:tcW w:w="2943" w:type="dxa"/>
          </w:tcPr>
          <w:p w14:paraId="041265F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0DDE6C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BINOUT_SWFORC_RESULTANT_MOMENT</w:t>
            </w:r>
          </w:p>
        </w:tc>
        <w:tc>
          <w:tcPr>
            <w:tcW w:w="1743" w:type="dxa"/>
          </w:tcPr>
          <w:p w14:paraId="6BEC4A4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2EA26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4BCC9E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ED8E7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2085" w:type="dxa"/>
          </w:tcPr>
          <w:p w14:paraId="4B7ED26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B5B9B1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 idtype: BINOUT_SWFORC_ID_CONSTRAINT, BINOUT_SWFORC_ID_WELD, BINOUT_SWFORC_ID_BEAM, BINOUT_SWFORC_ID_SOLID,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BINOUT_SWFORC_ID_NONNODAL_CONSTRAINT, 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BINOUT_SWFORC_ID_SOLID_ASSEMBLY</w:t>
            </w:r>
          </w:p>
        </w:tc>
      </w:tr>
      <w:tr w:rsidR="000336C4" w14:paraId="14FC8589" w14:textId="77777777" w:rsidTr="0073033E">
        <w:tc>
          <w:tcPr>
            <w:tcW w:w="2943" w:type="dxa"/>
          </w:tcPr>
          <w:p w14:paraId="4D5E4EB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35FEC5D5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BINOUT_SWFORC_SHEAR</w:t>
            </w:r>
          </w:p>
        </w:tc>
        <w:tc>
          <w:tcPr>
            <w:tcW w:w="1743" w:type="dxa"/>
          </w:tcPr>
          <w:p w14:paraId="09F83FD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3B4FAB0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101E9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168FE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2085" w:type="dxa"/>
          </w:tcPr>
          <w:p w14:paraId="13E7AF1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A34C1D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 idtype: BINOUT_SWFORC_ID_CONSTRAINT, BINOUT_SWFORC_ID_WELD, BINOUT_SWFORC_ID_BEAM, BINOUT_SWFORC_ID_SOLID,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BINOUT_SWFORC_ID_NONNODAL_CONSTRAINT, BINOUT_SWFORC_ID_SOLID_ASSEMBLY</w:t>
            </w:r>
          </w:p>
        </w:tc>
      </w:tr>
      <w:tr w:rsidR="000336C4" w14:paraId="3680B0AD" w14:textId="77777777" w:rsidTr="0073033E">
        <w:tc>
          <w:tcPr>
            <w:tcW w:w="2943" w:type="dxa"/>
          </w:tcPr>
          <w:p w14:paraId="369B8FFE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8EFD81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BINOUT_SWFORC_TORSION</w:t>
            </w:r>
          </w:p>
        </w:tc>
        <w:tc>
          <w:tcPr>
            <w:tcW w:w="1743" w:type="dxa"/>
          </w:tcPr>
          <w:p w14:paraId="7441DBD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D9CDA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58937B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C2BE06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BINOUT_SWFORC_NUM_TIMESTEP</w:t>
            </w:r>
          </w:p>
        </w:tc>
        <w:tc>
          <w:tcPr>
            <w:tcW w:w="2085" w:type="dxa"/>
          </w:tcPr>
          <w:p w14:paraId="5A4C45E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B228623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id,  idtype: BINOUT_SWFORC_ID_CONSTRAINT, BINOUT_SWFORC_ID_WELD, BINOUT_SWFORC_ID_BEAM, BINOUT_SWFORC_ID_SOLID,</w:t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br/>
            </w: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ab/>
              <w:t xml:space="preserve">                           BINOUT_SWFORC_ID_NONNODAL_CONSTRAINT, BINOUT_SWFORC_ID_SOLID_ASSEMBLY</w:t>
            </w:r>
          </w:p>
        </w:tc>
      </w:tr>
      <w:tr w:rsidR="000336C4" w14:paraId="3D6A999F" w14:textId="77777777" w:rsidTr="0073033E">
        <w:tc>
          <w:tcPr>
            <w:tcW w:w="2943" w:type="dxa"/>
          </w:tcPr>
          <w:p w14:paraId="0206AD0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5528804B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BINOUT_CURVOUT_NUM_TIMESTEP</w:t>
            </w:r>
          </w:p>
        </w:tc>
        <w:tc>
          <w:tcPr>
            <w:tcW w:w="1743" w:type="dxa"/>
          </w:tcPr>
          <w:p w14:paraId="0DCE91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8A3F9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55B6361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A459B7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6B6939C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ED99D0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7B07F707" w14:textId="77777777" w:rsidTr="0073033E">
        <w:tc>
          <w:tcPr>
            <w:tcW w:w="2943" w:type="dxa"/>
          </w:tcPr>
          <w:p w14:paraId="3D942E72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78C6A26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BINOUT_CURVOUT_X</w:t>
            </w:r>
          </w:p>
        </w:tc>
        <w:tc>
          <w:tcPr>
            <w:tcW w:w="1743" w:type="dxa"/>
          </w:tcPr>
          <w:p w14:paraId="7751453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3D8921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266856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BC1479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BINOUT_CURVOUT_NUM_TIMESTEP</w:t>
            </w:r>
          </w:p>
        </w:tc>
        <w:tc>
          <w:tcPr>
            <w:tcW w:w="2085" w:type="dxa"/>
          </w:tcPr>
          <w:p w14:paraId="10E529A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27AC5E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11AF437" w14:textId="77777777" w:rsidTr="0073033E">
        <w:tc>
          <w:tcPr>
            <w:tcW w:w="2943" w:type="dxa"/>
          </w:tcPr>
          <w:p w14:paraId="7B9CB0E4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53B03A7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BINOUT_CURVOUT_NUM_ID</w:t>
            </w:r>
          </w:p>
        </w:tc>
        <w:tc>
          <w:tcPr>
            <w:tcW w:w="1743" w:type="dxa"/>
          </w:tcPr>
          <w:p w14:paraId="0407FC0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15B802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6E4FAD6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01BB6D4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E5D27F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6D33EB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14A61464" w14:textId="77777777" w:rsidTr="0073033E">
        <w:tc>
          <w:tcPr>
            <w:tcW w:w="2943" w:type="dxa"/>
          </w:tcPr>
          <w:p w14:paraId="521798C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6E4BF57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lastRenderedPageBreak/>
              <w:t>BINOUT_CURVOUT_IDS</w:t>
            </w:r>
          </w:p>
        </w:tc>
        <w:tc>
          <w:tcPr>
            <w:tcW w:w="1743" w:type="dxa"/>
          </w:tcPr>
          <w:p w14:paraId="731579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9F357E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unsigned int</w:t>
            </w:r>
          </w:p>
        </w:tc>
        <w:tc>
          <w:tcPr>
            <w:tcW w:w="2085" w:type="dxa"/>
          </w:tcPr>
          <w:p w14:paraId="277F4A6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95607F7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BINOUT_CURVOUT_NUM_ID</w:t>
            </w:r>
          </w:p>
        </w:tc>
        <w:tc>
          <w:tcPr>
            <w:tcW w:w="2085" w:type="dxa"/>
          </w:tcPr>
          <w:p w14:paraId="547C718F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51D6B31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lastRenderedPageBreak/>
              <w:t>ignore</w:t>
            </w:r>
          </w:p>
        </w:tc>
      </w:tr>
      <w:tr w:rsidR="000336C4" w14:paraId="14158445" w14:textId="77777777" w:rsidTr="0073033E">
        <w:tc>
          <w:tcPr>
            <w:tcW w:w="2943" w:type="dxa"/>
          </w:tcPr>
          <w:p w14:paraId="4268EEC9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E9D602C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BINOUT_CURVOUT_NUM_COMPONENT</w:t>
            </w:r>
          </w:p>
        </w:tc>
        <w:tc>
          <w:tcPr>
            <w:tcW w:w="1743" w:type="dxa"/>
          </w:tcPr>
          <w:p w14:paraId="067F58F2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5E83F10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int</w:t>
            </w:r>
          </w:p>
        </w:tc>
        <w:tc>
          <w:tcPr>
            <w:tcW w:w="2085" w:type="dxa"/>
          </w:tcPr>
          <w:p w14:paraId="06C2DE2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CD16FF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1</w:t>
            </w:r>
          </w:p>
        </w:tc>
        <w:tc>
          <w:tcPr>
            <w:tcW w:w="2085" w:type="dxa"/>
          </w:tcPr>
          <w:p w14:paraId="09C1ED0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AE7D9B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2FBB4870" w14:textId="77777777" w:rsidTr="0073033E">
        <w:tc>
          <w:tcPr>
            <w:tcW w:w="2943" w:type="dxa"/>
          </w:tcPr>
          <w:p w14:paraId="18800058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0199E911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BINOUT_CURVOUT_COMPONENTS</w:t>
            </w:r>
          </w:p>
        </w:tc>
        <w:tc>
          <w:tcPr>
            <w:tcW w:w="1743" w:type="dxa"/>
          </w:tcPr>
          <w:p w14:paraId="088EF464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6F42512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BinoutStringArray</w:t>
            </w:r>
          </w:p>
        </w:tc>
        <w:tc>
          <w:tcPr>
            <w:tcW w:w="2085" w:type="dxa"/>
          </w:tcPr>
          <w:p w14:paraId="5E314789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239231B5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BINOUT_CURVOUT_NUM_COMPONENT</w:t>
            </w:r>
          </w:p>
        </w:tc>
        <w:tc>
          <w:tcPr>
            <w:tcW w:w="2085" w:type="dxa"/>
          </w:tcPr>
          <w:p w14:paraId="3A89A58D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4DA0DFE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ignore</w:t>
            </w:r>
          </w:p>
        </w:tc>
      </w:tr>
      <w:tr w:rsidR="000336C4" w14:paraId="4076865C" w14:textId="77777777" w:rsidTr="0073033E">
        <w:tc>
          <w:tcPr>
            <w:tcW w:w="2943" w:type="dxa"/>
          </w:tcPr>
          <w:p w14:paraId="3ED6B326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</w:p>
          <w:p w14:paraId="4DA39710" w14:textId="77777777" w:rsidR="000336C4" w:rsidRPr="004101E6" w:rsidRDefault="000336C4" w:rsidP="0073033E">
            <w:pPr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</w:pPr>
            <w:r w:rsidRPr="004101E6">
              <w:rPr>
                <w:rFonts w:ascii="Consolas" w:eastAsia="宋体" w:hAnsi="Consolas" w:cs="Consolas"/>
                <w:color w:val="2F4F4F"/>
                <w:sz w:val="19"/>
                <w:szCs w:val="19"/>
                <w:lang w:eastAsia="zh-CN"/>
              </w:rPr>
              <w:t>BINOUT_CURVOUT_VALUES</w:t>
            </w:r>
          </w:p>
        </w:tc>
        <w:tc>
          <w:tcPr>
            <w:tcW w:w="1743" w:type="dxa"/>
          </w:tcPr>
          <w:p w14:paraId="17E72DF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1ADBE8F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double</w:t>
            </w:r>
          </w:p>
        </w:tc>
        <w:tc>
          <w:tcPr>
            <w:tcW w:w="2085" w:type="dxa"/>
          </w:tcPr>
          <w:p w14:paraId="01857CCA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79110D2C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BINOUT_CURVOUT_NUM_TIMESTEP</w:t>
            </w:r>
          </w:p>
        </w:tc>
        <w:tc>
          <w:tcPr>
            <w:tcW w:w="2085" w:type="dxa"/>
          </w:tcPr>
          <w:p w14:paraId="1E334F3E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</w:p>
          <w:p w14:paraId="3173BF16" w14:textId="77777777" w:rsidR="000336C4" w:rsidRPr="00EA7289" w:rsidRDefault="000336C4" w:rsidP="0073033E">
            <w:pPr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</w:pPr>
            <w:r w:rsidRPr="00EA7289">
              <w:rPr>
                <w:rFonts w:ascii="Consolas" w:eastAsia="宋体" w:hAnsi="Consolas" w:cs="Consolas"/>
                <w:color w:val="008000"/>
                <w:sz w:val="19"/>
                <w:szCs w:val="19"/>
                <w:lang w:eastAsia="zh-CN"/>
              </w:rPr>
              <w:t>id</w:t>
            </w:r>
          </w:p>
        </w:tc>
      </w:tr>
    </w:tbl>
    <w:p w14:paraId="3BC0EA31" w14:textId="77777777" w:rsidR="000970D6" w:rsidRDefault="000970D6">
      <w:pPr>
        <w:pStyle w:val="a2"/>
        <w:sectPr w:rsidR="000970D6">
          <w:pgSz w:w="12240" w:h="15840"/>
          <w:pgMar w:top="1440" w:right="1440" w:bottom="1440" w:left="1440" w:header="720" w:footer="720" w:gutter="0"/>
          <w:cols w:space="720"/>
        </w:sectPr>
      </w:pPr>
    </w:p>
    <w:p w14:paraId="72E537E8" w14:textId="77777777" w:rsidR="000970D6" w:rsidRDefault="00223E19">
      <w:pPr>
        <w:pStyle w:val="4"/>
      </w:pPr>
      <w:bookmarkStart w:id="53" w:name="_Toc50366700"/>
      <w:bookmarkStart w:id="54" w:name="_Toc65577733"/>
      <w:r>
        <w:lastRenderedPageBreak/>
        <w:t>How to use</w:t>
      </w:r>
      <w:bookmarkEnd w:id="53"/>
      <w:bookmarkEnd w:id="54"/>
    </w:p>
    <w:p w14:paraId="5E9EC4E0" w14:textId="77777777" w:rsidR="000970D6" w:rsidRDefault="00223E19">
      <w:pPr>
        <w:pStyle w:val="5"/>
        <w:rPr>
          <w:lang w:eastAsia="zh-CN"/>
        </w:rPr>
      </w:pPr>
      <w:bookmarkStart w:id="55" w:name="_Toc50366701"/>
      <w:bookmarkStart w:id="56" w:name="_Toc65577734"/>
      <w:r>
        <w:rPr>
          <w:lang w:eastAsia="zh-CN"/>
        </w:rPr>
        <w:t>Sample1.py</w:t>
      </w:r>
      <w:bookmarkEnd w:id="55"/>
      <w:bookmarkEnd w:id="56"/>
    </w:p>
    <w:p w14:paraId="0BF3C07C" w14:textId="77777777" w:rsidR="000970D6" w:rsidRDefault="00223E19">
      <w:pPr>
        <w:pStyle w:val="a2"/>
        <w:rPr>
          <w:rFonts w:eastAsia="宋体"/>
          <w:b/>
          <w:bCs/>
          <w:sz w:val="18"/>
          <w:szCs w:val="18"/>
          <w:lang w:eastAsia="zh-CN"/>
        </w:rPr>
      </w:pPr>
      <w:r>
        <w:rPr>
          <w:b/>
          <w:bCs/>
          <w:sz w:val="18"/>
          <w:szCs w:val="18"/>
        </w:rPr>
        <w:t xml:space="preserve">Purpose:  obtain </w:t>
      </w:r>
      <w:r>
        <w:rPr>
          <w:rFonts w:eastAsia="宋体"/>
          <w:b/>
          <w:bCs/>
          <w:sz w:val="18"/>
          <w:szCs w:val="18"/>
          <w:lang w:eastAsia="zh-CN"/>
        </w:rPr>
        <w:t>branches, component and ids, and get x_array, y_array.</w:t>
      </w:r>
    </w:p>
    <w:p w14:paraId="212C193C" w14:textId="77777777" w:rsidR="000970D6" w:rsidRDefault="00ED59BC">
      <w:pPr>
        <w:pStyle w:val="a2"/>
        <w:rPr>
          <w:b/>
          <w:bCs/>
          <w:sz w:val="18"/>
          <w:szCs w:val="18"/>
        </w:rPr>
      </w:pPr>
      <w:r>
        <w:pict w14:anchorId="4F80835D">
          <v:rect id="_x0000_i1054" style="width:0;height:1.5pt" o:hralign="center" o:hrstd="t" o:hr="t"/>
        </w:pict>
      </w:r>
    </w:p>
    <w:p w14:paraId="33D0D183" w14:textId="77777777" w:rsidR="000970D6" w:rsidRDefault="000970D6">
      <w:pPr>
        <w:spacing w:line="240" w:lineRule="auto"/>
        <w:rPr>
          <w:rFonts w:ascii="Consolas" w:eastAsia="Consolas" w:hAnsi="Consolas"/>
          <w:color w:val="000000"/>
          <w:sz w:val="19"/>
        </w:rPr>
      </w:pPr>
    </w:p>
    <w:p w14:paraId="6D0269B3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from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6F008A"/>
          <w:sz w:val="19"/>
        </w:rPr>
        <w:t>lsreader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import</w:t>
      </w:r>
      <w:r>
        <w:rPr>
          <w:rFonts w:ascii="Consolas" w:eastAsia="Consolas" w:hAnsi="Consolas" w:hint="eastAsia"/>
          <w:color w:val="000000"/>
          <w:sz w:val="19"/>
        </w:rPr>
        <w:t xml:space="preserve"> BinoutReader</w:t>
      </w:r>
    </w:p>
    <w:p w14:paraId="109DF370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from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6F008A"/>
          <w:sz w:val="19"/>
        </w:rPr>
        <w:t>lsreader</w:t>
      </w:r>
      <w:r>
        <w:rPr>
          <w:rFonts w:ascii="Consolas" w:eastAsia="Consolas" w:hAnsi="Consolas" w:hint="eastAsia"/>
          <w:color w:val="000000"/>
          <w:sz w:val="19"/>
        </w:rPr>
        <w:t xml:space="preserve"> </w:t>
      </w:r>
      <w:r>
        <w:rPr>
          <w:rFonts w:ascii="Consolas" w:eastAsia="Consolas" w:hAnsi="Consolas" w:hint="eastAsia"/>
          <w:color w:val="0000FF"/>
          <w:sz w:val="19"/>
        </w:rPr>
        <w:t>import</w:t>
      </w:r>
      <w:r>
        <w:rPr>
          <w:rFonts w:ascii="Consolas" w:eastAsia="Consolas" w:hAnsi="Consolas" w:hint="eastAsia"/>
          <w:color w:val="000000"/>
          <w:sz w:val="19"/>
        </w:rPr>
        <w:t xml:space="preserve"> BINOUT_DataType </w:t>
      </w:r>
      <w:r>
        <w:rPr>
          <w:rFonts w:ascii="Consolas" w:eastAsia="Consolas" w:hAnsi="Consolas" w:hint="eastAsia"/>
          <w:color w:val="0000FF"/>
          <w:sz w:val="19"/>
        </w:rPr>
        <w:t>as</w:t>
      </w:r>
      <w:r>
        <w:rPr>
          <w:rFonts w:ascii="Consolas" w:eastAsia="Consolas" w:hAnsi="Consolas" w:hint="eastAsia"/>
          <w:color w:val="000000"/>
          <w:sz w:val="19"/>
        </w:rPr>
        <w:t xml:space="preserve"> bdt</w:t>
      </w:r>
    </w:p>
    <w:p w14:paraId="1690C976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data_path = </w:t>
      </w:r>
      <w:r>
        <w:rPr>
          <w:rFonts w:ascii="Consolas" w:eastAsia="Consolas" w:hAnsi="Consolas" w:hint="eastAsia"/>
          <w:color w:val="A31515"/>
          <w:sz w:val="19"/>
        </w:rPr>
        <w:t>"</w:t>
      </w:r>
      <w:r>
        <w:rPr>
          <w:rFonts w:ascii="Consolas" w:eastAsia="Consolas" w:hAnsi="Consolas"/>
          <w:color w:val="A31515"/>
          <w:sz w:val="19"/>
        </w:rPr>
        <w:t>binout/data</w:t>
      </w:r>
      <w:r>
        <w:rPr>
          <w:rFonts w:ascii="Consolas" w:eastAsia="Consolas" w:hAnsi="Consolas" w:hint="eastAsia"/>
          <w:color w:val="A31515"/>
          <w:sz w:val="19"/>
        </w:rPr>
        <w:t>"</w:t>
      </w:r>
    </w:p>
    <w:p w14:paraId="4B8D6911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br = BinoutReader(data_path)</w:t>
      </w:r>
    </w:p>
    <w:p w14:paraId="0B0489AB" w14:textId="77777777" w:rsidR="000970D6" w:rsidRDefault="000970D6">
      <w:pPr>
        <w:spacing w:line="240" w:lineRule="auto"/>
        <w:rPr>
          <w:rFonts w:ascii="Consolas" w:eastAsia="Consolas" w:hAnsi="Consolas"/>
          <w:color w:val="000000"/>
          <w:sz w:val="19"/>
        </w:rPr>
      </w:pPr>
    </w:p>
    <w:p w14:paraId="48222C74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number of branch in binout file</w:t>
      </w:r>
    </w:p>
    <w:p w14:paraId="621034FB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num_branch = br.get_data(bdt.BINOUT_NUM_BRANCH)</w:t>
      </w:r>
    </w:p>
    <w:p w14:paraId="22CD6F08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</w:t>
      </w:r>
      <w:r>
        <w:rPr>
          <w:rFonts w:ascii="Consolas" w:eastAsia="Consolas" w:hAnsi="Consolas" w:hint="eastAsia"/>
          <w:color w:val="A31515"/>
          <w:sz w:val="19"/>
        </w:rPr>
        <w:t>"Number of branches: {}"</w:t>
      </w:r>
      <w:r>
        <w:rPr>
          <w:rFonts w:ascii="Consolas" w:eastAsia="Consolas" w:hAnsi="Consolas" w:hint="eastAsia"/>
          <w:color w:val="000000"/>
          <w:sz w:val="19"/>
        </w:rPr>
        <w:t>.format(num_branch))</w:t>
      </w:r>
    </w:p>
    <w:p w14:paraId="3E294452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those branches in binout file</w:t>
      </w:r>
    </w:p>
    <w:p w14:paraId="502EE364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branches = br.get_data(bdt.BINOUT_BRANCHES)</w:t>
      </w:r>
    </w:p>
    <w:p w14:paraId="31D658DB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branch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branches:</w:t>
      </w:r>
    </w:p>
    <w:p w14:paraId="071BA81F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print(branch, end=</w:t>
      </w:r>
      <w:r>
        <w:rPr>
          <w:rFonts w:ascii="Consolas" w:eastAsia="Consolas" w:hAnsi="Consolas" w:hint="eastAsia"/>
          <w:color w:val="A31515"/>
          <w:sz w:val="19"/>
        </w:rPr>
        <w:t>','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4B0D6994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print()</w:t>
      </w:r>
    </w:p>
    <w:p w14:paraId="5C983512" w14:textId="77777777" w:rsidR="000970D6" w:rsidRDefault="000970D6">
      <w:pPr>
        <w:spacing w:line="240" w:lineRule="auto"/>
        <w:rPr>
          <w:rFonts w:ascii="Consolas" w:eastAsia="Consolas" w:hAnsi="Consolas"/>
          <w:color w:val="000000"/>
          <w:sz w:val="19"/>
        </w:rPr>
      </w:pPr>
    </w:p>
    <w:p w14:paraId="5638D95E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number of ID in binout-&gt;nodout branch</w:t>
      </w:r>
    </w:p>
    <w:p w14:paraId="5DF7BF37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num_id = br.get_data(bdt.BINOUT_NODOUT_NUM_ID)</w:t>
      </w:r>
    </w:p>
    <w:p w14:paraId="046F998B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</w:t>
      </w:r>
      <w:r>
        <w:rPr>
          <w:rFonts w:ascii="Consolas" w:eastAsia="Consolas" w:hAnsi="Consolas" w:hint="eastAsia"/>
          <w:color w:val="A31515"/>
          <w:sz w:val="19"/>
        </w:rPr>
        <w:t>"Number of ids: {}"</w:t>
      </w:r>
      <w:r>
        <w:rPr>
          <w:rFonts w:ascii="Consolas" w:eastAsia="Consolas" w:hAnsi="Consolas" w:hint="eastAsia"/>
          <w:color w:val="000000"/>
          <w:sz w:val="19"/>
        </w:rPr>
        <w:t>.format(num_id))</w:t>
      </w:r>
    </w:p>
    <w:p w14:paraId="486226F0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ID array in binout-&gt;nodout branch</w:t>
      </w:r>
    </w:p>
    <w:p w14:paraId="787C9CED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ids = br.get_data(bdt.BINOUT_NODOUT_IDS)</w:t>
      </w:r>
    </w:p>
    <w:p w14:paraId="5F9D24D6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id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ids:</w:t>
      </w:r>
    </w:p>
    <w:p w14:paraId="2A9AFF95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print(id, end=</w:t>
      </w:r>
      <w:r>
        <w:rPr>
          <w:rFonts w:ascii="Consolas" w:eastAsia="Consolas" w:hAnsi="Consolas" w:hint="eastAsia"/>
          <w:color w:val="A31515"/>
          <w:sz w:val="19"/>
        </w:rPr>
        <w:t>','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174BC8CE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print()</w:t>
      </w:r>
    </w:p>
    <w:p w14:paraId="516339DD" w14:textId="77777777" w:rsidR="000970D6" w:rsidRDefault="000970D6">
      <w:pPr>
        <w:spacing w:line="240" w:lineRule="auto"/>
        <w:rPr>
          <w:rFonts w:ascii="Consolas" w:eastAsia="Consolas" w:hAnsi="Consolas"/>
          <w:color w:val="000000"/>
          <w:sz w:val="19"/>
        </w:rPr>
      </w:pPr>
    </w:p>
    <w:p w14:paraId="66AFA182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number of component in binout-&gt;nodout branch</w:t>
      </w:r>
    </w:p>
    <w:p w14:paraId="7AD3EA57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num_component = br.get_data(bdt.BINOUT_NODOUT_NUM_COMPONENT)</w:t>
      </w:r>
    </w:p>
    <w:p w14:paraId="2ED1FDF3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lastRenderedPageBreak/>
        <w:t>print(</w:t>
      </w:r>
      <w:r>
        <w:rPr>
          <w:rFonts w:ascii="Consolas" w:eastAsia="Consolas" w:hAnsi="Consolas" w:hint="eastAsia"/>
          <w:color w:val="A31515"/>
          <w:sz w:val="19"/>
        </w:rPr>
        <w:t>"Number of components: {}"</w:t>
      </w:r>
      <w:r>
        <w:rPr>
          <w:rFonts w:ascii="Consolas" w:eastAsia="Consolas" w:hAnsi="Consolas" w:hint="eastAsia"/>
          <w:color w:val="000000"/>
          <w:sz w:val="19"/>
        </w:rPr>
        <w:t>.format(num_component))</w:t>
      </w:r>
    </w:p>
    <w:p w14:paraId="49080DF2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those components in binout file</w:t>
      </w:r>
    </w:p>
    <w:p w14:paraId="550BDF5E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components = br.get_data(bdt.BINOUT_NODOUT_COMPONENTS)</w:t>
      </w:r>
    </w:p>
    <w:p w14:paraId="43850CEA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FF"/>
          <w:sz w:val="19"/>
        </w:rPr>
        <w:t>for</w:t>
      </w:r>
      <w:r>
        <w:rPr>
          <w:rFonts w:ascii="Consolas" w:eastAsia="Consolas" w:hAnsi="Consolas" w:hint="eastAsia"/>
          <w:color w:val="000000"/>
          <w:sz w:val="19"/>
        </w:rPr>
        <w:t xml:space="preserve"> component </w:t>
      </w:r>
      <w:r>
        <w:rPr>
          <w:rFonts w:ascii="Consolas" w:eastAsia="Consolas" w:hAnsi="Consolas" w:hint="eastAsia"/>
          <w:color w:val="0000FF"/>
          <w:sz w:val="19"/>
        </w:rPr>
        <w:t>in</w:t>
      </w:r>
      <w:r>
        <w:rPr>
          <w:rFonts w:ascii="Consolas" w:eastAsia="Consolas" w:hAnsi="Consolas" w:hint="eastAsia"/>
          <w:color w:val="000000"/>
          <w:sz w:val="19"/>
        </w:rPr>
        <w:t xml:space="preserve"> components:</w:t>
      </w:r>
    </w:p>
    <w:p w14:paraId="624D38D5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 xml:space="preserve">    print(component, end=</w:t>
      </w:r>
      <w:r>
        <w:rPr>
          <w:rFonts w:ascii="Consolas" w:eastAsia="Consolas" w:hAnsi="Consolas" w:hint="eastAsia"/>
          <w:color w:val="A31515"/>
          <w:sz w:val="19"/>
        </w:rPr>
        <w:t>','</w:t>
      </w:r>
      <w:r>
        <w:rPr>
          <w:rFonts w:ascii="Consolas" w:eastAsia="Consolas" w:hAnsi="Consolas" w:hint="eastAsia"/>
          <w:color w:val="000000"/>
          <w:sz w:val="19"/>
        </w:rPr>
        <w:t>)</w:t>
      </w:r>
    </w:p>
    <w:p w14:paraId="478A3CB0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print()</w:t>
      </w:r>
    </w:p>
    <w:p w14:paraId="1D4708B3" w14:textId="77777777" w:rsidR="000970D6" w:rsidRDefault="000970D6">
      <w:pPr>
        <w:spacing w:line="240" w:lineRule="auto"/>
        <w:rPr>
          <w:rFonts w:ascii="Consolas" w:eastAsia="Consolas" w:hAnsi="Consolas"/>
          <w:color w:val="000000"/>
          <w:sz w:val="19"/>
        </w:rPr>
      </w:pPr>
    </w:p>
    <w:p w14:paraId="49258FEC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number of time-step in binout-&gt;nodout branch</w:t>
      </w:r>
    </w:p>
    <w:p w14:paraId="410F22DB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num_timestep = br.get_data(bdt.BINOUT_NODOUT_NUM_TIMESTEP)</w:t>
      </w:r>
    </w:p>
    <w:p w14:paraId="7CB90864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</w:t>
      </w:r>
      <w:r>
        <w:rPr>
          <w:rFonts w:ascii="Consolas" w:eastAsia="Consolas" w:hAnsi="Consolas" w:hint="eastAsia"/>
          <w:color w:val="A31515"/>
          <w:sz w:val="19"/>
        </w:rPr>
        <w:t>"Number of timestep: {}"</w:t>
      </w:r>
      <w:r>
        <w:rPr>
          <w:rFonts w:ascii="Consolas" w:eastAsia="Consolas" w:hAnsi="Consolas" w:hint="eastAsia"/>
          <w:color w:val="000000"/>
          <w:sz w:val="19"/>
        </w:rPr>
        <w:t>.format(num_timestep))</w:t>
      </w:r>
    </w:p>
    <w:p w14:paraId="6183E68D" w14:textId="77777777" w:rsidR="000970D6" w:rsidRDefault="000970D6">
      <w:pPr>
        <w:spacing w:line="240" w:lineRule="auto"/>
        <w:rPr>
          <w:rFonts w:ascii="Consolas" w:eastAsia="Consolas" w:hAnsi="Consolas"/>
          <w:color w:val="000000"/>
          <w:sz w:val="19"/>
        </w:rPr>
      </w:pPr>
    </w:p>
    <w:p w14:paraId="1C30A3BD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X array in binout-&gt;nodout branch</w:t>
      </w:r>
    </w:p>
    <w:p w14:paraId="11064E73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x_array = br.get_data(bdt.BINOUT_NODOUT_X)</w:t>
      </w:r>
    </w:p>
    <w:p w14:paraId="39FC3B83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</w:t>
      </w:r>
      <w:r>
        <w:rPr>
          <w:rFonts w:ascii="Consolas" w:eastAsia="Consolas" w:hAnsi="Consolas" w:hint="eastAsia"/>
          <w:color w:val="A31515"/>
          <w:sz w:val="19"/>
        </w:rPr>
        <w:t>"last time is {}"</w:t>
      </w:r>
      <w:r>
        <w:rPr>
          <w:rFonts w:ascii="Consolas" w:eastAsia="Consolas" w:hAnsi="Consolas" w:hint="eastAsia"/>
          <w:color w:val="000000"/>
          <w:sz w:val="19"/>
        </w:rPr>
        <w:t>.format(x_array[num_timestep-1]))</w:t>
      </w:r>
    </w:p>
    <w:p w14:paraId="1C83F11A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8000"/>
          <w:sz w:val="19"/>
        </w:rPr>
        <w:t># Get X-Acceleration array of node-1787 in binout-&gt;nodout branch</w:t>
      </w:r>
    </w:p>
    <w:p w14:paraId="0CC52420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y_array = br.get_data(bdt.BINOUT_NODOUT_X_ACCELERATION, id=1787)</w:t>
      </w:r>
    </w:p>
    <w:p w14:paraId="0207A384" w14:textId="77777777" w:rsidR="000970D6" w:rsidRDefault="00223E19">
      <w:pPr>
        <w:spacing w:line="240" w:lineRule="auto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 w:hint="eastAsia"/>
          <w:color w:val="000000"/>
          <w:sz w:val="19"/>
        </w:rPr>
        <w:t>print(</w:t>
      </w:r>
      <w:r>
        <w:rPr>
          <w:rFonts w:ascii="Consolas" w:eastAsia="Consolas" w:hAnsi="Consolas" w:hint="eastAsia"/>
          <w:color w:val="A31515"/>
          <w:sz w:val="19"/>
        </w:rPr>
        <w:t>"x-acceleration of node {0} at the last time is {1}"</w:t>
      </w:r>
      <w:r>
        <w:rPr>
          <w:rFonts w:ascii="Consolas" w:eastAsia="Consolas" w:hAnsi="Consolas" w:hint="eastAsia"/>
          <w:color w:val="000000"/>
          <w:sz w:val="19"/>
        </w:rPr>
        <w:t>.format(1787, y_array[num_timestep-1]))</w:t>
      </w:r>
    </w:p>
    <w:p w14:paraId="7A18A1CB" w14:textId="77777777" w:rsidR="000970D6" w:rsidRDefault="000970D6"/>
    <w:p w14:paraId="1E03D459" w14:textId="77777777" w:rsidR="000970D6" w:rsidRDefault="00223E19">
      <w:pPr>
        <w:pStyle w:val="a2"/>
      </w:pPr>
      <w:r>
        <w:t xml:space="preserve"> </w:t>
      </w:r>
    </w:p>
    <w:p w14:paraId="13F61E98" w14:textId="77777777" w:rsidR="000970D6" w:rsidRDefault="000970D6"/>
    <w:sectPr w:rsidR="000970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4849F" w14:textId="77777777" w:rsidR="00ED59BC" w:rsidRDefault="00ED59BC">
      <w:pPr>
        <w:spacing w:after="0" w:line="240" w:lineRule="auto"/>
      </w:pPr>
      <w:r>
        <w:separator/>
      </w:r>
    </w:p>
  </w:endnote>
  <w:endnote w:type="continuationSeparator" w:id="0">
    <w:p w14:paraId="44544183" w14:textId="77777777" w:rsidR="00ED59BC" w:rsidRDefault="00ED5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ns-serif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39748" w14:textId="77777777" w:rsidR="000970D6" w:rsidRDefault="00ED59BC">
    <w:pPr>
      <w:pStyle w:val="af"/>
    </w:pPr>
    <w:r>
      <w:pict w14:anchorId="2152978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7.6pt;margin-top:0;width:25.6pt;height:21.4pt;z-index:251658240;mso-position-horizontal:right;mso-position-horizontal-relative:margin;mso-width-relative:page;mso-height-relative:page" filled="f" stroked="f">
          <v:textbox style="mso-fit-shape-to-text:t" inset="0,0,0,0">
            <w:txbxContent>
              <w:p w14:paraId="788C7F97" w14:textId="77777777" w:rsidR="000970D6" w:rsidRDefault="00223E19">
                <w:pPr>
                  <w:pStyle w:val="af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D599A" w14:textId="77777777" w:rsidR="00ED59BC" w:rsidRDefault="00ED59BC">
      <w:pPr>
        <w:spacing w:after="0" w:line="240" w:lineRule="auto"/>
      </w:pPr>
      <w:r>
        <w:separator/>
      </w:r>
    </w:p>
  </w:footnote>
  <w:footnote w:type="continuationSeparator" w:id="0">
    <w:p w14:paraId="659A4A19" w14:textId="77777777" w:rsidR="00ED59BC" w:rsidRDefault="00ED5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33" style="width:0;height:1.5pt" o:hralign="center" o:bullet="t" o:hrstd="t" o:hr="t"/>
    </w:pict>
  </w:numPicBullet>
  <w:abstractNum w:abstractNumId="0" w15:restartNumberingAfterBreak="0">
    <w:nsid w:val="99009FA3"/>
    <w:multiLevelType w:val="singleLevel"/>
    <w:tmpl w:val="99009FA3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03C69C"/>
    <w:multiLevelType w:val="singleLevel"/>
    <w:tmpl w:val="A203C69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687EBEA"/>
    <w:multiLevelType w:val="singleLevel"/>
    <w:tmpl w:val="A687EBEA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25D4C70"/>
    <w:multiLevelType w:val="singleLevel"/>
    <w:tmpl w:val="B25D4C70"/>
    <w:lvl w:ilvl="0">
      <w:start w:val="1"/>
      <w:numFmt w:val="decimal"/>
      <w:lvlText w:val="%1."/>
      <w:lvlJc w:val="left"/>
    </w:lvl>
  </w:abstractNum>
  <w:abstractNum w:abstractNumId="4" w15:restartNumberingAfterBreak="0">
    <w:nsid w:val="B4116645"/>
    <w:multiLevelType w:val="singleLevel"/>
    <w:tmpl w:val="B4116645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B5B553A7"/>
    <w:multiLevelType w:val="singleLevel"/>
    <w:tmpl w:val="B5B553A7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B63BAE50"/>
    <w:multiLevelType w:val="singleLevel"/>
    <w:tmpl w:val="B63BAE5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B73A9471"/>
    <w:multiLevelType w:val="singleLevel"/>
    <w:tmpl w:val="B73A947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BDD60A79"/>
    <w:multiLevelType w:val="singleLevel"/>
    <w:tmpl w:val="BDD60A79"/>
    <w:lvl w:ilvl="0">
      <w:start w:val="1"/>
      <w:numFmt w:val="decimal"/>
      <w:lvlText w:val="%1."/>
      <w:lvlJc w:val="left"/>
      <w:rPr>
        <w:rFonts w:asciiTheme="minorHAnsi" w:hAnsiTheme="minorHAnsi" w:hint="default"/>
        <w:color w:val="auto"/>
        <w:sz w:val="24"/>
        <w:szCs w:val="24"/>
      </w:rPr>
    </w:lvl>
  </w:abstractNum>
  <w:abstractNum w:abstractNumId="9" w15:restartNumberingAfterBreak="0">
    <w:nsid w:val="CA193C49"/>
    <w:multiLevelType w:val="singleLevel"/>
    <w:tmpl w:val="CA193C49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E9F75661"/>
    <w:multiLevelType w:val="singleLevel"/>
    <w:tmpl w:val="E9F75661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EA408658"/>
    <w:multiLevelType w:val="singleLevel"/>
    <w:tmpl w:val="EA408658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FFF849E7"/>
    <w:multiLevelType w:val="singleLevel"/>
    <w:tmpl w:val="FFF849E7"/>
    <w:lvl w:ilvl="0">
      <w:start w:val="1"/>
      <w:numFmt w:val="decimal"/>
      <w:lvlText w:val="%1."/>
      <w:lvlJc w:val="left"/>
    </w:lvl>
  </w:abstractNum>
  <w:abstractNum w:abstractNumId="13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4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17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8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9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0125DDFD"/>
    <w:multiLevelType w:val="singleLevel"/>
    <w:tmpl w:val="0125DDF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0D7329ED"/>
    <w:multiLevelType w:val="singleLevel"/>
    <w:tmpl w:val="0D7329E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144957C4"/>
    <w:multiLevelType w:val="multilevel"/>
    <w:tmpl w:val="144957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CDF36E6"/>
    <w:multiLevelType w:val="singleLevel"/>
    <w:tmpl w:val="2CDF36E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388D3FD0"/>
    <w:multiLevelType w:val="multilevel"/>
    <w:tmpl w:val="388D3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BB2C314"/>
    <w:multiLevelType w:val="singleLevel"/>
    <w:tmpl w:val="3BB2C314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5E590E3C"/>
    <w:multiLevelType w:val="singleLevel"/>
    <w:tmpl w:val="5E590E3C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9" w15:restartNumberingAfterBreak="0">
    <w:nsid w:val="60F5AFED"/>
    <w:multiLevelType w:val="singleLevel"/>
    <w:tmpl w:val="60F5AFE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63FC0FE3"/>
    <w:multiLevelType w:val="multilevel"/>
    <w:tmpl w:val="63FC0F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8A971C6"/>
    <w:multiLevelType w:val="multilevel"/>
    <w:tmpl w:val="68A97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DF17FE"/>
    <w:multiLevelType w:val="singleLevel"/>
    <w:tmpl w:val="69DF17FE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D90A970"/>
    <w:multiLevelType w:val="singleLevel"/>
    <w:tmpl w:val="6D90A970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6FAA194E"/>
    <w:multiLevelType w:val="multilevel"/>
    <w:tmpl w:val="6FAA19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0"/>
  </w:num>
  <w:num w:numId="3">
    <w:abstractNumId w:val="21"/>
  </w:num>
  <w:num w:numId="4">
    <w:abstractNumId w:val="18"/>
  </w:num>
  <w:num w:numId="5">
    <w:abstractNumId w:val="15"/>
  </w:num>
  <w:num w:numId="6">
    <w:abstractNumId w:val="19"/>
  </w:num>
  <w:num w:numId="7">
    <w:abstractNumId w:val="5"/>
  </w:num>
  <w:num w:numId="8">
    <w:abstractNumId w:val="1"/>
  </w:num>
  <w:num w:numId="9">
    <w:abstractNumId w:val="27"/>
  </w:num>
  <w:num w:numId="10">
    <w:abstractNumId w:val="32"/>
  </w:num>
  <w:num w:numId="11">
    <w:abstractNumId w:val="22"/>
  </w:num>
  <w:num w:numId="12">
    <w:abstractNumId w:val="7"/>
  </w:num>
  <w:num w:numId="13">
    <w:abstractNumId w:val="28"/>
  </w:num>
  <w:num w:numId="14">
    <w:abstractNumId w:val="25"/>
  </w:num>
  <w:num w:numId="15">
    <w:abstractNumId w:val="11"/>
  </w:num>
  <w:num w:numId="16">
    <w:abstractNumId w:val="2"/>
  </w:num>
  <w:num w:numId="17">
    <w:abstractNumId w:val="29"/>
  </w:num>
  <w:num w:numId="18">
    <w:abstractNumId w:val="33"/>
  </w:num>
  <w:num w:numId="19">
    <w:abstractNumId w:val="10"/>
  </w:num>
  <w:num w:numId="20">
    <w:abstractNumId w:val="23"/>
  </w:num>
  <w:num w:numId="21">
    <w:abstractNumId w:val="3"/>
  </w:num>
  <w:num w:numId="22">
    <w:abstractNumId w:val="24"/>
  </w:num>
  <w:num w:numId="23">
    <w:abstractNumId w:val="31"/>
  </w:num>
  <w:num w:numId="24">
    <w:abstractNumId w:val="26"/>
  </w:num>
  <w:num w:numId="25">
    <w:abstractNumId w:val="30"/>
  </w:num>
  <w:num w:numId="26">
    <w:abstractNumId w:val="34"/>
  </w:num>
  <w:num w:numId="27">
    <w:abstractNumId w:val="6"/>
  </w:num>
  <w:num w:numId="28">
    <w:abstractNumId w:val="4"/>
  </w:num>
  <w:num w:numId="29">
    <w:abstractNumId w:val="0"/>
  </w:num>
  <w:num w:numId="30">
    <w:abstractNumId w:val="8"/>
  </w:num>
  <w:num w:numId="31">
    <w:abstractNumId w:val="17"/>
  </w:num>
  <w:num w:numId="32">
    <w:abstractNumId w:val="14"/>
  </w:num>
  <w:num w:numId="33">
    <w:abstractNumId w:val="13"/>
  </w:num>
  <w:num w:numId="34">
    <w:abstractNumId w:val="9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720"/>
  <w:drawingGridHorizontalSpacing w:val="360"/>
  <w:drawingGridVerticalSpacing w:val="36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59A"/>
    <w:rsid w:val="00000B6B"/>
    <w:rsid w:val="00011C8B"/>
    <w:rsid w:val="0002133E"/>
    <w:rsid w:val="00024245"/>
    <w:rsid w:val="00032465"/>
    <w:rsid w:val="000336C4"/>
    <w:rsid w:val="00071392"/>
    <w:rsid w:val="000970D6"/>
    <w:rsid w:val="000A6761"/>
    <w:rsid w:val="000B48FE"/>
    <w:rsid w:val="000C2CB0"/>
    <w:rsid w:val="000C66F1"/>
    <w:rsid w:val="000D1219"/>
    <w:rsid w:val="000E70D6"/>
    <w:rsid w:val="000F332B"/>
    <w:rsid w:val="001132C6"/>
    <w:rsid w:val="0012130C"/>
    <w:rsid w:val="00135F5B"/>
    <w:rsid w:val="00152A2A"/>
    <w:rsid w:val="001601E9"/>
    <w:rsid w:val="00163E12"/>
    <w:rsid w:val="00164FBC"/>
    <w:rsid w:val="001702A0"/>
    <w:rsid w:val="0017156C"/>
    <w:rsid w:val="00172A27"/>
    <w:rsid w:val="00183A69"/>
    <w:rsid w:val="00186C98"/>
    <w:rsid w:val="00186D92"/>
    <w:rsid w:val="001A0728"/>
    <w:rsid w:val="001C3BD7"/>
    <w:rsid w:val="001C4BD1"/>
    <w:rsid w:val="00213F6D"/>
    <w:rsid w:val="00223E19"/>
    <w:rsid w:val="00226C8F"/>
    <w:rsid w:val="00234C38"/>
    <w:rsid w:val="00240095"/>
    <w:rsid w:val="00244AFA"/>
    <w:rsid w:val="0024681D"/>
    <w:rsid w:val="002468F0"/>
    <w:rsid w:val="00251BD4"/>
    <w:rsid w:val="0025424A"/>
    <w:rsid w:val="0025508B"/>
    <w:rsid w:val="00283AF5"/>
    <w:rsid w:val="00284755"/>
    <w:rsid w:val="00285D72"/>
    <w:rsid w:val="00293574"/>
    <w:rsid w:val="002A1338"/>
    <w:rsid w:val="002A5C59"/>
    <w:rsid w:val="002B3DD6"/>
    <w:rsid w:val="002C4BA0"/>
    <w:rsid w:val="002D3499"/>
    <w:rsid w:val="002D518F"/>
    <w:rsid w:val="002E1BB6"/>
    <w:rsid w:val="002F2288"/>
    <w:rsid w:val="002F2777"/>
    <w:rsid w:val="002F72FF"/>
    <w:rsid w:val="00306DC4"/>
    <w:rsid w:val="00311B0B"/>
    <w:rsid w:val="00311B6C"/>
    <w:rsid w:val="003207CB"/>
    <w:rsid w:val="00325970"/>
    <w:rsid w:val="003566FA"/>
    <w:rsid w:val="003643AA"/>
    <w:rsid w:val="00371398"/>
    <w:rsid w:val="003818BD"/>
    <w:rsid w:val="00393369"/>
    <w:rsid w:val="003A311C"/>
    <w:rsid w:val="003B29E9"/>
    <w:rsid w:val="003B3FDD"/>
    <w:rsid w:val="003B51B8"/>
    <w:rsid w:val="003B7AE1"/>
    <w:rsid w:val="003D281E"/>
    <w:rsid w:val="003E6DBB"/>
    <w:rsid w:val="00411B30"/>
    <w:rsid w:val="00416066"/>
    <w:rsid w:val="0043045C"/>
    <w:rsid w:val="00435067"/>
    <w:rsid w:val="00444C75"/>
    <w:rsid w:val="00463B3B"/>
    <w:rsid w:val="00497C5A"/>
    <w:rsid w:val="004A4796"/>
    <w:rsid w:val="004B2F70"/>
    <w:rsid w:val="004C40F7"/>
    <w:rsid w:val="004C4E8A"/>
    <w:rsid w:val="004E29B3"/>
    <w:rsid w:val="004E3384"/>
    <w:rsid w:val="004E3DAC"/>
    <w:rsid w:val="004E4887"/>
    <w:rsid w:val="004F3285"/>
    <w:rsid w:val="00502AB6"/>
    <w:rsid w:val="00507AC6"/>
    <w:rsid w:val="0051629A"/>
    <w:rsid w:val="0052380E"/>
    <w:rsid w:val="00542D4E"/>
    <w:rsid w:val="00551AF1"/>
    <w:rsid w:val="005542C0"/>
    <w:rsid w:val="00556A74"/>
    <w:rsid w:val="00571793"/>
    <w:rsid w:val="005779D5"/>
    <w:rsid w:val="00583CE7"/>
    <w:rsid w:val="00590D07"/>
    <w:rsid w:val="00593D82"/>
    <w:rsid w:val="005A6F9B"/>
    <w:rsid w:val="005B14F4"/>
    <w:rsid w:val="005B5E58"/>
    <w:rsid w:val="005C1D31"/>
    <w:rsid w:val="005D3FDB"/>
    <w:rsid w:val="005E5C27"/>
    <w:rsid w:val="005E5E6C"/>
    <w:rsid w:val="005F0302"/>
    <w:rsid w:val="00613F2E"/>
    <w:rsid w:val="00615F12"/>
    <w:rsid w:val="006208ED"/>
    <w:rsid w:val="0062392C"/>
    <w:rsid w:val="006307E1"/>
    <w:rsid w:val="00633BDE"/>
    <w:rsid w:val="0063532C"/>
    <w:rsid w:val="00661A77"/>
    <w:rsid w:val="00671203"/>
    <w:rsid w:val="00681C35"/>
    <w:rsid w:val="0068343A"/>
    <w:rsid w:val="006B2314"/>
    <w:rsid w:val="006C0621"/>
    <w:rsid w:val="006C7C40"/>
    <w:rsid w:val="006D4AFE"/>
    <w:rsid w:val="006D4D96"/>
    <w:rsid w:val="006D70D7"/>
    <w:rsid w:val="00707EF4"/>
    <w:rsid w:val="00716A4C"/>
    <w:rsid w:val="00723893"/>
    <w:rsid w:val="00724ACC"/>
    <w:rsid w:val="00762C16"/>
    <w:rsid w:val="00777559"/>
    <w:rsid w:val="0077776F"/>
    <w:rsid w:val="007834F6"/>
    <w:rsid w:val="00784D58"/>
    <w:rsid w:val="007A015A"/>
    <w:rsid w:val="007A456F"/>
    <w:rsid w:val="007C0401"/>
    <w:rsid w:val="007D5904"/>
    <w:rsid w:val="007E32D2"/>
    <w:rsid w:val="007F41D2"/>
    <w:rsid w:val="00804D77"/>
    <w:rsid w:val="008420C7"/>
    <w:rsid w:val="00860D08"/>
    <w:rsid w:val="00873689"/>
    <w:rsid w:val="0088440A"/>
    <w:rsid w:val="00892452"/>
    <w:rsid w:val="008A1114"/>
    <w:rsid w:val="008A73D9"/>
    <w:rsid w:val="008C1BA3"/>
    <w:rsid w:val="008C3F22"/>
    <w:rsid w:val="008D3F21"/>
    <w:rsid w:val="008D6863"/>
    <w:rsid w:val="008D74FE"/>
    <w:rsid w:val="008E20FA"/>
    <w:rsid w:val="008F033B"/>
    <w:rsid w:val="00904DE3"/>
    <w:rsid w:val="009169D4"/>
    <w:rsid w:val="00930B21"/>
    <w:rsid w:val="009318F0"/>
    <w:rsid w:val="00936E4D"/>
    <w:rsid w:val="0094145D"/>
    <w:rsid w:val="00944BBE"/>
    <w:rsid w:val="0095518A"/>
    <w:rsid w:val="00956C72"/>
    <w:rsid w:val="00961876"/>
    <w:rsid w:val="00970ACE"/>
    <w:rsid w:val="00973B21"/>
    <w:rsid w:val="009817A3"/>
    <w:rsid w:val="009935D7"/>
    <w:rsid w:val="00997F6D"/>
    <w:rsid w:val="009A6D6A"/>
    <w:rsid w:val="009C29E1"/>
    <w:rsid w:val="009C7C27"/>
    <w:rsid w:val="009D067C"/>
    <w:rsid w:val="009D25E5"/>
    <w:rsid w:val="009E2350"/>
    <w:rsid w:val="00A05898"/>
    <w:rsid w:val="00A06917"/>
    <w:rsid w:val="00A263E9"/>
    <w:rsid w:val="00A366E7"/>
    <w:rsid w:val="00A4698C"/>
    <w:rsid w:val="00A76009"/>
    <w:rsid w:val="00A81F68"/>
    <w:rsid w:val="00A83E46"/>
    <w:rsid w:val="00A900A1"/>
    <w:rsid w:val="00A97CB5"/>
    <w:rsid w:val="00AB36F1"/>
    <w:rsid w:val="00AB77D3"/>
    <w:rsid w:val="00AC341D"/>
    <w:rsid w:val="00AF3EB8"/>
    <w:rsid w:val="00AF65EB"/>
    <w:rsid w:val="00B2266C"/>
    <w:rsid w:val="00B37E83"/>
    <w:rsid w:val="00B47E20"/>
    <w:rsid w:val="00B5135C"/>
    <w:rsid w:val="00B608D1"/>
    <w:rsid w:val="00B629B6"/>
    <w:rsid w:val="00B62B1C"/>
    <w:rsid w:val="00B63AEB"/>
    <w:rsid w:val="00B73B7C"/>
    <w:rsid w:val="00B756FF"/>
    <w:rsid w:val="00B81ED4"/>
    <w:rsid w:val="00B85AE9"/>
    <w:rsid w:val="00B86B75"/>
    <w:rsid w:val="00B9036B"/>
    <w:rsid w:val="00B90BF2"/>
    <w:rsid w:val="00B927D7"/>
    <w:rsid w:val="00B96670"/>
    <w:rsid w:val="00BA67FD"/>
    <w:rsid w:val="00BB1F43"/>
    <w:rsid w:val="00BC02B9"/>
    <w:rsid w:val="00BC48D5"/>
    <w:rsid w:val="00BD253A"/>
    <w:rsid w:val="00BD7249"/>
    <w:rsid w:val="00BE1DD6"/>
    <w:rsid w:val="00BF6C44"/>
    <w:rsid w:val="00C056B6"/>
    <w:rsid w:val="00C076CE"/>
    <w:rsid w:val="00C16AB5"/>
    <w:rsid w:val="00C307D0"/>
    <w:rsid w:val="00C36279"/>
    <w:rsid w:val="00C60349"/>
    <w:rsid w:val="00C669FD"/>
    <w:rsid w:val="00C70767"/>
    <w:rsid w:val="00C76510"/>
    <w:rsid w:val="00C90C1D"/>
    <w:rsid w:val="00C9401A"/>
    <w:rsid w:val="00C95F01"/>
    <w:rsid w:val="00C97464"/>
    <w:rsid w:val="00CB336D"/>
    <w:rsid w:val="00CC0C8F"/>
    <w:rsid w:val="00CC2A71"/>
    <w:rsid w:val="00CE4D41"/>
    <w:rsid w:val="00CF05C7"/>
    <w:rsid w:val="00D07FC0"/>
    <w:rsid w:val="00D1244C"/>
    <w:rsid w:val="00D132FA"/>
    <w:rsid w:val="00D13808"/>
    <w:rsid w:val="00D3029E"/>
    <w:rsid w:val="00D303EC"/>
    <w:rsid w:val="00D34BC1"/>
    <w:rsid w:val="00D43B7E"/>
    <w:rsid w:val="00D52DDF"/>
    <w:rsid w:val="00D55255"/>
    <w:rsid w:val="00D71AEE"/>
    <w:rsid w:val="00D9390D"/>
    <w:rsid w:val="00D95606"/>
    <w:rsid w:val="00DA0A80"/>
    <w:rsid w:val="00DB070D"/>
    <w:rsid w:val="00DC6352"/>
    <w:rsid w:val="00DC6F1F"/>
    <w:rsid w:val="00DD1960"/>
    <w:rsid w:val="00DD54FA"/>
    <w:rsid w:val="00DE2D34"/>
    <w:rsid w:val="00DF444C"/>
    <w:rsid w:val="00DF698D"/>
    <w:rsid w:val="00E1583F"/>
    <w:rsid w:val="00E17048"/>
    <w:rsid w:val="00E179EC"/>
    <w:rsid w:val="00E24309"/>
    <w:rsid w:val="00E315A3"/>
    <w:rsid w:val="00E37436"/>
    <w:rsid w:val="00E40406"/>
    <w:rsid w:val="00E404B7"/>
    <w:rsid w:val="00E420EF"/>
    <w:rsid w:val="00E44D05"/>
    <w:rsid w:val="00E5132B"/>
    <w:rsid w:val="00E65320"/>
    <w:rsid w:val="00E70C7B"/>
    <w:rsid w:val="00E70CB8"/>
    <w:rsid w:val="00E72A5A"/>
    <w:rsid w:val="00E737B7"/>
    <w:rsid w:val="00E73E28"/>
    <w:rsid w:val="00E775D6"/>
    <w:rsid w:val="00EA2813"/>
    <w:rsid w:val="00EB43A0"/>
    <w:rsid w:val="00ED59BC"/>
    <w:rsid w:val="00EE3800"/>
    <w:rsid w:val="00EF4B7B"/>
    <w:rsid w:val="00EF670D"/>
    <w:rsid w:val="00F02034"/>
    <w:rsid w:val="00F044C9"/>
    <w:rsid w:val="00F26D91"/>
    <w:rsid w:val="00F27D87"/>
    <w:rsid w:val="00F351CA"/>
    <w:rsid w:val="00F46CDA"/>
    <w:rsid w:val="00F52EF7"/>
    <w:rsid w:val="00F57646"/>
    <w:rsid w:val="00F627AE"/>
    <w:rsid w:val="00F7442B"/>
    <w:rsid w:val="00F83E7F"/>
    <w:rsid w:val="00F9124B"/>
    <w:rsid w:val="00F97752"/>
    <w:rsid w:val="00FA1AA6"/>
    <w:rsid w:val="00FA283F"/>
    <w:rsid w:val="00FA3FF7"/>
    <w:rsid w:val="00FA6578"/>
    <w:rsid w:val="00FB2E3B"/>
    <w:rsid w:val="00FC6ACB"/>
    <w:rsid w:val="00FE03C4"/>
    <w:rsid w:val="00FE6941"/>
    <w:rsid w:val="00FF4F42"/>
    <w:rsid w:val="01073D98"/>
    <w:rsid w:val="010A1026"/>
    <w:rsid w:val="01147DCA"/>
    <w:rsid w:val="0137012C"/>
    <w:rsid w:val="014F6132"/>
    <w:rsid w:val="015A0F39"/>
    <w:rsid w:val="015E4B53"/>
    <w:rsid w:val="0165670C"/>
    <w:rsid w:val="016A5855"/>
    <w:rsid w:val="01861778"/>
    <w:rsid w:val="01862079"/>
    <w:rsid w:val="018D448A"/>
    <w:rsid w:val="019B3EDD"/>
    <w:rsid w:val="01A41DBB"/>
    <w:rsid w:val="01A85523"/>
    <w:rsid w:val="01AD245D"/>
    <w:rsid w:val="01B62592"/>
    <w:rsid w:val="01BD07DE"/>
    <w:rsid w:val="01C12578"/>
    <w:rsid w:val="01C450BC"/>
    <w:rsid w:val="01C66CA0"/>
    <w:rsid w:val="01CC65B9"/>
    <w:rsid w:val="01D559E8"/>
    <w:rsid w:val="01DB1D63"/>
    <w:rsid w:val="02044FB4"/>
    <w:rsid w:val="021255FE"/>
    <w:rsid w:val="021E4F2F"/>
    <w:rsid w:val="022A2890"/>
    <w:rsid w:val="022E5DFB"/>
    <w:rsid w:val="02474C7B"/>
    <w:rsid w:val="024824C3"/>
    <w:rsid w:val="02537C69"/>
    <w:rsid w:val="025426B2"/>
    <w:rsid w:val="025C534E"/>
    <w:rsid w:val="026773E2"/>
    <w:rsid w:val="02753075"/>
    <w:rsid w:val="027664A3"/>
    <w:rsid w:val="027E4666"/>
    <w:rsid w:val="029952D5"/>
    <w:rsid w:val="02B72BB9"/>
    <w:rsid w:val="02B870BD"/>
    <w:rsid w:val="02BC52E2"/>
    <w:rsid w:val="02D1002E"/>
    <w:rsid w:val="02F6724B"/>
    <w:rsid w:val="02FE0A66"/>
    <w:rsid w:val="02FE12F2"/>
    <w:rsid w:val="030563B6"/>
    <w:rsid w:val="0319574E"/>
    <w:rsid w:val="032776C9"/>
    <w:rsid w:val="03480218"/>
    <w:rsid w:val="03484A7B"/>
    <w:rsid w:val="034D53A7"/>
    <w:rsid w:val="034F6FE5"/>
    <w:rsid w:val="036935F4"/>
    <w:rsid w:val="03796A95"/>
    <w:rsid w:val="037B3C02"/>
    <w:rsid w:val="0380722B"/>
    <w:rsid w:val="0381167B"/>
    <w:rsid w:val="038229AF"/>
    <w:rsid w:val="039A2455"/>
    <w:rsid w:val="039C4012"/>
    <w:rsid w:val="039F0898"/>
    <w:rsid w:val="03C06261"/>
    <w:rsid w:val="0412568F"/>
    <w:rsid w:val="0412573F"/>
    <w:rsid w:val="04142C7B"/>
    <w:rsid w:val="041D7AEE"/>
    <w:rsid w:val="04237750"/>
    <w:rsid w:val="04641FCC"/>
    <w:rsid w:val="04660BDC"/>
    <w:rsid w:val="046911F3"/>
    <w:rsid w:val="047B7511"/>
    <w:rsid w:val="048019C9"/>
    <w:rsid w:val="04B30B8D"/>
    <w:rsid w:val="04BB2D81"/>
    <w:rsid w:val="04CD3E32"/>
    <w:rsid w:val="04D56A58"/>
    <w:rsid w:val="04DA0FC8"/>
    <w:rsid w:val="04E01581"/>
    <w:rsid w:val="04EF1466"/>
    <w:rsid w:val="05026C09"/>
    <w:rsid w:val="052B46E2"/>
    <w:rsid w:val="0540641A"/>
    <w:rsid w:val="054A56F6"/>
    <w:rsid w:val="05560536"/>
    <w:rsid w:val="05697FFB"/>
    <w:rsid w:val="057C75DA"/>
    <w:rsid w:val="058B4E2B"/>
    <w:rsid w:val="058C72C1"/>
    <w:rsid w:val="059B5674"/>
    <w:rsid w:val="05B67C2E"/>
    <w:rsid w:val="05BB7D29"/>
    <w:rsid w:val="05C03760"/>
    <w:rsid w:val="05C3795A"/>
    <w:rsid w:val="05C4628B"/>
    <w:rsid w:val="05CD474B"/>
    <w:rsid w:val="05DD52FF"/>
    <w:rsid w:val="05E401E3"/>
    <w:rsid w:val="05F02B36"/>
    <w:rsid w:val="0619636D"/>
    <w:rsid w:val="061B1662"/>
    <w:rsid w:val="063761AF"/>
    <w:rsid w:val="064511C1"/>
    <w:rsid w:val="06712C93"/>
    <w:rsid w:val="069143CF"/>
    <w:rsid w:val="06A109BC"/>
    <w:rsid w:val="06A41655"/>
    <w:rsid w:val="06B361D5"/>
    <w:rsid w:val="06DA07DB"/>
    <w:rsid w:val="06DC4F36"/>
    <w:rsid w:val="06E82DE8"/>
    <w:rsid w:val="06F36B09"/>
    <w:rsid w:val="06F72BE3"/>
    <w:rsid w:val="07085164"/>
    <w:rsid w:val="072904EA"/>
    <w:rsid w:val="07312AE3"/>
    <w:rsid w:val="074E46C4"/>
    <w:rsid w:val="076F3165"/>
    <w:rsid w:val="07800C9B"/>
    <w:rsid w:val="07942D90"/>
    <w:rsid w:val="07B44D56"/>
    <w:rsid w:val="07C44CE2"/>
    <w:rsid w:val="07C5314D"/>
    <w:rsid w:val="07C73AC4"/>
    <w:rsid w:val="07D13C78"/>
    <w:rsid w:val="07E2677B"/>
    <w:rsid w:val="07F11F3D"/>
    <w:rsid w:val="07F41F64"/>
    <w:rsid w:val="07F64EE0"/>
    <w:rsid w:val="07FA79E5"/>
    <w:rsid w:val="07FD291C"/>
    <w:rsid w:val="080A68F1"/>
    <w:rsid w:val="08125517"/>
    <w:rsid w:val="08294EC3"/>
    <w:rsid w:val="082B7450"/>
    <w:rsid w:val="084A4D29"/>
    <w:rsid w:val="084B351D"/>
    <w:rsid w:val="086E3E06"/>
    <w:rsid w:val="08887017"/>
    <w:rsid w:val="08944C8C"/>
    <w:rsid w:val="089D68E1"/>
    <w:rsid w:val="08A118D8"/>
    <w:rsid w:val="08AC6020"/>
    <w:rsid w:val="08BF0F81"/>
    <w:rsid w:val="08C213D8"/>
    <w:rsid w:val="08C47D7B"/>
    <w:rsid w:val="08CA00A3"/>
    <w:rsid w:val="08D7779C"/>
    <w:rsid w:val="08E8150E"/>
    <w:rsid w:val="08EA5E45"/>
    <w:rsid w:val="08EE2C3A"/>
    <w:rsid w:val="08F0131B"/>
    <w:rsid w:val="08F15BCB"/>
    <w:rsid w:val="08F2735D"/>
    <w:rsid w:val="08FA60D1"/>
    <w:rsid w:val="08FC2D2F"/>
    <w:rsid w:val="090C40ED"/>
    <w:rsid w:val="0913603B"/>
    <w:rsid w:val="09162A7F"/>
    <w:rsid w:val="09184A32"/>
    <w:rsid w:val="092A0D29"/>
    <w:rsid w:val="09404DA4"/>
    <w:rsid w:val="09406032"/>
    <w:rsid w:val="09520596"/>
    <w:rsid w:val="095B6253"/>
    <w:rsid w:val="09752F81"/>
    <w:rsid w:val="097B5D81"/>
    <w:rsid w:val="09916641"/>
    <w:rsid w:val="09995F29"/>
    <w:rsid w:val="09B52E14"/>
    <w:rsid w:val="09C832C8"/>
    <w:rsid w:val="09D850D1"/>
    <w:rsid w:val="09E13646"/>
    <w:rsid w:val="09EA396C"/>
    <w:rsid w:val="09F27D15"/>
    <w:rsid w:val="09F64CC3"/>
    <w:rsid w:val="09FC1872"/>
    <w:rsid w:val="0A027013"/>
    <w:rsid w:val="0A1C152E"/>
    <w:rsid w:val="0A1D4759"/>
    <w:rsid w:val="0A230220"/>
    <w:rsid w:val="0A2F0336"/>
    <w:rsid w:val="0A34561F"/>
    <w:rsid w:val="0A3829C9"/>
    <w:rsid w:val="0A513EDF"/>
    <w:rsid w:val="0A5F4144"/>
    <w:rsid w:val="0A702CED"/>
    <w:rsid w:val="0A7B44D9"/>
    <w:rsid w:val="0A7E2C4F"/>
    <w:rsid w:val="0A983090"/>
    <w:rsid w:val="0AB150EE"/>
    <w:rsid w:val="0AB211A2"/>
    <w:rsid w:val="0AB9216E"/>
    <w:rsid w:val="0AC43C8E"/>
    <w:rsid w:val="0AD65C5A"/>
    <w:rsid w:val="0B1D668B"/>
    <w:rsid w:val="0B2A0127"/>
    <w:rsid w:val="0B3C0F41"/>
    <w:rsid w:val="0B4067F1"/>
    <w:rsid w:val="0B4D481D"/>
    <w:rsid w:val="0B4F2BB4"/>
    <w:rsid w:val="0B4F3039"/>
    <w:rsid w:val="0B5843AC"/>
    <w:rsid w:val="0B64301A"/>
    <w:rsid w:val="0B665046"/>
    <w:rsid w:val="0B6C51EF"/>
    <w:rsid w:val="0B8C4B83"/>
    <w:rsid w:val="0B95084A"/>
    <w:rsid w:val="0B9D3275"/>
    <w:rsid w:val="0BA207ED"/>
    <w:rsid w:val="0BA6548C"/>
    <w:rsid w:val="0BA65A33"/>
    <w:rsid w:val="0BA6724B"/>
    <w:rsid w:val="0BAD0A38"/>
    <w:rsid w:val="0BB00F1A"/>
    <w:rsid w:val="0BBC4301"/>
    <w:rsid w:val="0BD66CB9"/>
    <w:rsid w:val="0BD72742"/>
    <w:rsid w:val="0BEC41B0"/>
    <w:rsid w:val="0C0253C3"/>
    <w:rsid w:val="0C1D37C4"/>
    <w:rsid w:val="0C243F0B"/>
    <w:rsid w:val="0C2B553A"/>
    <w:rsid w:val="0C302858"/>
    <w:rsid w:val="0C316BE5"/>
    <w:rsid w:val="0C3F445F"/>
    <w:rsid w:val="0C58315C"/>
    <w:rsid w:val="0C881FD8"/>
    <w:rsid w:val="0C966D18"/>
    <w:rsid w:val="0C9C6664"/>
    <w:rsid w:val="0CA57695"/>
    <w:rsid w:val="0CA75275"/>
    <w:rsid w:val="0CB77EE2"/>
    <w:rsid w:val="0CB863CE"/>
    <w:rsid w:val="0CC06971"/>
    <w:rsid w:val="0CD3389A"/>
    <w:rsid w:val="0CE554C6"/>
    <w:rsid w:val="0CEE0925"/>
    <w:rsid w:val="0CF557B5"/>
    <w:rsid w:val="0CF57B95"/>
    <w:rsid w:val="0D035C22"/>
    <w:rsid w:val="0D05703A"/>
    <w:rsid w:val="0D0C18B0"/>
    <w:rsid w:val="0D3F1B28"/>
    <w:rsid w:val="0D537D1A"/>
    <w:rsid w:val="0D5F0C58"/>
    <w:rsid w:val="0D69583A"/>
    <w:rsid w:val="0D6A69CD"/>
    <w:rsid w:val="0D7613C7"/>
    <w:rsid w:val="0D7E7194"/>
    <w:rsid w:val="0D8E4555"/>
    <w:rsid w:val="0DA54C3D"/>
    <w:rsid w:val="0DAA2FAF"/>
    <w:rsid w:val="0DAE55ED"/>
    <w:rsid w:val="0DB15296"/>
    <w:rsid w:val="0DBF7725"/>
    <w:rsid w:val="0DC8056F"/>
    <w:rsid w:val="0DD67EC5"/>
    <w:rsid w:val="0DDD6EE9"/>
    <w:rsid w:val="0DF84212"/>
    <w:rsid w:val="0DFE7548"/>
    <w:rsid w:val="0E082A6E"/>
    <w:rsid w:val="0E282843"/>
    <w:rsid w:val="0E3672FD"/>
    <w:rsid w:val="0E376400"/>
    <w:rsid w:val="0E4F7516"/>
    <w:rsid w:val="0E68660A"/>
    <w:rsid w:val="0E6E35E3"/>
    <w:rsid w:val="0E7154B2"/>
    <w:rsid w:val="0E720EDD"/>
    <w:rsid w:val="0E74001D"/>
    <w:rsid w:val="0E755C0F"/>
    <w:rsid w:val="0E877224"/>
    <w:rsid w:val="0E911B50"/>
    <w:rsid w:val="0E912739"/>
    <w:rsid w:val="0EAF339B"/>
    <w:rsid w:val="0EB73C91"/>
    <w:rsid w:val="0EB83F89"/>
    <w:rsid w:val="0EBF3C4E"/>
    <w:rsid w:val="0ECA2F39"/>
    <w:rsid w:val="0ECA5907"/>
    <w:rsid w:val="0ECB6CB2"/>
    <w:rsid w:val="0ECC2559"/>
    <w:rsid w:val="0ECE3549"/>
    <w:rsid w:val="0ECF1E0D"/>
    <w:rsid w:val="0EE1652D"/>
    <w:rsid w:val="0EED445E"/>
    <w:rsid w:val="0EF2549C"/>
    <w:rsid w:val="0EF916DA"/>
    <w:rsid w:val="0EFF0AA1"/>
    <w:rsid w:val="0EFF2266"/>
    <w:rsid w:val="0F011A51"/>
    <w:rsid w:val="0F082278"/>
    <w:rsid w:val="0F175591"/>
    <w:rsid w:val="0F3A0E6F"/>
    <w:rsid w:val="0F4C5A51"/>
    <w:rsid w:val="0F5136DB"/>
    <w:rsid w:val="0F55170D"/>
    <w:rsid w:val="0F6702F4"/>
    <w:rsid w:val="0F70492B"/>
    <w:rsid w:val="0FAA3E49"/>
    <w:rsid w:val="0FAE29EC"/>
    <w:rsid w:val="0FD62BA9"/>
    <w:rsid w:val="0FDC4139"/>
    <w:rsid w:val="0FEC7483"/>
    <w:rsid w:val="10067F32"/>
    <w:rsid w:val="100A53FD"/>
    <w:rsid w:val="10100F67"/>
    <w:rsid w:val="1014261F"/>
    <w:rsid w:val="102E0673"/>
    <w:rsid w:val="102F586D"/>
    <w:rsid w:val="103229E8"/>
    <w:rsid w:val="104A564A"/>
    <w:rsid w:val="1051329D"/>
    <w:rsid w:val="10571E88"/>
    <w:rsid w:val="106431DF"/>
    <w:rsid w:val="10675D25"/>
    <w:rsid w:val="106A3B33"/>
    <w:rsid w:val="1072379A"/>
    <w:rsid w:val="10A62772"/>
    <w:rsid w:val="10AE5A0B"/>
    <w:rsid w:val="10D207DE"/>
    <w:rsid w:val="10D621EA"/>
    <w:rsid w:val="10E158F4"/>
    <w:rsid w:val="10F529B4"/>
    <w:rsid w:val="10F5610A"/>
    <w:rsid w:val="10F933C1"/>
    <w:rsid w:val="11004FED"/>
    <w:rsid w:val="11051A70"/>
    <w:rsid w:val="110823FB"/>
    <w:rsid w:val="110C2816"/>
    <w:rsid w:val="1126276C"/>
    <w:rsid w:val="113645B6"/>
    <w:rsid w:val="113C4667"/>
    <w:rsid w:val="113E38FC"/>
    <w:rsid w:val="11423FF7"/>
    <w:rsid w:val="115B6BBE"/>
    <w:rsid w:val="11A26977"/>
    <w:rsid w:val="11AD1B92"/>
    <w:rsid w:val="11B70E38"/>
    <w:rsid w:val="11C10A03"/>
    <w:rsid w:val="11C75AC9"/>
    <w:rsid w:val="11E12384"/>
    <w:rsid w:val="11E25BBE"/>
    <w:rsid w:val="11FD2EA3"/>
    <w:rsid w:val="120576C8"/>
    <w:rsid w:val="12091767"/>
    <w:rsid w:val="120952FF"/>
    <w:rsid w:val="12104FB0"/>
    <w:rsid w:val="121233B6"/>
    <w:rsid w:val="12162B8B"/>
    <w:rsid w:val="12435E79"/>
    <w:rsid w:val="12533093"/>
    <w:rsid w:val="125D062F"/>
    <w:rsid w:val="125E0BF4"/>
    <w:rsid w:val="12E03E09"/>
    <w:rsid w:val="12E60634"/>
    <w:rsid w:val="12E87DAE"/>
    <w:rsid w:val="13130A61"/>
    <w:rsid w:val="131A3922"/>
    <w:rsid w:val="132C2098"/>
    <w:rsid w:val="13350457"/>
    <w:rsid w:val="133C01A5"/>
    <w:rsid w:val="13435E25"/>
    <w:rsid w:val="134B790C"/>
    <w:rsid w:val="13627F3F"/>
    <w:rsid w:val="136C6F06"/>
    <w:rsid w:val="13774063"/>
    <w:rsid w:val="137E394A"/>
    <w:rsid w:val="13A6160A"/>
    <w:rsid w:val="13B223B8"/>
    <w:rsid w:val="13B51BCD"/>
    <w:rsid w:val="13B96ADD"/>
    <w:rsid w:val="13BB24FA"/>
    <w:rsid w:val="13BC132C"/>
    <w:rsid w:val="13DD092E"/>
    <w:rsid w:val="13F058AA"/>
    <w:rsid w:val="142636EB"/>
    <w:rsid w:val="143065C6"/>
    <w:rsid w:val="14425889"/>
    <w:rsid w:val="144E45FC"/>
    <w:rsid w:val="14546819"/>
    <w:rsid w:val="14625FCB"/>
    <w:rsid w:val="146F1996"/>
    <w:rsid w:val="148D3113"/>
    <w:rsid w:val="149D5B13"/>
    <w:rsid w:val="14A31380"/>
    <w:rsid w:val="14A40C53"/>
    <w:rsid w:val="14A81168"/>
    <w:rsid w:val="14AE27A8"/>
    <w:rsid w:val="14B3181F"/>
    <w:rsid w:val="14B63871"/>
    <w:rsid w:val="14BD202E"/>
    <w:rsid w:val="14C20578"/>
    <w:rsid w:val="14D51DDA"/>
    <w:rsid w:val="14DB42E8"/>
    <w:rsid w:val="14DE4CA5"/>
    <w:rsid w:val="14ED66AA"/>
    <w:rsid w:val="14F93B12"/>
    <w:rsid w:val="14FA638D"/>
    <w:rsid w:val="15191CE1"/>
    <w:rsid w:val="152A1F78"/>
    <w:rsid w:val="154069C8"/>
    <w:rsid w:val="154C759E"/>
    <w:rsid w:val="15513978"/>
    <w:rsid w:val="15537E26"/>
    <w:rsid w:val="155831E6"/>
    <w:rsid w:val="155E5A95"/>
    <w:rsid w:val="156C3F9B"/>
    <w:rsid w:val="156D2E30"/>
    <w:rsid w:val="157D64DB"/>
    <w:rsid w:val="1584158E"/>
    <w:rsid w:val="15880CF8"/>
    <w:rsid w:val="158F2474"/>
    <w:rsid w:val="1592523A"/>
    <w:rsid w:val="15961AA9"/>
    <w:rsid w:val="15A614BE"/>
    <w:rsid w:val="15A9393D"/>
    <w:rsid w:val="15AF39D0"/>
    <w:rsid w:val="15B04458"/>
    <w:rsid w:val="15C71FD1"/>
    <w:rsid w:val="15CF3859"/>
    <w:rsid w:val="15DC47D5"/>
    <w:rsid w:val="15E5718E"/>
    <w:rsid w:val="15FA38EB"/>
    <w:rsid w:val="16007A47"/>
    <w:rsid w:val="160E5A2D"/>
    <w:rsid w:val="161C61D2"/>
    <w:rsid w:val="16204643"/>
    <w:rsid w:val="1624561C"/>
    <w:rsid w:val="162B4410"/>
    <w:rsid w:val="16406FDF"/>
    <w:rsid w:val="164121A0"/>
    <w:rsid w:val="16632EC2"/>
    <w:rsid w:val="166D4774"/>
    <w:rsid w:val="166E25DA"/>
    <w:rsid w:val="167C61D6"/>
    <w:rsid w:val="16895F53"/>
    <w:rsid w:val="168E48C6"/>
    <w:rsid w:val="16AE1774"/>
    <w:rsid w:val="16C27C9F"/>
    <w:rsid w:val="16C32410"/>
    <w:rsid w:val="16C75993"/>
    <w:rsid w:val="16C82904"/>
    <w:rsid w:val="16D661CB"/>
    <w:rsid w:val="16E751FB"/>
    <w:rsid w:val="170028C8"/>
    <w:rsid w:val="17094A44"/>
    <w:rsid w:val="171E5242"/>
    <w:rsid w:val="17286995"/>
    <w:rsid w:val="172E32F5"/>
    <w:rsid w:val="173B354C"/>
    <w:rsid w:val="17492041"/>
    <w:rsid w:val="17590F06"/>
    <w:rsid w:val="1765372B"/>
    <w:rsid w:val="176C20FE"/>
    <w:rsid w:val="176F032B"/>
    <w:rsid w:val="17751FA0"/>
    <w:rsid w:val="17865306"/>
    <w:rsid w:val="17B72DEE"/>
    <w:rsid w:val="17B8726B"/>
    <w:rsid w:val="17BF6074"/>
    <w:rsid w:val="17DA5D47"/>
    <w:rsid w:val="18022FC9"/>
    <w:rsid w:val="1803596F"/>
    <w:rsid w:val="18070F40"/>
    <w:rsid w:val="18096CA9"/>
    <w:rsid w:val="180A133A"/>
    <w:rsid w:val="182A0837"/>
    <w:rsid w:val="182A5CA6"/>
    <w:rsid w:val="182E6E60"/>
    <w:rsid w:val="18444A95"/>
    <w:rsid w:val="18453AEA"/>
    <w:rsid w:val="18574FFC"/>
    <w:rsid w:val="1879407F"/>
    <w:rsid w:val="18A06901"/>
    <w:rsid w:val="18B91F11"/>
    <w:rsid w:val="18B93E22"/>
    <w:rsid w:val="18DD38B2"/>
    <w:rsid w:val="18DD3A1D"/>
    <w:rsid w:val="18EC2C04"/>
    <w:rsid w:val="18F87746"/>
    <w:rsid w:val="18FB6DE0"/>
    <w:rsid w:val="19052171"/>
    <w:rsid w:val="190D2783"/>
    <w:rsid w:val="19144381"/>
    <w:rsid w:val="191803E7"/>
    <w:rsid w:val="191A6630"/>
    <w:rsid w:val="192D57B4"/>
    <w:rsid w:val="19314A46"/>
    <w:rsid w:val="19414824"/>
    <w:rsid w:val="194427B8"/>
    <w:rsid w:val="195026F8"/>
    <w:rsid w:val="19540BD9"/>
    <w:rsid w:val="196146CF"/>
    <w:rsid w:val="1976147D"/>
    <w:rsid w:val="19913991"/>
    <w:rsid w:val="199200ED"/>
    <w:rsid w:val="19A1174A"/>
    <w:rsid w:val="19A143B6"/>
    <w:rsid w:val="19A32520"/>
    <w:rsid w:val="19B35BDB"/>
    <w:rsid w:val="19BE20DE"/>
    <w:rsid w:val="19CB187E"/>
    <w:rsid w:val="19CD5DDE"/>
    <w:rsid w:val="19CE6FCC"/>
    <w:rsid w:val="19D61501"/>
    <w:rsid w:val="19E74674"/>
    <w:rsid w:val="19E90433"/>
    <w:rsid w:val="19EF4C63"/>
    <w:rsid w:val="19F04C30"/>
    <w:rsid w:val="1A0420DF"/>
    <w:rsid w:val="1A074AC3"/>
    <w:rsid w:val="1A0E2C9E"/>
    <w:rsid w:val="1A237DD8"/>
    <w:rsid w:val="1A2531EF"/>
    <w:rsid w:val="1A32264C"/>
    <w:rsid w:val="1A3B44A0"/>
    <w:rsid w:val="1A467922"/>
    <w:rsid w:val="1A4E0655"/>
    <w:rsid w:val="1A5F107F"/>
    <w:rsid w:val="1A7F3F74"/>
    <w:rsid w:val="1A802C63"/>
    <w:rsid w:val="1AA320CD"/>
    <w:rsid w:val="1AB32D89"/>
    <w:rsid w:val="1ABF70DF"/>
    <w:rsid w:val="1AD60504"/>
    <w:rsid w:val="1B0A4B89"/>
    <w:rsid w:val="1B174C50"/>
    <w:rsid w:val="1B402861"/>
    <w:rsid w:val="1B43689F"/>
    <w:rsid w:val="1B4C1FA5"/>
    <w:rsid w:val="1B594440"/>
    <w:rsid w:val="1B662FAE"/>
    <w:rsid w:val="1B6D5D16"/>
    <w:rsid w:val="1B733DAF"/>
    <w:rsid w:val="1B7D385D"/>
    <w:rsid w:val="1B824408"/>
    <w:rsid w:val="1B906159"/>
    <w:rsid w:val="1BAE5444"/>
    <w:rsid w:val="1BB62697"/>
    <w:rsid w:val="1BBA745E"/>
    <w:rsid w:val="1BFB6603"/>
    <w:rsid w:val="1BFD2E05"/>
    <w:rsid w:val="1C060FC6"/>
    <w:rsid w:val="1C090834"/>
    <w:rsid w:val="1C24007A"/>
    <w:rsid w:val="1C250CFA"/>
    <w:rsid w:val="1C2816EB"/>
    <w:rsid w:val="1C4F093D"/>
    <w:rsid w:val="1C6A11DF"/>
    <w:rsid w:val="1C717D25"/>
    <w:rsid w:val="1C96375C"/>
    <w:rsid w:val="1C9A2F44"/>
    <w:rsid w:val="1CB22EEA"/>
    <w:rsid w:val="1CB510A0"/>
    <w:rsid w:val="1CBB3B8C"/>
    <w:rsid w:val="1CC024BC"/>
    <w:rsid w:val="1CCD054B"/>
    <w:rsid w:val="1CCE703A"/>
    <w:rsid w:val="1CDA4AE0"/>
    <w:rsid w:val="1CEF23AC"/>
    <w:rsid w:val="1D153B1B"/>
    <w:rsid w:val="1D157173"/>
    <w:rsid w:val="1D28635F"/>
    <w:rsid w:val="1D3D1FBC"/>
    <w:rsid w:val="1D5B0474"/>
    <w:rsid w:val="1D5C16B1"/>
    <w:rsid w:val="1D6A3E8E"/>
    <w:rsid w:val="1D8542A0"/>
    <w:rsid w:val="1D8B1D32"/>
    <w:rsid w:val="1D950800"/>
    <w:rsid w:val="1DA06C78"/>
    <w:rsid w:val="1DA10AF0"/>
    <w:rsid w:val="1DA67F76"/>
    <w:rsid w:val="1DD45106"/>
    <w:rsid w:val="1DD56FAB"/>
    <w:rsid w:val="1DDF5025"/>
    <w:rsid w:val="1DE97411"/>
    <w:rsid w:val="1DEC159E"/>
    <w:rsid w:val="1DF64B83"/>
    <w:rsid w:val="1DF72DD2"/>
    <w:rsid w:val="1E036448"/>
    <w:rsid w:val="1E0B05F8"/>
    <w:rsid w:val="1E147F91"/>
    <w:rsid w:val="1E272C40"/>
    <w:rsid w:val="1E36422B"/>
    <w:rsid w:val="1E4C4603"/>
    <w:rsid w:val="1E54792D"/>
    <w:rsid w:val="1E5A7CAF"/>
    <w:rsid w:val="1E5D0B6E"/>
    <w:rsid w:val="1E6452EC"/>
    <w:rsid w:val="1E6505B2"/>
    <w:rsid w:val="1E78617C"/>
    <w:rsid w:val="1E9607E3"/>
    <w:rsid w:val="1E9D1A1D"/>
    <w:rsid w:val="1EA06FDB"/>
    <w:rsid w:val="1EB106B7"/>
    <w:rsid w:val="1EB72246"/>
    <w:rsid w:val="1EBB163D"/>
    <w:rsid w:val="1ED35FA1"/>
    <w:rsid w:val="1EE23A15"/>
    <w:rsid w:val="1EF802FA"/>
    <w:rsid w:val="1EFC1563"/>
    <w:rsid w:val="1F1D7EDD"/>
    <w:rsid w:val="1F2073D3"/>
    <w:rsid w:val="1F3121B5"/>
    <w:rsid w:val="1F3E2363"/>
    <w:rsid w:val="1F676332"/>
    <w:rsid w:val="1F70776D"/>
    <w:rsid w:val="1F755BCE"/>
    <w:rsid w:val="1F7674A4"/>
    <w:rsid w:val="1F8325CB"/>
    <w:rsid w:val="1F8F2FE6"/>
    <w:rsid w:val="1F932FDF"/>
    <w:rsid w:val="1FA30CAD"/>
    <w:rsid w:val="1FB84C0F"/>
    <w:rsid w:val="1FC833A5"/>
    <w:rsid w:val="1FCD7788"/>
    <w:rsid w:val="1FCE307C"/>
    <w:rsid w:val="1FCF773E"/>
    <w:rsid w:val="1FDC787B"/>
    <w:rsid w:val="1FE6190C"/>
    <w:rsid w:val="1FE86FA0"/>
    <w:rsid w:val="1FF0609B"/>
    <w:rsid w:val="1FFC2466"/>
    <w:rsid w:val="2020770D"/>
    <w:rsid w:val="20331A11"/>
    <w:rsid w:val="2034555C"/>
    <w:rsid w:val="20372BCA"/>
    <w:rsid w:val="20582A5C"/>
    <w:rsid w:val="205A135F"/>
    <w:rsid w:val="20642E97"/>
    <w:rsid w:val="207E2C57"/>
    <w:rsid w:val="207F46B3"/>
    <w:rsid w:val="20855377"/>
    <w:rsid w:val="20981435"/>
    <w:rsid w:val="20B2663D"/>
    <w:rsid w:val="20B3183D"/>
    <w:rsid w:val="20B8104A"/>
    <w:rsid w:val="20BC4903"/>
    <w:rsid w:val="20DA1854"/>
    <w:rsid w:val="20F21381"/>
    <w:rsid w:val="210F79BF"/>
    <w:rsid w:val="21240F03"/>
    <w:rsid w:val="2124701A"/>
    <w:rsid w:val="21252224"/>
    <w:rsid w:val="212D659B"/>
    <w:rsid w:val="21330360"/>
    <w:rsid w:val="215A32F9"/>
    <w:rsid w:val="21654095"/>
    <w:rsid w:val="216812AE"/>
    <w:rsid w:val="216F1549"/>
    <w:rsid w:val="21842E54"/>
    <w:rsid w:val="218A4530"/>
    <w:rsid w:val="218D25FD"/>
    <w:rsid w:val="21920134"/>
    <w:rsid w:val="21940DDB"/>
    <w:rsid w:val="21A05CB6"/>
    <w:rsid w:val="21A14457"/>
    <w:rsid w:val="21B91B37"/>
    <w:rsid w:val="21BF58BD"/>
    <w:rsid w:val="21CC754D"/>
    <w:rsid w:val="21D41B31"/>
    <w:rsid w:val="21D65208"/>
    <w:rsid w:val="21DD09CE"/>
    <w:rsid w:val="21E47C10"/>
    <w:rsid w:val="21E86B52"/>
    <w:rsid w:val="220358D3"/>
    <w:rsid w:val="22072979"/>
    <w:rsid w:val="221C601F"/>
    <w:rsid w:val="221E6CA6"/>
    <w:rsid w:val="223574AB"/>
    <w:rsid w:val="223D03E3"/>
    <w:rsid w:val="224D359D"/>
    <w:rsid w:val="22501AAD"/>
    <w:rsid w:val="22520AA1"/>
    <w:rsid w:val="227B2826"/>
    <w:rsid w:val="228E04DA"/>
    <w:rsid w:val="22907FB7"/>
    <w:rsid w:val="22A333D2"/>
    <w:rsid w:val="22B717AE"/>
    <w:rsid w:val="22C23DF5"/>
    <w:rsid w:val="22DE05A2"/>
    <w:rsid w:val="23036EB9"/>
    <w:rsid w:val="23050B48"/>
    <w:rsid w:val="23100A61"/>
    <w:rsid w:val="231153B4"/>
    <w:rsid w:val="23170CFA"/>
    <w:rsid w:val="232852EF"/>
    <w:rsid w:val="232D373E"/>
    <w:rsid w:val="23396FF2"/>
    <w:rsid w:val="23554F05"/>
    <w:rsid w:val="2367731A"/>
    <w:rsid w:val="236D7160"/>
    <w:rsid w:val="2377371F"/>
    <w:rsid w:val="23847116"/>
    <w:rsid w:val="23864B93"/>
    <w:rsid w:val="238F25CE"/>
    <w:rsid w:val="2391676D"/>
    <w:rsid w:val="23962ED8"/>
    <w:rsid w:val="23C82244"/>
    <w:rsid w:val="23E26181"/>
    <w:rsid w:val="23EA6A45"/>
    <w:rsid w:val="23EE37D1"/>
    <w:rsid w:val="2400462A"/>
    <w:rsid w:val="240312A4"/>
    <w:rsid w:val="24172509"/>
    <w:rsid w:val="241C6026"/>
    <w:rsid w:val="241D2AFF"/>
    <w:rsid w:val="242940D6"/>
    <w:rsid w:val="242D19E1"/>
    <w:rsid w:val="24313116"/>
    <w:rsid w:val="243A2E11"/>
    <w:rsid w:val="246A3C50"/>
    <w:rsid w:val="247D7BEB"/>
    <w:rsid w:val="247E5F5A"/>
    <w:rsid w:val="247F6BA7"/>
    <w:rsid w:val="24906FD6"/>
    <w:rsid w:val="24A4709D"/>
    <w:rsid w:val="24D04392"/>
    <w:rsid w:val="24DD79F6"/>
    <w:rsid w:val="24E403DD"/>
    <w:rsid w:val="252C0A13"/>
    <w:rsid w:val="254E3FDC"/>
    <w:rsid w:val="25502F5E"/>
    <w:rsid w:val="2562642C"/>
    <w:rsid w:val="256339F7"/>
    <w:rsid w:val="25835BAF"/>
    <w:rsid w:val="2584449D"/>
    <w:rsid w:val="258D1EC6"/>
    <w:rsid w:val="258F422C"/>
    <w:rsid w:val="259B4705"/>
    <w:rsid w:val="259E063E"/>
    <w:rsid w:val="25A35FF8"/>
    <w:rsid w:val="25B03D32"/>
    <w:rsid w:val="25BB721F"/>
    <w:rsid w:val="25C31FDB"/>
    <w:rsid w:val="25C929D2"/>
    <w:rsid w:val="25DB4490"/>
    <w:rsid w:val="25E04B54"/>
    <w:rsid w:val="25FA0DFE"/>
    <w:rsid w:val="25FE5E71"/>
    <w:rsid w:val="2609052D"/>
    <w:rsid w:val="260A4550"/>
    <w:rsid w:val="26277ACB"/>
    <w:rsid w:val="26301983"/>
    <w:rsid w:val="26303F26"/>
    <w:rsid w:val="263D2FD7"/>
    <w:rsid w:val="264B6E91"/>
    <w:rsid w:val="26617D90"/>
    <w:rsid w:val="26691EDC"/>
    <w:rsid w:val="26782B60"/>
    <w:rsid w:val="26A20BD0"/>
    <w:rsid w:val="26A619B8"/>
    <w:rsid w:val="26C200C6"/>
    <w:rsid w:val="26DE45A8"/>
    <w:rsid w:val="26E42620"/>
    <w:rsid w:val="26E46755"/>
    <w:rsid w:val="26E80621"/>
    <w:rsid w:val="26EF7A4E"/>
    <w:rsid w:val="27025A68"/>
    <w:rsid w:val="27087730"/>
    <w:rsid w:val="27394159"/>
    <w:rsid w:val="274A67A4"/>
    <w:rsid w:val="275C00C8"/>
    <w:rsid w:val="27640D4A"/>
    <w:rsid w:val="2770465A"/>
    <w:rsid w:val="278342EA"/>
    <w:rsid w:val="278845EA"/>
    <w:rsid w:val="27BB0BAB"/>
    <w:rsid w:val="27BE11FD"/>
    <w:rsid w:val="27D0680B"/>
    <w:rsid w:val="27E815FF"/>
    <w:rsid w:val="27EE484F"/>
    <w:rsid w:val="27F85241"/>
    <w:rsid w:val="280D7F9D"/>
    <w:rsid w:val="28111079"/>
    <w:rsid w:val="28307295"/>
    <w:rsid w:val="28345CA6"/>
    <w:rsid w:val="28443F0B"/>
    <w:rsid w:val="28787DE2"/>
    <w:rsid w:val="288B7D3D"/>
    <w:rsid w:val="28927DE4"/>
    <w:rsid w:val="28A4255B"/>
    <w:rsid w:val="28AD2208"/>
    <w:rsid w:val="28B50C67"/>
    <w:rsid w:val="28C26420"/>
    <w:rsid w:val="28C96720"/>
    <w:rsid w:val="28DE2266"/>
    <w:rsid w:val="28E00AF8"/>
    <w:rsid w:val="28F844EB"/>
    <w:rsid w:val="290A5FB8"/>
    <w:rsid w:val="291C7826"/>
    <w:rsid w:val="29255648"/>
    <w:rsid w:val="29261590"/>
    <w:rsid w:val="292C05D3"/>
    <w:rsid w:val="2940447B"/>
    <w:rsid w:val="29430BFF"/>
    <w:rsid w:val="295251BA"/>
    <w:rsid w:val="29627EAB"/>
    <w:rsid w:val="2969063E"/>
    <w:rsid w:val="297718F1"/>
    <w:rsid w:val="297B4AAE"/>
    <w:rsid w:val="298A13E2"/>
    <w:rsid w:val="299A423B"/>
    <w:rsid w:val="29AB7D3D"/>
    <w:rsid w:val="29C46703"/>
    <w:rsid w:val="29E46123"/>
    <w:rsid w:val="29EC6DC7"/>
    <w:rsid w:val="29EE1D64"/>
    <w:rsid w:val="29F7170A"/>
    <w:rsid w:val="29FB0FA3"/>
    <w:rsid w:val="2A061C4C"/>
    <w:rsid w:val="2A0727B5"/>
    <w:rsid w:val="2A1823B4"/>
    <w:rsid w:val="2A19040A"/>
    <w:rsid w:val="2A1B29E5"/>
    <w:rsid w:val="2A1B2FB2"/>
    <w:rsid w:val="2A271BA7"/>
    <w:rsid w:val="2A3717DA"/>
    <w:rsid w:val="2A3D697E"/>
    <w:rsid w:val="2A3F3F9F"/>
    <w:rsid w:val="2A400410"/>
    <w:rsid w:val="2A575214"/>
    <w:rsid w:val="2A583031"/>
    <w:rsid w:val="2A5C4CE9"/>
    <w:rsid w:val="2A6D6BEF"/>
    <w:rsid w:val="2A6E341B"/>
    <w:rsid w:val="2A72292F"/>
    <w:rsid w:val="2A8662B7"/>
    <w:rsid w:val="2A8A07A0"/>
    <w:rsid w:val="2A927C23"/>
    <w:rsid w:val="2A992688"/>
    <w:rsid w:val="2AA57D3B"/>
    <w:rsid w:val="2AB3518A"/>
    <w:rsid w:val="2ABA3C80"/>
    <w:rsid w:val="2ABD3A6B"/>
    <w:rsid w:val="2ACB3702"/>
    <w:rsid w:val="2ACE6A32"/>
    <w:rsid w:val="2ADF14D4"/>
    <w:rsid w:val="2B081DB3"/>
    <w:rsid w:val="2B101983"/>
    <w:rsid w:val="2B223E83"/>
    <w:rsid w:val="2B232473"/>
    <w:rsid w:val="2B295332"/>
    <w:rsid w:val="2B3525E5"/>
    <w:rsid w:val="2B571449"/>
    <w:rsid w:val="2B6E1BB3"/>
    <w:rsid w:val="2B7D3392"/>
    <w:rsid w:val="2B80231D"/>
    <w:rsid w:val="2B8B2F76"/>
    <w:rsid w:val="2B8C2606"/>
    <w:rsid w:val="2B93429C"/>
    <w:rsid w:val="2B9F7161"/>
    <w:rsid w:val="2BA561CE"/>
    <w:rsid w:val="2BD254D1"/>
    <w:rsid w:val="2BD402CF"/>
    <w:rsid w:val="2BE100C2"/>
    <w:rsid w:val="2BE831E9"/>
    <w:rsid w:val="2BE93BD0"/>
    <w:rsid w:val="2BEC1142"/>
    <w:rsid w:val="2BFE09C0"/>
    <w:rsid w:val="2C2B3FF5"/>
    <w:rsid w:val="2C494C6E"/>
    <w:rsid w:val="2C4E2E24"/>
    <w:rsid w:val="2C546458"/>
    <w:rsid w:val="2C617525"/>
    <w:rsid w:val="2C99314B"/>
    <w:rsid w:val="2CA56B46"/>
    <w:rsid w:val="2CB2107C"/>
    <w:rsid w:val="2CB349A0"/>
    <w:rsid w:val="2CB978A8"/>
    <w:rsid w:val="2D365B3E"/>
    <w:rsid w:val="2D3824A2"/>
    <w:rsid w:val="2D4853B1"/>
    <w:rsid w:val="2D5C51BE"/>
    <w:rsid w:val="2D5D7692"/>
    <w:rsid w:val="2D696DC6"/>
    <w:rsid w:val="2D820CCE"/>
    <w:rsid w:val="2D875BB4"/>
    <w:rsid w:val="2D895308"/>
    <w:rsid w:val="2D8A4F6E"/>
    <w:rsid w:val="2DB57192"/>
    <w:rsid w:val="2DBD3E8B"/>
    <w:rsid w:val="2DD10F06"/>
    <w:rsid w:val="2DD24AF7"/>
    <w:rsid w:val="2DD853BF"/>
    <w:rsid w:val="2DDF5B4F"/>
    <w:rsid w:val="2E0572A5"/>
    <w:rsid w:val="2E114507"/>
    <w:rsid w:val="2E180692"/>
    <w:rsid w:val="2E265180"/>
    <w:rsid w:val="2E305291"/>
    <w:rsid w:val="2E3537AC"/>
    <w:rsid w:val="2E4265C0"/>
    <w:rsid w:val="2E5E3C03"/>
    <w:rsid w:val="2E5F67F9"/>
    <w:rsid w:val="2E656688"/>
    <w:rsid w:val="2E67686E"/>
    <w:rsid w:val="2E7822EE"/>
    <w:rsid w:val="2E9443AB"/>
    <w:rsid w:val="2E9531AA"/>
    <w:rsid w:val="2E9F6621"/>
    <w:rsid w:val="2EA852A8"/>
    <w:rsid w:val="2EAC3E82"/>
    <w:rsid w:val="2EC76D7F"/>
    <w:rsid w:val="2EE93C57"/>
    <w:rsid w:val="2EF51EC4"/>
    <w:rsid w:val="2EF554D9"/>
    <w:rsid w:val="2EF679BD"/>
    <w:rsid w:val="2F025813"/>
    <w:rsid w:val="2F0D7C85"/>
    <w:rsid w:val="2F1051D2"/>
    <w:rsid w:val="2F3132AD"/>
    <w:rsid w:val="2F3759C6"/>
    <w:rsid w:val="2F393E1A"/>
    <w:rsid w:val="2F395580"/>
    <w:rsid w:val="2F3B6040"/>
    <w:rsid w:val="2F5313DD"/>
    <w:rsid w:val="2F7A301D"/>
    <w:rsid w:val="2F865E01"/>
    <w:rsid w:val="2F8D1945"/>
    <w:rsid w:val="2F8D6631"/>
    <w:rsid w:val="2F97335E"/>
    <w:rsid w:val="2FA92CC6"/>
    <w:rsid w:val="2FC315D9"/>
    <w:rsid w:val="2FE0041F"/>
    <w:rsid w:val="2FE103EA"/>
    <w:rsid w:val="2FFC246F"/>
    <w:rsid w:val="30096BFC"/>
    <w:rsid w:val="300B01F4"/>
    <w:rsid w:val="300C1037"/>
    <w:rsid w:val="301836DC"/>
    <w:rsid w:val="302F5465"/>
    <w:rsid w:val="303D4B10"/>
    <w:rsid w:val="30516B97"/>
    <w:rsid w:val="30590A48"/>
    <w:rsid w:val="30661997"/>
    <w:rsid w:val="30742922"/>
    <w:rsid w:val="308842EF"/>
    <w:rsid w:val="30977211"/>
    <w:rsid w:val="30985856"/>
    <w:rsid w:val="30A376AF"/>
    <w:rsid w:val="30A93CBC"/>
    <w:rsid w:val="30C61D30"/>
    <w:rsid w:val="30C703AA"/>
    <w:rsid w:val="30C91FE0"/>
    <w:rsid w:val="30DB5757"/>
    <w:rsid w:val="30F226D7"/>
    <w:rsid w:val="30F31416"/>
    <w:rsid w:val="30FB76C9"/>
    <w:rsid w:val="30FC5343"/>
    <w:rsid w:val="312D08E7"/>
    <w:rsid w:val="313F65B8"/>
    <w:rsid w:val="314106D6"/>
    <w:rsid w:val="31440CDD"/>
    <w:rsid w:val="314764D0"/>
    <w:rsid w:val="314E6F15"/>
    <w:rsid w:val="31636EDD"/>
    <w:rsid w:val="316467A9"/>
    <w:rsid w:val="316B16F3"/>
    <w:rsid w:val="31731B66"/>
    <w:rsid w:val="31762D74"/>
    <w:rsid w:val="319A3273"/>
    <w:rsid w:val="31C03D38"/>
    <w:rsid w:val="31F75A72"/>
    <w:rsid w:val="32002061"/>
    <w:rsid w:val="320C4953"/>
    <w:rsid w:val="321346D3"/>
    <w:rsid w:val="322A2EF8"/>
    <w:rsid w:val="322C3504"/>
    <w:rsid w:val="32310966"/>
    <w:rsid w:val="3259306F"/>
    <w:rsid w:val="32685981"/>
    <w:rsid w:val="328D7B89"/>
    <w:rsid w:val="32937800"/>
    <w:rsid w:val="329F51F8"/>
    <w:rsid w:val="32BE4063"/>
    <w:rsid w:val="32C3561E"/>
    <w:rsid w:val="32F93402"/>
    <w:rsid w:val="32FB68D4"/>
    <w:rsid w:val="33183161"/>
    <w:rsid w:val="332B30EC"/>
    <w:rsid w:val="333402AD"/>
    <w:rsid w:val="333A1DF6"/>
    <w:rsid w:val="333A37FB"/>
    <w:rsid w:val="333B27FF"/>
    <w:rsid w:val="33463971"/>
    <w:rsid w:val="334F538F"/>
    <w:rsid w:val="3362670D"/>
    <w:rsid w:val="33744128"/>
    <w:rsid w:val="337830B6"/>
    <w:rsid w:val="339116C9"/>
    <w:rsid w:val="339357EA"/>
    <w:rsid w:val="33937BB7"/>
    <w:rsid w:val="340555E5"/>
    <w:rsid w:val="341F3B6C"/>
    <w:rsid w:val="34284E2C"/>
    <w:rsid w:val="343B6C44"/>
    <w:rsid w:val="344876F1"/>
    <w:rsid w:val="345323C4"/>
    <w:rsid w:val="345A7536"/>
    <w:rsid w:val="346D7B99"/>
    <w:rsid w:val="34810950"/>
    <w:rsid w:val="34846F5E"/>
    <w:rsid w:val="3493171D"/>
    <w:rsid w:val="349A5EF3"/>
    <w:rsid w:val="349E530F"/>
    <w:rsid w:val="34BD083A"/>
    <w:rsid w:val="34C61463"/>
    <w:rsid w:val="34C841C1"/>
    <w:rsid w:val="34C85BE1"/>
    <w:rsid w:val="34DB211A"/>
    <w:rsid w:val="34DC3B58"/>
    <w:rsid w:val="34E364F5"/>
    <w:rsid w:val="34FD1C0C"/>
    <w:rsid w:val="350F12F0"/>
    <w:rsid w:val="352824A6"/>
    <w:rsid w:val="35301FBB"/>
    <w:rsid w:val="35406407"/>
    <w:rsid w:val="3549510E"/>
    <w:rsid w:val="354A4C73"/>
    <w:rsid w:val="354C1505"/>
    <w:rsid w:val="355C6176"/>
    <w:rsid w:val="356523F6"/>
    <w:rsid w:val="356A3100"/>
    <w:rsid w:val="35A21E13"/>
    <w:rsid w:val="35AB3C89"/>
    <w:rsid w:val="35AC0F02"/>
    <w:rsid w:val="35D33448"/>
    <w:rsid w:val="35F1585B"/>
    <w:rsid w:val="360A5339"/>
    <w:rsid w:val="361511DC"/>
    <w:rsid w:val="361A6135"/>
    <w:rsid w:val="36417AD9"/>
    <w:rsid w:val="36510D40"/>
    <w:rsid w:val="367811AA"/>
    <w:rsid w:val="36813CA7"/>
    <w:rsid w:val="36961A16"/>
    <w:rsid w:val="36984DE0"/>
    <w:rsid w:val="36A713EC"/>
    <w:rsid w:val="36B21213"/>
    <w:rsid w:val="36D4175F"/>
    <w:rsid w:val="36D50067"/>
    <w:rsid w:val="36E34D29"/>
    <w:rsid w:val="36E72FE6"/>
    <w:rsid w:val="36ED02DD"/>
    <w:rsid w:val="36EF0708"/>
    <w:rsid w:val="37111096"/>
    <w:rsid w:val="37177F81"/>
    <w:rsid w:val="37280E8C"/>
    <w:rsid w:val="3739128B"/>
    <w:rsid w:val="373A0A4D"/>
    <w:rsid w:val="373F137C"/>
    <w:rsid w:val="37465521"/>
    <w:rsid w:val="37523764"/>
    <w:rsid w:val="3763630E"/>
    <w:rsid w:val="376F3715"/>
    <w:rsid w:val="37713E30"/>
    <w:rsid w:val="37742115"/>
    <w:rsid w:val="377C0544"/>
    <w:rsid w:val="37A752AA"/>
    <w:rsid w:val="37C86A4E"/>
    <w:rsid w:val="37CB1865"/>
    <w:rsid w:val="37CD6467"/>
    <w:rsid w:val="37E916C5"/>
    <w:rsid w:val="37EE0B0E"/>
    <w:rsid w:val="37F157BB"/>
    <w:rsid w:val="38003800"/>
    <w:rsid w:val="38037A26"/>
    <w:rsid w:val="380B3B5F"/>
    <w:rsid w:val="380D79BF"/>
    <w:rsid w:val="3812484E"/>
    <w:rsid w:val="382B6477"/>
    <w:rsid w:val="3839284D"/>
    <w:rsid w:val="3848129D"/>
    <w:rsid w:val="384A49C9"/>
    <w:rsid w:val="38524493"/>
    <w:rsid w:val="38531103"/>
    <w:rsid w:val="386B29BB"/>
    <w:rsid w:val="389223E3"/>
    <w:rsid w:val="38A44931"/>
    <w:rsid w:val="38B53FA6"/>
    <w:rsid w:val="38B750FA"/>
    <w:rsid w:val="38C74EF7"/>
    <w:rsid w:val="38CE6723"/>
    <w:rsid w:val="38D64EB1"/>
    <w:rsid w:val="38E76E52"/>
    <w:rsid w:val="38F03379"/>
    <w:rsid w:val="38F62738"/>
    <w:rsid w:val="3905563F"/>
    <w:rsid w:val="39140AA9"/>
    <w:rsid w:val="39241840"/>
    <w:rsid w:val="3924409D"/>
    <w:rsid w:val="39303D2C"/>
    <w:rsid w:val="393E3492"/>
    <w:rsid w:val="394310FD"/>
    <w:rsid w:val="39440106"/>
    <w:rsid w:val="394979FA"/>
    <w:rsid w:val="394A0C7D"/>
    <w:rsid w:val="39566717"/>
    <w:rsid w:val="395C1C0B"/>
    <w:rsid w:val="39650669"/>
    <w:rsid w:val="397B61A7"/>
    <w:rsid w:val="39820F88"/>
    <w:rsid w:val="39847EBB"/>
    <w:rsid w:val="39927C4B"/>
    <w:rsid w:val="399A5BF0"/>
    <w:rsid w:val="399C2337"/>
    <w:rsid w:val="399E76E9"/>
    <w:rsid w:val="39A2447E"/>
    <w:rsid w:val="39BE7E7B"/>
    <w:rsid w:val="39C05A74"/>
    <w:rsid w:val="39C324AD"/>
    <w:rsid w:val="39CC433B"/>
    <w:rsid w:val="39D4796C"/>
    <w:rsid w:val="39DD0BFD"/>
    <w:rsid w:val="39E27ACD"/>
    <w:rsid w:val="39E6499E"/>
    <w:rsid w:val="39EC21AF"/>
    <w:rsid w:val="39F414C1"/>
    <w:rsid w:val="39F60C8D"/>
    <w:rsid w:val="39FA2B28"/>
    <w:rsid w:val="3A0F2A12"/>
    <w:rsid w:val="3A157266"/>
    <w:rsid w:val="3A17515E"/>
    <w:rsid w:val="3A1A6946"/>
    <w:rsid w:val="3A271F9F"/>
    <w:rsid w:val="3A2C7CB3"/>
    <w:rsid w:val="3A30694F"/>
    <w:rsid w:val="3A367FD7"/>
    <w:rsid w:val="3A376E39"/>
    <w:rsid w:val="3A3B66D5"/>
    <w:rsid w:val="3A4024F2"/>
    <w:rsid w:val="3A4F15AF"/>
    <w:rsid w:val="3A5207A9"/>
    <w:rsid w:val="3A6A56DB"/>
    <w:rsid w:val="3A7F29BB"/>
    <w:rsid w:val="3A8D3B06"/>
    <w:rsid w:val="3A99080F"/>
    <w:rsid w:val="3AA37945"/>
    <w:rsid w:val="3AA70D95"/>
    <w:rsid w:val="3AA73695"/>
    <w:rsid w:val="3AB13FC8"/>
    <w:rsid w:val="3AB77BE9"/>
    <w:rsid w:val="3AC167F6"/>
    <w:rsid w:val="3AC72576"/>
    <w:rsid w:val="3AC81198"/>
    <w:rsid w:val="3AE14AC9"/>
    <w:rsid w:val="3AE644ED"/>
    <w:rsid w:val="3AEB2484"/>
    <w:rsid w:val="3B0A010F"/>
    <w:rsid w:val="3B0F1B5E"/>
    <w:rsid w:val="3B152045"/>
    <w:rsid w:val="3B1C0702"/>
    <w:rsid w:val="3B200360"/>
    <w:rsid w:val="3B3B5C5B"/>
    <w:rsid w:val="3B6E5779"/>
    <w:rsid w:val="3B836087"/>
    <w:rsid w:val="3B840308"/>
    <w:rsid w:val="3B88579F"/>
    <w:rsid w:val="3B8D5A7E"/>
    <w:rsid w:val="3B8F7A6D"/>
    <w:rsid w:val="3BA53BA4"/>
    <w:rsid w:val="3BCD4EAC"/>
    <w:rsid w:val="3BE61839"/>
    <w:rsid w:val="3BE67A79"/>
    <w:rsid w:val="3C193AE2"/>
    <w:rsid w:val="3C2E2FC0"/>
    <w:rsid w:val="3C317AEE"/>
    <w:rsid w:val="3C4771B9"/>
    <w:rsid w:val="3C4F1FED"/>
    <w:rsid w:val="3C583D5D"/>
    <w:rsid w:val="3C697873"/>
    <w:rsid w:val="3C8163F5"/>
    <w:rsid w:val="3C9050E6"/>
    <w:rsid w:val="3CA37741"/>
    <w:rsid w:val="3CA62460"/>
    <w:rsid w:val="3CA62F0E"/>
    <w:rsid w:val="3CB22D70"/>
    <w:rsid w:val="3CCA78C3"/>
    <w:rsid w:val="3CD21300"/>
    <w:rsid w:val="3CE52DFD"/>
    <w:rsid w:val="3CFC71D5"/>
    <w:rsid w:val="3D0648D3"/>
    <w:rsid w:val="3D5760EC"/>
    <w:rsid w:val="3D941E11"/>
    <w:rsid w:val="3DA55FDB"/>
    <w:rsid w:val="3DB81914"/>
    <w:rsid w:val="3DC138AC"/>
    <w:rsid w:val="3DDA2387"/>
    <w:rsid w:val="3DE73463"/>
    <w:rsid w:val="3E04076B"/>
    <w:rsid w:val="3E067BBD"/>
    <w:rsid w:val="3E0A42D0"/>
    <w:rsid w:val="3E0E14B2"/>
    <w:rsid w:val="3E2C0724"/>
    <w:rsid w:val="3E2C2F24"/>
    <w:rsid w:val="3E3D1F63"/>
    <w:rsid w:val="3E436624"/>
    <w:rsid w:val="3E44048A"/>
    <w:rsid w:val="3E457268"/>
    <w:rsid w:val="3E58199B"/>
    <w:rsid w:val="3E5B29C2"/>
    <w:rsid w:val="3E5F59E6"/>
    <w:rsid w:val="3E7B025B"/>
    <w:rsid w:val="3E7B4955"/>
    <w:rsid w:val="3E7F30C5"/>
    <w:rsid w:val="3EA27DE6"/>
    <w:rsid w:val="3EA6282A"/>
    <w:rsid w:val="3EA725A2"/>
    <w:rsid w:val="3EAE538E"/>
    <w:rsid w:val="3EAE5EA8"/>
    <w:rsid w:val="3EB153F0"/>
    <w:rsid w:val="3ECA2397"/>
    <w:rsid w:val="3ECD79BC"/>
    <w:rsid w:val="3EE00E3D"/>
    <w:rsid w:val="3F000D61"/>
    <w:rsid w:val="3F0730DF"/>
    <w:rsid w:val="3F1E4604"/>
    <w:rsid w:val="3F2C3B09"/>
    <w:rsid w:val="3F5505E0"/>
    <w:rsid w:val="3F6127E9"/>
    <w:rsid w:val="3F6B5790"/>
    <w:rsid w:val="3F76338D"/>
    <w:rsid w:val="3F7E1898"/>
    <w:rsid w:val="3F8500B4"/>
    <w:rsid w:val="3F966FD5"/>
    <w:rsid w:val="3F9D2F4D"/>
    <w:rsid w:val="3FB87D5A"/>
    <w:rsid w:val="3FC9603A"/>
    <w:rsid w:val="3FE2444B"/>
    <w:rsid w:val="3FE2449F"/>
    <w:rsid w:val="3FFB1B2D"/>
    <w:rsid w:val="40213CC5"/>
    <w:rsid w:val="402F60A5"/>
    <w:rsid w:val="40507A08"/>
    <w:rsid w:val="406F1CEB"/>
    <w:rsid w:val="408712FE"/>
    <w:rsid w:val="408A0136"/>
    <w:rsid w:val="408C25E7"/>
    <w:rsid w:val="40D264BA"/>
    <w:rsid w:val="40DA3A9D"/>
    <w:rsid w:val="40E33344"/>
    <w:rsid w:val="40EA0C39"/>
    <w:rsid w:val="40EB7464"/>
    <w:rsid w:val="410842EB"/>
    <w:rsid w:val="410B6FC3"/>
    <w:rsid w:val="411D09BB"/>
    <w:rsid w:val="411D5240"/>
    <w:rsid w:val="41362B31"/>
    <w:rsid w:val="413E37B0"/>
    <w:rsid w:val="41462824"/>
    <w:rsid w:val="414B2578"/>
    <w:rsid w:val="4159231E"/>
    <w:rsid w:val="41741BD8"/>
    <w:rsid w:val="418214FD"/>
    <w:rsid w:val="418466EE"/>
    <w:rsid w:val="418C3673"/>
    <w:rsid w:val="418C714F"/>
    <w:rsid w:val="41A022A0"/>
    <w:rsid w:val="41AB0637"/>
    <w:rsid w:val="41B63DD5"/>
    <w:rsid w:val="41D517FF"/>
    <w:rsid w:val="41E966CF"/>
    <w:rsid w:val="41F06692"/>
    <w:rsid w:val="41F556CA"/>
    <w:rsid w:val="420A4E12"/>
    <w:rsid w:val="4213574E"/>
    <w:rsid w:val="42216A40"/>
    <w:rsid w:val="422D106F"/>
    <w:rsid w:val="42523E81"/>
    <w:rsid w:val="42642A43"/>
    <w:rsid w:val="426E78D4"/>
    <w:rsid w:val="42767E6A"/>
    <w:rsid w:val="427F6A90"/>
    <w:rsid w:val="42824229"/>
    <w:rsid w:val="428255E0"/>
    <w:rsid w:val="428719B4"/>
    <w:rsid w:val="42912EAA"/>
    <w:rsid w:val="42945731"/>
    <w:rsid w:val="429A6BB4"/>
    <w:rsid w:val="42AB5BE0"/>
    <w:rsid w:val="42BF4D19"/>
    <w:rsid w:val="42CD75A1"/>
    <w:rsid w:val="42E5024B"/>
    <w:rsid w:val="42F642CF"/>
    <w:rsid w:val="430408A7"/>
    <w:rsid w:val="430C61BB"/>
    <w:rsid w:val="4327413F"/>
    <w:rsid w:val="43332B8F"/>
    <w:rsid w:val="433A0A1F"/>
    <w:rsid w:val="433B0294"/>
    <w:rsid w:val="434D751A"/>
    <w:rsid w:val="43545BBD"/>
    <w:rsid w:val="43606CA3"/>
    <w:rsid w:val="43792D7A"/>
    <w:rsid w:val="437C36F3"/>
    <w:rsid w:val="437F4222"/>
    <w:rsid w:val="43A0223A"/>
    <w:rsid w:val="43AE082E"/>
    <w:rsid w:val="43B50005"/>
    <w:rsid w:val="43CC3453"/>
    <w:rsid w:val="43D91203"/>
    <w:rsid w:val="43EE3BBB"/>
    <w:rsid w:val="43FA3BDB"/>
    <w:rsid w:val="43FD67BE"/>
    <w:rsid w:val="44051C83"/>
    <w:rsid w:val="44287BFF"/>
    <w:rsid w:val="442971CD"/>
    <w:rsid w:val="44352559"/>
    <w:rsid w:val="44450D51"/>
    <w:rsid w:val="44557B55"/>
    <w:rsid w:val="4457155A"/>
    <w:rsid w:val="44662C60"/>
    <w:rsid w:val="446B1E1C"/>
    <w:rsid w:val="446D20AE"/>
    <w:rsid w:val="447A50B4"/>
    <w:rsid w:val="44B379B6"/>
    <w:rsid w:val="44CC16B2"/>
    <w:rsid w:val="44D370A2"/>
    <w:rsid w:val="44E944E4"/>
    <w:rsid w:val="44EF4C11"/>
    <w:rsid w:val="44F56934"/>
    <w:rsid w:val="450C7FBE"/>
    <w:rsid w:val="450D74D8"/>
    <w:rsid w:val="45132B33"/>
    <w:rsid w:val="45160F8F"/>
    <w:rsid w:val="45192CB7"/>
    <w:rsid w:val="45194C5C"/>
    <w:rsid w:val="451D10A6"/>
    <w:rsid w:val="4522318F"/>
    <w:rsid w:val="452C7D83"/>
    <w:rsid w:val="45423F42"/>
    <w:rsid w:val="45460707"/>
    <w:rsid w:val="45461A96"/>
    <w:rsid w:val="454A2987"/>
    <w:rsid w:val="454E1CF4"/>
    <w:rsid w:val="4573728E"/>
    <w:rsid w:val="4579680D"/>
    <w:rsid w:val="4584795E"/>
    <w:rsid w:val="45926126"/>
    <w:rsid w:val="45B84662"/>
    <w:rsid w:val="45B94A6F"/>
    <w:rsid w:val="45DC6EFD"/>
    <w:rsid w:val="45F46E5A"/>
    <w:rsid w:val="45F76596"/>
    <w:rsid w:val="46002F21"/>
    <w:rsid w:val="4600799C"/>
    <w:rsid w:val="462B6858"/>
    <w:rsid w:val="46356B1F"/>
    <w:rsid w:val="46372DAB"/>
    <w:rsid w:val="463C271B"/>
    <w:rsid w:val="46637D18"/>
    <w:rsid w:val="466E020D"/>
    <w:rsid w:val="4676128D"/>
    <w:rsid w:val="46910A4A"/>
    <w:rsid w:val="469858E5"/>
    <w:rsid w:val="46A664B8"/>
    <w:rsid w:val="46AF3865"/>
    <w:rsid w:val="46B02DAD"/>
    <w:rsid w:val="46B47F51"/>
    <w:rsid w:val="46CF0408"/>
    <w:rsid w:val="46D2765D"/>
    <w:rsid w:val="46F7082A"/>
    <w:rsid w:val="46F804BE"/>
    <w:rsid w:val="46FD235C"/>
    <w:rsid w:val="47010AAA"/>
    <w:rsid w:val="47094A7A"/>
    <w:rsid w:val="47446A58"/>
    <w:rsid w:val="474918DA"/>
    <w:rsid w:val="47546ECF"/>
    <w:rsid w:val="476F1FD3"/>
    <w:rsid w:val="47744695"/>
    <w:rsid w:val="47782397"/>
    <w:rsid w:val="478A7A85"/>
    <w:rsid w:val="47981226"/>
    <w:rsid w:val="47A10424"/>
    <w:rsid w:val="47B47F9F"/>
    <w:rsid w:val="47C236CD"/>
    <w:rsid w:val="47D850C6"/>
    <w:rsid w:val="47DA73FC"/>
    <w:rsid w:val="47E459EC"/>
    <w:rsid w:val="47E548ED"/>
    <w:rsid w:val="47E86B96"/>
    <w:rsid w:val="47EB0361"/>
    <w:rsid w:val="47EC5F59"/>
    <w:rsid w:val="48050FD9"/>
    <w:rsid w:val="48126A50"/>
    <w:rsid w:val="48190F65"/>
    <w:rsid w:val="48330B71"/>
    <w:rsid w:val="484C1D7E"/>
    <w:rsid w:val="484D159D"/>
    <w:rsid w:val="486D342E"/>
    <w:rsid w:val="487004FF"/>
    <w:rsid w:val="487E4B7D"/>
    <w:rsid w:val="489C7013"/>
    <w:rsid w:val="489D4D6B"/>
    <w:rsid w:val="48B73A79"/>
    <w:rsid w:val="48BE0854"/>
    <w:rsid w:val="48CB6376"/>
    <w:rsid w:val="48D479BB"/>
    <w:rsid w:val="48E4032D"/>
    <w:rsid w:val="48F52D9D"/>
    <w:rsid w:val="48F904D5"/>
    <w:rsid w:val="49066FA5"/>
    <w:rsid w:val="49067A25"/>
    <w:rsid w:val="490C3C81"/>
    <w:rsid w:val="49162B0B"/>
    <w:rsid w:val="49296C84"/>
    <w:rsid w:val="49330A46"/>
    <w:rsid w:val="49373F49"/>
    <w:rsid w:val="4951276C"/>
    <w:rsid w:val="495D40A5"/>
    <w:rsid w:val="496A6F69"/>
    <w:rsid w:val="496B2657"/>
    <w:rsid w:val="49733510"/>
    <w:rsid w:val="497D0BC2"/>
    <w:rsid w:val="4982427C"/>
    <w:rsid w:val="49915369"/>
    <w:rsid w:val="499A0977"/>
    <w:rsid w:val="499C2BFA"/>
    <w:rsid w:val="49A210B0"/>
    <w:rsid w:val="49A3700D"/>
    <w:rsid w:val="49A679C9"/>
    <w:rsid w:val="49B31750"/>
    <w:rsid w:val="49CA7D32"/>
    <w:rsid w:val="49D13C7F"/>
    <w:rsid w:val="49D32880"/>
    <w:rsid w:val="49D76F46"/>
    <w:rsid w:val="49DF0DCD"/>
    <w:rsid w:val="49F54DB5"/>
    <w:rsid w:val="49FE0E6C"/>
    <w:rsid w:val="4A3104EE"/>
    <w:rsid w:val="4A3454A5"/>
    <w:rsid w:val="4A373308"/>
    <w:rsid w:val="4A4D7AE7"/>
    <w:rsid w:val="4A5357BE"/>
    <w:rsid w:val="4A684F2E"/>
    <w:rsid w:val="4A6939A5"/>
    <w:rsid w:val="4A7C7459"/>
    <w:rsid w:val="4A9B48BC"/>
    <w:rsid w:val="4A9C5414"/>
    <w:rsid w:val="4AB14F55"/>
    <w:rsid w:val="4AB21D9D"/>
    <w:rsid w:val="4AB93272"/>
    <w:rsid w:val="4AC1635F"/>
    <w:rsid w:val="4ACB25B4"/>
    <w:rsid w:val="4ACE03F9"/>
    <w:rsid w:val="4AD41F60"/>
    <w:rsid w:val="4ADC63A8"/>
    <w:rsid w:val="4ADE3256"/>
    <w:rsid w:val="4AE53841"/>
    <w:rsid w:val="4AEA1808"/>
    <w:rsid w:val="4AF94F7F"/>
    <w:rsid w:val="4AFA14ED"/>
    <w:rsid w:val="4AFD5513"/>
    <w:rsid w:val="4B0B059A"/>
    <w:rsid w:val="4B0B3127"/>
    <w:rsid w:val="4B0F3AEB"/>
    <w:rsid w:val="4B106609"/>
    <w:rsid w:val="4B186A1D"/>
    <w:rsid w:val="4B1F28F8"/>
    <w:rsid w:val="4B204877"/>
    <w:rsid w:val="4B253EBF"/>
    <w:rsid w:val="4B281469"/>
    <w:rsid w:val="4B3A02EF"/>
    <w:rsid w:val="4B492C61"/>
    <w:rsid w:val="4B521C16"/>
    <w:rsid w:val="4B5A2B6D"/>
    <w:rsid w:val="4B696AEC"/>
    <w:rsid w:val="4B6A6A81"/>
    <w:rsid w:val="4B6C780A"/>
    <w:rsid w:val="4B73023F"/>
    <w:rsid w:val="4B8341C0"/>
    <w:rsid w:val="4B896603"/>
    <w:rsid w:val="4BA54A39"/>
    <w:rsid w:val="4BA66540"/>
    <w:rsid w:val="4BBC7D80"/>
    <w:rsid w:val="4BDC321E"/>
    <w:rsid w:val="4BE56220"/>
    <w:rsid w:val="4BE849FD"/>
    <w:rsid w:val="4BEC0BBE"/>
    <w:rsid w:val="4BEE7112"/>
    <w:rsid w:val="4BF275D4"/>
    <w:rsid w:val="4BFA6A90"/>
    <w:rsid w:val="4BFE77B4"/>
    <w:rsid w:val="4C2056F9"/>
    <w:rsid w:val="4C2302FA"/>
    <w:rsid w:val="4C2445DD"/>
    <w:rsid w:val="4C256909"/>
    <w:rsid w:val="4C4D429E"/>
    <w:rsid w:val="4C574911"/>
    <w:rsid w:val="4C5B3DBF"/>
    <w:rsid w:val="4C5C713A"/>
    <w:rsid w:val="4C6A412C"/>
    <w:rsid w:val="4C747036"/>
    <w:rsid w:val="4C905959"/>
    <w:rsid w:val="4CB76144"/>
    <w:rsid w:val="4CBC7482"/>
    <w:rsid w:val="4CC15018"/>
    <w:rsid w:val="4CC62112"/>
    <w:rsid w:val="4CCB4886"/>
    <w:rsid w:val="4CD17465"/>
    <w:rsid w:val="4CD8445F"/>
    <w:rsid w:val="4CD8587D"/>
    <w:rsid w:val="4CDF0ADB"/>
    <w:rsid w:val="4CE43A09"/>
    <w:rsid w:val="4CF8439E"/>
    <w:rsid w:val="4D19019C"/>
    <w:rsid w:val="4D1C6D67"/>
    <w:rsid w:val="4D1D33F6"/>
    <w:rsid w:val="4D325E7D"/>
    <w:rsid w:val="4D360976"/>
    <w:rsid w:val="4D4741E3"/>
    <w:rsid w:val="4D4A1EE7"/>
    <w:rsid w:val="4D524990"/>
    <w:rsid w:val="4D685E99"/>
    <w:rsid w:val="4D777048"/>
    <w:rsid w:val="4D795A99"/>
    <w:rsid w:val="4D803A09"/>
    <w:rsid w:val="4D913AE4"/>
    <w:rsid w:val="4D977C8E"/>
    <w:rsid w:val="4D9C0253"/>
    <w:rsid w:val="4DA116BC"/>
    <w:rsid w:val="4DAB2041"/>
    <w:rsid w:val="4DCE6AD8"/>
    <w:rsid w:val="4DD72AD8"/>
    <w:rsid w:val="4DD86A29"/>
    <w:rsid w:val="4DD903B4"/>
    <w:rsid w:val="4DEB30AF"/>
    <w:rsid w:val="4DF1045A"/>
    <w:rsid w:val="4DF426C6"/>
    <w:rsid w:val="4DF742FD"/>
    <w:rsid w:val="4DFB7CFB"/>
    <w:rsid w:val="4E050332"/>
    <w:rsid w:val="4E100DC4"/>
    <w:rsid w:val="4E1E6D40"/>
    <w:rsid w:val="4E225AF7"/>
    <w:rsid w:val="4E283B08"/>
    <w:rsid w:val="4E3C7D12"/>
    <w:rsid w:val="4E565AE4"/>
    <w:rsid w:val="4E645481"/>
    <w:rsid w:val="4E6E512A"/>
    <w:rsid w:val="4E7A5222"/>
    <w:rsid w:val="4EA07068"/>
    <w:rsid w:val="4EA9680E"/>
    <w:rsid w:val="4EB00F28"/>
    <w:rsid w:val="4EDF7865"/>
    <w:rsid w:val="4EE374D3"/>
    <w:rsid w:val="4EF74A46"/>
    <w:rsid w:val="4EFF09C0"/>
    <w:rsid w:val="4F1D4A0F"/>
    <w:rsid w:val="4F207815"/>
    <w:rsid w:val="4F683831"/>
    <w:rsid w:val="4F6F362A"/>
    <w:rsid w:val="4F716D5D"/>
    <w:rsid w:val="4F876406"/>
    <w:rsid w:val="4F906E73"/>
    <w:rsid w:val="4F921EDD"/>
    <w:rsid w:val="4F9A3252"/>
    <w:rsid w:val="4FAF7AB7"/>
    <w:rsid w:val="4FB169D3"/>
    <w:rsid w:val="4FE50835"/>
    <w:rsid w:val="501B7F7A"/>
    <w:rsid w:val="50251E24"/>
    <w:rsid w:val="5028716C"/>
    <w:rsid w:val="5034663C"/>
    <w:rsid w:val="505358C6"/>
    <w:rsid w:val="505456DA"/>
    <w:rsid w:val="505E0BCF"/>
    <w:rsid w:val="5060191D"/>
    <w:rsid w:val="506331A6"/>
    <w:rsid w:val="50684F15"/>
    <w:rsid w:val="506E70D1"/>
    <w:rsid w:val="50775790"/>
    <w:rsid w:val="50851919"/>
    <w:rsid w:val="50AF7F6A"/>
    <w:rsid w:val="50CC42D5"/>
    <w:rsid w:val="50D24044"/>
    <w:rsid w:val="50D37D8F"/>
    <w:rsid w:val="50DB73E6"/>
    <w:rsid w:val="50DD0359"/>
    <w:rsid w:val="50DE624F"/>
    <w:rsid w:val="50DF72AE"/>
    <w:rsid w:val="50FA5D94"/>
    <w:rsid w:val="5102645E"/>
    <w:rsid w:val="5122674E"/>
    <w:rsid w:val="512C0DD7"/>
    <w:rsid w:val="51352798"/>
    <w:rsid w:val="516A7035"/>
    <w:rsid w:val="516F55DF"/>
    <w:rsid w:val="517163B6"/>
    <w:rsid w:val="517D3491"/>
    <w:rsid w:val="51A11283"/>
    <w:rsid w:val="51A156D7"/>
    <w:rsid w:val="51C62F0B"/>
    <w:rsid w:val="51C64F77"/>
    <w:rsid w:val="51DC1A95"/>
    <w:rsid w:val="51F91FA1"/>
    <w:rsid w:val="520D43F4"/>
    <w:rsid w:val="520E693C"/>
    <w:rsid w:val="52120742"/>
    <w:rsid w:val="521C1A30"/>
    <w:rsid w:val="521C454D"/>
    <w:rsid w:val="521D1607"/>
    <w:rsid w:val="52210C47"/>
    <w:rsid w:val="52252946"/>
    <w:rsid w:val="52374404"/>
    <w:rsid w:val="523C24B6"/>
    <w:rsid w:val="52466D4F"/>
    <w:rsid w:val="525C4F43"/>
    <w:rsid w:val="525C7E2A"/>
    <w:rsid w:val="52694AF9"/>
    <w:rsid w:val="527747E2"/>
    <w:rsid w:val="527A25F2"/>
    <w:rsid w:val="528E5842"/>
    <w:rsid w:val="528F2D20"/>
    <w:rsid w:val="52923173"/>
    <w:rsid w:val="529A7F0D"/>
    <w:rsid w:val="52A20DAE"/>
    <w:rsid w:val="52A7478E"/>
    <w:rsid w:val="52B57B84"/>
    <w:rsid w:val="52D82B08"/>
    <w:rsid w:val="52EC4E75"/>
    <w:rsid w:val="52FA0ED7"/>
    <w:rsid w:val="53013B24"/>
    <w:rsid w:val="53027D19"/>
    <w:rsid w:val="53103506"/>
    <w:rsid w:val="53386A9A"/>
    <w:rsid w:val="53536F99"/>
    <w:rsid w:val="535A211E"/>
    <w:rsid w:val="53642B7A"/>
    <w:rsid w:val="538858E0"/>
    <w:rsid w:val="5395571B"/>
    <w:rsid w:val="539D59CA"/>
    <w:rsid w:val="53AE1678"/>
    <w:rsid w:val="53C37243"/>
    <w:rsid w:val="53CD3BCA"/>
    <w:rsid w:val="53EF213C"/>
    <w:rsid w:val="53F301FE"/>
    <w:rsid w:val="541A14A1"/>
    <w:rsid w:val="54265214"/>
    <w:rsid w:val="54283070"/>
    <w:rsid w:val="5441219A"/>
    <w:rsid w:val="54426F07"/>
    <w:rsid w:val="546B6BF5"/>
    <w:rsid w:val="54796585"/>
    <w:rsid w:val="547F5DFE"/>
    <w:rsid w:val="549E0D23"/>
    <w:rsid w:val="54A874FA"/>
    <w:rsid w:val="54B1191D"/>
    <w:rsid w:val="54DB5079"/>
    <w:rsid w:val="54E31BF0"/>
    <w:rsid w:val="54FF0D80"/>
    <w:rsid w:val="550D17D3"/>
    <w:rsid w:val="55111DE9"/>
    <w:rsid w:val="552161F8"/>
    <w:rsid w:val="552C0F3E"/>
    <w:rsid w:val="55444DEB"/>
    <w:rsid w:val="554B7D58"/>
    <w:rsid w:val="555328D0"/>
    <w:rsid w:val="55917E0E"/>
    <w:rsid w:val="55930F1D"/>
    <w:rsid w:val="559377AB"/>
    <w:rsid w:val="559B3D0A"/>
    <w:rsid w:val="55A071F8"/>
    <w:rsid w:val="55AF4F33"/>
    <w:rsid w:val="55BB5246"/>
    <w:rsid w:val="55BE6E88"/>
    <w:rsid w:val="55CC7812"/>
    <w:rsid w:val="55CE2421"/>
    <w:rsid w:val="55D53AFC"/>
    <w:rsid w:val="55D63947"/>
    <w:rsid w:val="55E85717"/>
    <w:rsid w:val="55EB4FDF"/>
    <w:rsid w:val="55EE077F"/>
    <w:rsid w:val="55F77154"/>
    <w:rsid w:val="55F9144A"/>
    <w:rsid w:val="560E0A82"/>
    <w:rsid w:val="56132DA9"/>
    <w:rsid w:val="561D31AC"/>
    <w:rsid w:val="56361F1A"/>
    <w:rsid w:val="5641692E"/>
    <w:rsid w:val="564801DA"/>
    <w:rsid w:val="56491D17"/>
    <w:rsid w:val="564F17E7"/>
    <w:rsid w:val="56575EC4"/>
    <w:rsid w:val="56614CDC"/>
    <w:rsid w:val="567D4407"/>
    <w:rsid w:val="56806FFB"/>
    <w:rsid w:val="56910C99"/>
    <w:rsid w:val="56933C1B"/>
    <w:rsid w:val="56992583"/>
    <w:rsid w:val="56B01A75"/>
    <w:rsid w:val="56B718AD"/>
    <w:rsid w:val="56C36EA7"/>
    <w:rsid w:val="56CC4855"/>
    <w:rsid w:val="572A0328"/>
    <w:rsid w:val="574273E2"/>
    <w:rsid w:val="575655A5"/>
    <w:rsid w:val="575E16F6"/>
    <w:rsid w:val="5775579E"/>
    <w:rsid w:val="577A1927"/>
    <w:rsid w:val="578A00BC"/>
    <w:rsid w:val="57917C7B"/>
    <w:rsid w:val="579A7B09"/>
    <w:rsid w:val="57A50847"/>
    <w:rsid w:val="57B724B3"/>
    <w:rsid w:val="57BD04CD"/>
    <w:rsid w:val="57F01316"/>
    <w:rsid w:val="580E4FE4"/>
    <w:rsid w:val="58106844"/>
    <w:rsid w:val="581D4A98"/>
    <w:rsid w:val="5822480F"/>
    <w:rsid w:val="58471134"/>
    <w:rsid w:val="586361CF"/>
    <w:rsid w:val="586C18AF"/>
    <w:rsid w:val="58770397"/>
    <w:rsid w:val="58770E04"/>
    <w:rsid w:val="587731F3"/>
    <w:rsid w:val="5891509B"/>
    <w:rsid w:val="58B73A7C"/>
    <w:rsid w:val="58B97C7F"/>
    <w:rsid w:val="58CF2269"/>
    <w:rsid w:val="58FC2B2B"/>
    <w:rsid w:val="58FF2E65"/>
    <w:rsid w:val="591445ED"/>
    <w:rsid w:val="59157052"/>
    <w:rsid w:val="59386317"/>
    <w:rsid w:val="595C08CB"/>
    <w:rsid w:val="598A66BD"/>
    <w:rsid w:val="599D6A90"/>
    <w:rsid w:val="59A178D9"/>
    <w:rsid w:val="59B52A7D"/>
    <w:rsid w:val="59C13159"/>
    <w:rsid w:val="59E82EC7"/>
    <w:rsid w:val="59EC7506"/>
    <w:rsid w:val="59EF17D2"/>
    <w:rsid w:val="59F654C2"/>
    <w:rsid w:val="59FE1B96"/>
    <w:rsid w:val="5A057E3A"/>
    <w:rsid w:val="5A0C1A6E"/>
    <w:rsid w:val="5A112D70"/>
    <w:rsid w:val="5A156A54"/>
    <w:rsid w:val="5A307C0C"/>
    <w:rsid w:val="5A4B3F19"/>
    <w:rsid w:val="5A4C2849"/>
    <w:rsid w:val="5A5C3FE6"/>
    <w:rsid w:val="5A614CCA"/>
    <w:rsid w:val="5A6223C0"/>
    <w:rsid w:val="5A7230EB"/>
    <w:rsid w:val="5A8C734D"/>
    <w:rsid w:val="5AB92FC3"/>
    <w:rsid w:val="5AC125DD"/>
    <w:rsid w:val="5ACA7838"/>
    <w:rsid w:val="5ACC457D"/>
    <w:rsid w:val="5AD4566D"/>
    <w:rsid w:val="5ADB4CCB"/>
    <w:rsid w:val="5AEA3874"/>
    <w:rsid w:val="5B113FA4"/>
    <w:rsid w:val="5B2716E3"/>
    <w:rsid w:val="5B296D40"/>
    <w:rsid w:val="5B3742B7"/>
    <w:rsid w:val="5B4E5BBE"/>
    <w:rsid w:val="5B575373"/>
    <w:rsid w:val="5B625FBA"/>
    <w:rsid w:val="5B643BD3"/>
    <w:rsid w:val="5B6C6700"/>
    <w:rsid w:val="5B7070F8"/>
    <w:rsid w:val="5B796873"/>
    <w:rsid w:val="5B905381"/>
    <w:rsid w:val="5B916267"/>
    <w:rsid w:val="5BAE672B"/>
    <w:rsid w:val="5BB34C99"/>
    <w:rsid w:val="5BBB3435"/>
    <w:rsid w:val="5C1C6F89"/>
    <w:rsid w:val="5C1D44C0"/>
    <w:rsid w:val="5C213597"/>
    <w:rsid w:val="5C2E3FCF"/>
    <w:rsid w:val="5C3C32DD"/>
    <w:rsid w:val="5C3D37C1"/>
    <w:rsid w:val="5C464637"/>
    <w:rsid w:val="5C4710D7"/>
    <w:rsid w:val="5C51356A"/>
    <w:rsid w:val="5C855A2E"/>
    <w:rsid w:val="5C8E6609"/>
    <w:rsid w:val="5C9B215E"/>
    <w:rsid w:val="5CA5609C"/>
    <w:rsid w:val="5CA82A40"/>
    <w:rsid w:val="5CB73173"/>
    <w:rsid w:val="5CD34A0D"/>
    <w:rsid w:val="5CE35A16"/>
    <w:rsid w:val="5D041126"/>
    <w:rsid w:val="5D183FAC"/>
    <w:rsid w:val="5D21715E"/>
    <w:rsid w:val="5D2612B7"/>
    <w:rsid w:val="5D2D21FF"/>
    <w:rsid w:val="5D304759"/>
    <w:rsid w:val="5D3E78D9"/>
    <w:rsid w:val="5D446382"/>
    <w:rsid w:val="5D4D34AC"/>
    <w:rsid w:val="5D4E4557"/>
    <w:rsid w:val="5D536EF8"/>
    <w:rsid w:val="5D82116B"/>
    <w:rsid w:val="5D837379"/>
    <w:rsid w:val="5D8B7E88"/>
    <w:rsid w:val="5D8E6544"/>
    <w:rsid w:val="5D963019"/>
    <w:rsid w:val="5DA5633B"/>
    <w:rsid w:val="5DA57162"/>
    <w:rsid w:val="5DAD740F"/>
    <w:rsid w:val="5DB04361"/>
    <w:rsid w:val="5DB11577"/>
    <w:rsid w:val="5DB627B8"/>
    <w:rsid w:val="5DCF770A"/>
    <w:rsid w:val="5DE47DAE"/>
    <w:rsid w:val="5DEF7250"/>
    <w:rsid w:val="5E007056"/>
    <w:rsid w:val="5E0C0B65"/>
    <w:rsid w:val="5E0F23FA"/>
    <w:rsid w:val="5E2B7E4E"/>
    <w:rsid w:val="5E352DAB"/>
    <w:rsid w:val="5E5E6A96"/>
    <w:rsid w:val="5E696438"/>
    <w:rsid w:val="5E710775"/>
    <w:rsid w:val="5E795A49"/>
    <w:rsid w:val="5E9A2A9F"/>
    <w:rsid w:val="5EA80105"/>
    <w:rsid w:val="5EC011BC"/>
    <w:rsid w:val="5ECF2E63"/>
    <w:rsid w:val="5ED45CA3"/>
    <w:rsid w:val="5EDD78AC"/>
    <w:rsid w:val="5EE56347"/>
    <w:rsid w:val="5F1071BD"/>
    <w:rsid w:val="5F264567"/>
    <w:rsid w:val="5F2F4423"/>
    <w:rsid w:val="5F375E3A"/>
    <w:rsid w:val="5F3C0E0B"/>
    <w:rsid w:val="5F675E58"/>
    <w:rsid w:val="5F7C17C2"/>
    <w:rsid w:val="5F8D37B6"/>
    <w:rsid w:val="5F903258"/>
    <w:rsid w:val="5F972543"/>
    <w:rsid w:val="5F986B0E"/>
    <w:rsid w:val="5F9B282A"/>
    <w:rsid w:val="5FC310D7"/>
    <w:rsid w:val="5FD44DD8"/>
    <w:rsid w:val="5FD76BE9"/>
    <w:rsid w:val="5FDE0E19"/>
    <w:rsid w:val="5FDF644E"/>
    <w:rsid w:val="5FE457DF"/>
    <w:rsid w:val="5FE95983"/>
    <w:rsid w:val="600173E9"/>
    <w:rsid w:val="600B542A"/>
    <w:rsid w:val="601122F3"/>
    <w:rsid w:val="601256EB"/>
    <w:rsid w:val="60217312"/>
    <w:rsid w:val="60234B9F"/>
    <w:rsid w:val="60332EB9"/>
    <w:rsid w:val="60366AEE"/>
    <w:rsid w:val="603823C7"/>
    <w:rsid w:val="60426AB9"/>
    <w:rsid w:val="60474CD9"/>
    <w:rsid w:val="604E0538"/>
    <w:rsid w:val="6058401C"/>
    <w:rsid w:val="60674586"/>
    <w:rsid w:val="608333A6"/>
    <w:rsid w:val="609B5BFF"/>
    <w:rsid w:val="609D0DC1"/>
    <w:rsid w:val="60A63191"/>
    <w:rsid w:val="60A763D3"/>
    <w:rsid w:val="60A900A7"/>
    <w:rsid w:val="60B43CD0"/>
    <w:rsid w:val="60CB3EB0"/>
    <w:rsid w:val="60CC7235"/>
    <w:rsid w:val="60FD4E2D"/>
    <w:rsid w:val="61160C69"/>
    <w:rsid w:val="61322850"/>
    <w:rsid w:val="613C2992"/>
    <w:rsid w:val="613D69A3"/>
    <w:rsid w:val="61456286"/>
    <w:rsid w:val="614660C1"/>
    <w:rsid w:val="615142D7"/>
    <w:rsid w:val="61623127"/>
    <w:rsid w:val="616E6E21"/>
    <w:rsid w:val="6175628B"/>
    <w:rsid w:val="617A1C49"/>
    <w:rsid w:val="617D5220"/>
    <w:rsid w:val="61B57D36"/>
    <w:rsid w:val="61BB03F7"/>
    <w:rsid w:val="61C427AD"/>
    <w:rsid w:val="61C8756B"/>
    <w:rsid w:val="61CD40DF"/>
    <w:rsid w:val="61D35D68"/>
    <w:rsid w:val="61E52FAD"/>
    <w:rsid w:val="61EA5807"/>
    <w:rsid w:val="62012383"/>
    <w:rsid w:val="621E5CE3"/>
    <w:rsid w:val="62214BC7"/>
    <w:rsid w:val="622A7B6B"/>
    <w:rsid w:val="6239708C"/>
    <w:rsid w:val="623F0806"/>
    <w:rsid w:val="624C5BF8"/>
    <w:rsid w:val="624E38B7"/>
    <w:rsid w:val="626A677D"/>
    <w:rsid w:val="626D64B0"/>
    <w:rsid w:val="62735D71"/>
    <w:rsid w:val="627D6F2D"/>
    <w:rsid w:val="62A25E64"/>
    <w:rsid w:val="62A96920"/>
    <w:rsid w:val="62AA4236"/>
    <w:rsid w:val="62C00E60"/>
    <w:rsid w:val="62C30D3E"/>
    <w:rsid w:val="62C321A9"/>
    <w:rsid w:val="62D5555B"/>
    <w:rsid w:val="62D92B5B"/>
    <w:rsid w:val="62D97B43"/>
    <w:rsid w:val="62F210D9"/>
    <w:rsid w:val="6306595B"/>
    <w:rsid w:val="630A1608"/>
    <w:rsid w:val="630D294A"/>
    <w:rsid w:val="631927D0"/>
    <w:rsid w:val="633723D2"/>
    <w:rsid w:val="633A1235"/>
    <w:rsid w:val="634E2B59"/>
    <w:rsid w:val="635005A4"/>
    <w:rsid w:val="638843C8"/>
    <w:rsid w:val="63AA3E43"/>
    <w:rsid w:val="63C00EAE"/>
    <w:rsid w:val="63D44C5C"/>
    <w:rsid w:val="63DC72AB"/>
    <w:rsid w:val="63E93E67"/>
    <w:rsid w:val="63EB5F8E"/>
    <w:rsid w:val="642A5BB6"/>
    <w:rsid w:val="642C69D8"/>
    <w:rsid w:val="64310DF2"/>
    <w:rsid w:val="643976DD"/>
    <w:rsid w:val="644B5D32"/>
    <w:rsid w:val="644C3924"/>
    <w:rsid w:val="646152D8"/>
    <w:rsid w:val="64670196"/>
    <w:rsid w:val="646B2FBB"/>
    <w:rsid w:val="649E4602"/>
    <w:rsid w:val="64A12852"/>
    <w:rsid w:val="64A20DE9"/>
    <w:rsid w:val="64A818AB"/>
    <w:rsid w:val="64A93690"/>
    <w:rsid w:val="64AF0902"/>
    <w:rsid w:val="64D1020D"/>
    <w:rsid w:val="64DA7D11"/>
    <w:rsid w:val="64DB2697"/>
    <w:rsid w:val="64DB5C9F"/>
    <w:rsid w:val="64EA384E"/>
    <w:rsid w:val="64EB1FCA"/>
    <w:rsid w:val="64F06C00"/>
    <w:rsid w:val="650A13BC"/>
    <w:rsid w:val="650C3465"/>
    <w:rsid w:val="650F7BBF"/>
    <w:rsid w:val="65173DF3"/>
    <w:rsid w:val="651C0A77"/>
    <w:rsid w:val="651C4E1A"/>
    <w:rsid w:val="65296BA8"/>
    <w:rsid w:val="652E3694"/>
    <w:rsid w:val="65396969"/>
    <w:rsid w:val="655149D7"/>
    <w:rsid w:val="655F3BF2"/>
    <w:rsid w:val="65807116"/>
    <w:rsid w:val="659031C6"/>
    <w:rsid w:val="659D78B2"/>
    <w:rsid w:val="65AF713F"/>
    <w:rsid w:val="65DD1C24"/>
    <w:rsid w:val="65E059CF"/>
    <w:rsid w:val="65E3420C"/>
    <w:rsid w:val="660245FA"/>
    <w:rsid w:val="66185591"/>
    <w:rsid w:val="661B5303"/>
    <w:rsid w:val="662C54D2"/>
    <w:rsid w:val="66322FD9"/>
    <w:rsid w:val="663416E0"/>
    <w:rsid w:val="66393C46"/>
    <w:rsid w:val="663D45D7"/>
    <w:rsid w:val="6644142E"/>
    <w:rsid w:val="664F115D"/>
    <w:rsid w:val="66580E8D"/>
    <w:rsid w:val="66633CF7"/>
    <w:rsid w:val="666755E2"/>
    <w:rsid w:val="66723431"/>
    <w:rsid w:val="667E5E8F"/>
    <w:rsid w:val="668E2D27"/>
    <w:rsid w:val="668E6352"/>
    <w:rsid w:val="6692260C"/>
    <w:rsid w:val="66A71F45"/>
    <w:rsid w:val="66C41D61"/>
    <w:rsid w:val="66D24785"/>
    <w:rsid w:val="66D80843"/>
    <w:rsid w:val="67110596"/>
    <w:rsid w:val="67186B86"/>
    <w:rsid w:val="67290B56"/>
    <w:rsid w:val="672D64B8"/>
    <w:rsid w:val="67327B16"/>
    <w:rsid w:val="673D1D4A"/>
    <w:rsid w:val="6742030C"/>
    <w:rsid w:val="674B223D"/>
    <w:rsid w:val="675D5387"/>
    <w:rsid w:val="676174BA"/>
    <w:rsid w:val="676A412F"/>
    <w:rsid w:val="677215B9"/>
    <w:rsid w:val="6773720A"/>
    <w:rsid w:val="67771669"/>
    <w:rsid w:val="67771C7D"/>
    <w:rsid w:val="677A340D"/>
    <w:rsid w:val="677D0CEF"/>
    <w:rsid w:val="677D6174"/>
    <w:rsid w:val="678D6ED1"/>
    <w:rsid w:val="67993224"/>
    <w:rsid w:val="679E132B"/>
    <w:rsid w:val="67A8682D"/>
    <w:rsid w:val="67A92312"/>
    <w:rsid w:val="67BD3192"/>
    <w:rsid w:val="67BF4BF6"/>
    <w:rsid w:val="67CA1578"/>
    <w:rsid w:val="67CA5A0B"/>
    <w:rsid w:val="67EB6B98"/>
    <w:rsid w:val="67EC0E07"/>
    <w:rsid w:val="67ED5B29"/>
    <w:rsid w:val="67F87D49"/>
    <w:rsid w:val="68075F3D"/>
    <w:rsid w:val="68117A80"/>
    <w:rsid w:val="68243429"/>
    <w:rsid w:val="6826070A"/>
    <w:rsid w:val="68273416"/>
    <w:rsid w:val="682905C7"/>
    <w:rsid w:val="682C6DF6"/>
    <w:rsid w:val="68420B45"/>
    <w:rsid w:val="68422A81"/>
    <w:rsid w:val="685476D6"/>
    <w:rsid w:val="68561B1E"/>
    <w:rsid w:val="686A6A83"/>
    <w:rsid w:val="687E59EB"/>
    <w:rsid w:val="688870F5"/>
    <w:rsid w:val="688C3721"/>
    <w:rsid w:val="68953EA5"/>
    <w:rsid w:val="68997037"/>
    <w:rsid w:val="689A6F38"/>
    <w:rsid w:val="68AB1000"/>
    <w:rsid w:val="68CC5C5B"/>
    <w:rsid w:val="68DB3E41"/>
    <w:rsid w:val="68DE1784"/>
    <w:rsid w:val="68E427ED"/>
    <w:rsid w:val="68F624E2"/>
    <w:rsid w:val="690D3758"/>
    <w:rsid w:val="691F1715"/>
    <w:rsid w:val="692467DC"/>
    <w:rsid w:val="692802C2"/>
    <w:rsid w:val="692B4D45"/>
    <w:rsid w:val="693662DA"/>
    <w:rsid w:val="695602C3"/>
    <w:rsid w:val="69666759"/>
    <w:rsid w:val="69687441"/>
    <w:rsid w:val="698B24FF"/>
    <w:rsid w:val="69930598"/>
    <w:rsid w:val="699B2346"/>
    <w:rsid w:val="69AD6712"/>
    <w:rsid w:val="69BA25D7"/>
    <w:rsid w:val="69C96803"/>
    <w:rsid w:val="69D716CE"/>
    <w:rsid w:val="69DE26A6"/>
    <w:rsid w:val="69E420A3"/>
    <w:rsid w:val="69EF1A3C"/>
    <w:rsid w:val="69FE53E2"/>
    <w:rsid w:val="6A1A04FB"/>
    <w:rsid w:val="6A1E0414"/>
    <w:rsid w:val="6A2254D0"/>
    <w:rsid w:val="6A2A158B"/>
    <w:rsid w:val="6A332C51"/>
    <w:rsid w:val="6A5B4E75"/>
    <w:rsid w:val="6A6E7690"/>
    <w:rsid w:val="6AAB787D"/>
    <w:rsid w:val="6AD577F9"/>
    <w:rsid w:val="6ADA2EC4"/>
    <w:rsid w:val="6AE7222C"/>
    <w:rsid w:val="6AEA1BAA"/>
    <w:rsid w:val="6B04054F"/>
    <w:rsid w:val="6B1E2B14"/>
    <w:rsid w:val="6B4D31AD"/>
    <w:rsid w:val="6B5C3DBF"/>
    <w:rsid w:val="6B724999"/>
    <w:rsid w:val="6B7B6F1C"/>
    <w:rsid w:val="6B7F34B4"/>
    <w:rsid w:val="6B8A08F4"/>
    <w:rsid w:val="6BA45163"/>
    <w:rsid w:val="6BAD2DCB"/>
    <w:rsid w:val="6BD5609D"/>
    <w:rsid w:val="6BD92D4D"/>
    <w:rsid w:val="6BF309AD"/>
    <w:rsid w:val="6C1566D4"/>
    <w:rsid w:val="6C1C17EB"/>
    <w:rsid w:val="6C1E1409"/>
    <w:rsid w:val="6C226BA2"/>
    <w:rsid w:val="6C2321DC"/>
    <w:rsid w:val="6C2459DE"/>
    <w:rsid w:val="6C31525B"/>
    <w:rsid w:val="6C552493"/>
    <w:rsid w:val="6C5F528C"/>
    <w:rsid w:val="6C607C1C"/>
    <w:rsid w:val="6C752574"/>
    <w:rsid w:val="6C7D21A0"/>
    <w:rsid w:val="6C814E78"/>
    <w:rsid w:val="6C84388E"/>
    <w:rsid w:val="6C845B01"/>
    <w:rsid w:val="6C8B340B"/>
    <w:rsid w:val="6CA3600C"/>
    <w:rsid w:val="6CA61E64"/>
    <w:rsid w:val="6CB35258"/>
    <w:rsid w:val="6CB55C4C"/>
    <w:rsid w:val="6CB720AB"/>
    <w:rsid w:val="6CC03A40"/>
    <w:rsid w:val="6CD524E4"/>
    <w:rsid w:val="6D16103C"/>
    <w:rsid w:val="6D1745C8"/>
    <w:rsid w:val="6D20422C"/>
    <w:rsid w:val="6D554D2E"/>
    <w:rsid w:val="6D5F7987"/>
    <w:rsid w:val="6D645EBC"/>
    <w:rsid w:val="6D776B20"/>
    <w:rsid w:val="6D8B6791"/>
    <w:rsid w:val="6D9C69D6"/>
    <w:rsid w:val="6DA03634"/>
    <w:rsid w:val="6DB23338"/>
    <w:rsid w:val="6DB57EF8"/>
    <w:rsid w:val="6DE779FD"/>
    <w:rsid w:val="6DF2211D"/>
    <w:rsid w:val="6DFF6388"/>
    <w:rsid w:val="6E0574AB"/>
    <w:rsid w:val="6E173DB3"/>
    <w:rsid w:val="6E1E145F"/>
    <w:rsid w:val="6E2235A8"/>
    <w:rsid w:val="6E2F482B"/>
    <w:rsid w:val="6E3A6DB9"/>
    <w:rsid w:val="6E44387D"/>
    <w:rsid w:val="6E497774"/>
    <w:rsid w:val="6E5C18D7"/>
    <w:rsid w:val="6E731699"/>
    <w:rsid w:val="6E7C1926"/>
    <w:rsid w:val="6E857360"/>
    <w:rsid w:val="6E8B0B12"/>
    <w:rsid w:val="6EA06E91"/>
    <w:rsid w:val="6EA8672F"/>
    <w:rsid w:val="6EB91082"/>
    <w:rsid w:val="6EC82111"/>
    <w:rsid w:val="6ED15CA3"/>
    <w:rsid w:val="6F034388"/>
    <w:rsid w:val="6F1767C1"/>
    <w:rsid w:val="6F1E35BF"/>
    <w:rsid w:val="6F3A21CB"/>
    <w:rsid w:val="6F4E67E2"/>
    <w:rsid w:val="6F4F0E38"/>
    <w:rsid w:val="6F684D06"/>
    <w:rsid w:val="6F737835"/>
    <w:rsid w:val="6F7D50E9"/>
    <w:rsid w:val="6FA905E6"/>
    <w:rsid w:val="6FA957EF"/>
    <w:rsid w:val="6FAD2575"/>
    <w:rsid w:val="6FB37972"/>
    <w:rsid w:val="6FCC7BAE"/>
    <w:rsid w:val="6FD72844"/>
    <w:rsid w:val="6FE018E9"/>
    <w:rsid w:val="6FEE29E9"/>
    <w:rsid w:val="6FEF55F9"/>
    <w:rsid w:val="6FF3123D"/>
    <w:rsid w:val="7001071B"/>
    <w:rsid w:val="70090496"/>
    <w:rsid w:val="70226396"/>
    <w:rsid w:val="702269AC"/>
    <w:rsid w:val="702E48B9"/>
    <w:rsid w:val="70325F7C"/>
    <w:rsid w:val="703B2C0D"/>
    <w:rsid w:val="703E536B"/>
    <w:rsid w:val="703F66FC"/>
    <w:rsid w:val="704F0148"/>
    <w:rsid w:val="705B3551"/>
    <w:rsid w:val="706437C5"/>
    <w:rsid w:val="70867029"/>
    <w:rsid w:val="708D2456"/>
    <w:rsid w:val="709661A4"/>
    <w:rsid w:val="709804CE"/>
    <w:rsid w:val="709D357E"/>
    <w:rsid w:val="70A54588"/>
    <w:rsid w:val="70AA2408"/>
    <w:rsid w:val="70AB305A"/>
    <w:rsid w:val="70BD7FB5"/>
    <w:rsid w:val="70CC692C"/>
    <w:rsid w:val="70CF3BA1"/>
    <w:rsid w:val="70D829D8"/>
    <w:rsid w:val="70E10FCA"/>
    <w:rsid w:val="70E33F38"/>
    <w:rsid w:val="70F163E1"/>
    <w:rsid w:val="70F25A07"/>
    <w:rsid w:val="71002C60"/>
    <w:rsid w:val="71057F5D"/>
    <w:rsid w:val="71126BDC"/>
    <w:rsid w:val="71132046"/>
    <w:rsid w:val="711B5042"/>
    <w:rsid w:val="713700FA"/>
    <w:rsid w:val="71394294"/>
    <w:rsid w:val="714071C2"/>
    <w:rsid w:val="71577F0E"/>
    <w:rsid w:val="716A6337"/>
    <w:rsid w:val="71912FE3"/>
    <w:rsid w:val="71C91200"/>
    <w:rsid w:val="71D07964"/>
    <w:rsid w:val="71FD6D1A"/>
    <w:rsid w:val="721758E9"/>
    <w:rsid w:val="72200A6D"/>
    <w:rsid w:val="7228282F"/>
    <w:rsid w:val="722F2D98"/>
    <w:rsid w:val="723209F5"/>
    <w:rsid w:val="72330892"/>
    <w:rsid w:val="723A7587"/>
    <w:rsid w:val="725800CB"/>
    <w:rsid w:val="72582406"/>
    <w:rsid w:val="725F7902"/>
    <w:rsid w:val="726446E4"/>
    <w:rsid w:val="72860EA4"/>
    <w:rsid w:val="72867947"/>
    <w:rsid w:val="728F5606"/>
    <w:rsid w:val="72A14766"/>
    <w:rsid w:val="72AF0656"/>
    <w:rsid w:val="72B86786"/>
    <w:rsid w:val="72BF21FF"/>
    <w:rsid w:val="72C72240"/>
    <w:rsid w:val="72CD2AC2"/>
    <w:rsid w:val="72F4358D"/>
    <w:rsid w:val="72FE05E9"/>
    <w:rsid w:val="72FE54F3"/>
    <w:rsid w:val="73013A2C"/>
    <w:rsid w:val="731A4D24"/>
    <w:rsid w:val="732A319E"/>
    <w:rsid w:val="73300496"/>
    <w:rsid w:val="734F48BF"/>
    <w:rsid w:val="73866235"/>
    <w:rsid w:val="73875736"/>
    <w:rsid w:val="738B0632"/>
    <w:rsid w:val="739C5C25"/>
    <w:rsid w:val="73A0742B"/>
    <w:rsid w:val="73A5233B"/>
    <w:rsid w:val="73A541E8"/>
    <w:rsid w:val="73B459BD"/>
    <w:rsid w:val="73BF03A4"/>
    <w:rsid w:val="73CE443D"/>
    <w:rsid w:val="73D45D24"/>
    <w:rsid w:val="73F03EB4"/>
    <w:rsid w:val="740965C3"/>
    <w:rsid w:val="74107806"/>
    <w:rsid w:val="7414043A"/>
    <w:rsid w:val="741E0276"/>
    <w:rsid w:val="742C4489"/>
    <w:rsid w:val="743A1F2A"/>
    <w:rsid w:val="743E6C06"/>
    <w:rsid w:val="74505D00"/>
    <w:rsid w:val="747650C7"/>
    <w:rsid w:val="747959DE"/>
    <w:rsid w:val="748652F4"/>
    <w:rsid w:val="74992198"/>
    <w:rsid w:val="74B16C69"/>
    <w:rsid w:val="74B35CF7"/>
    <w:rsid w:val="750C5684"/>
    <w:rsid w:val="751B6DCC"/>
    <w:rsid w:val="75285412"/>
    <w:rsid w:val="75406319"/>
    <w:rsid w:val="75422CB8"/>
    <w:rsid w:val="754A5410"/>
    <w:rsid w:val="75535D08"/>
    <w:rsid w:val="75567B0F"/>
    <w:rsid w:val="755A7585"/>
    <w:rsid w:val="755F0CE7"/>
    <w:rsid w:val="756B19C1"/>
    <w:rsid w:val="756D610A"/>
    <w:rsid w:val="756F225B"/>
    <w:rsid w:val="758166F3"/>
    <w:rsid w:val="758A4440"/>
    <w:rsid w:val="75A04B79"/>
    <w:rsid w:val="75AF2BBC"/>
    <w:rsid w:val="75B16DEE"/>
    <w:rsid w:val="75B20219"/>
    <w:rsid w:val="762733CF"/>
    <w:rsid w:val="76290595"/>
    <w:rsid w:val="763C4950"/>
    <w:rsid w:val="763D3EAE"/>
    <w:rsid w:val="7640362A"/>
    <w:rsid w:val="76423002"/>
    <w:rsid w:val="764E10B4"/>
    <w:rsid w:val="765C0534"/>
    <w:rsid w:val="76745859"/>
    <w:rsid w:val="767F3264"/>
    <w:rsid w:val="768A1724"/>
    <w:rsid w:val="76A94E80"/>
    <w:rsid w:val="76B32A28"/>
    <w:rsid w:val="76D51776"/>
    <w:rsid w:val="76DF33D8"/>
    <w:rsid w:val="76E10A54"/>
    <w:rsid w:val="76E5023E"/>
    <w:rsid w:val="77010980"/>
    <w:rsid w:val="77015DBE"/>
    <w:rsid w:val="77567E39"/>
    <w:rsid w:val="776D2BC0"/>
    <w:rsid w:val="77783100"/>
    <w:rsid w:val="777D6442"/>
    <w:rsid w:val="77850BFA"/>
    <w:rsid w:val="778C4977"/>
    <w:rsid w:val="779554F4"/>
    <w:rsid w:val="779F1C1E"/>
    <w:rsid w:val="77BC720C"/>
    <w:rsid w:val="77E65715"/>
    <w:rsid w:val="77EB7F66"/>
    <w:rsid w:val="77F66F1B"/>
    <w:rsid w:val="780A3552"/>
    <w:rsid w:val="78155D27"/>
    <w:rsid w:val="7821608A"/>
    <w:rsid w:val="782313C6"/>
    <w:rsid w:val="78234E7A"/>
    <w:rsid w:val="782E2EFD"/>
    <w:rsid w:val="78571155"/>
    <w:rsid w:val="785E419A"/>
    <w:rsid w:val="78672BCB"/>
    <w:rsid w:val="78940958"/>
    <w:rsid w:val="78A00B17"/>
    <w:rsid w:val="78AA6D3C"/>
    <w:rsid w:val="78D66FF1"/>
    <w:rsid w:val="78DF0ABF"/>
    <w:rsid w:val="78E74D9D"/>
    <w:rsid w:val="78F32A28"/>
    <w:rsid w:val="78F3672E"/>
    <w:rsid w:val="79032FA6"/>
    <w:rsid w:val="79054148"/>
    <w:rsid w:val="79125A0A"/>
    <w:rsid w:val="794E0BD0"/>
    <w:rsid w:val="7973797B"/>
    <w:rsid w:val="7977425A"/>
    <w:rsid w:val="798361C1"/>
    <w:rsid w:val="798906F3"/>
    <w:rsid w:val="7994509F"/>
    <w:rsid w:val="79A61302"/>
    <w:rsid w:val="79AF34A5"/>
    <w:rsid w:val="79BD4233"/>
    <w:rsid w:val="79D46CD9"/>
    <w:rsid w:val="79E2251E"/>
    <w:rsid w:val="79E61241"/>
    <w:rsid w:val="79EA3402"/>
    <w:rsid w:val="7A010882"/>
    <w:rsid w:val="7A156133"/>
    <w:rsid w:val="7A372CD4"/>
    <w:rsid w:val="7A4643D3"/>
    <w:rsid w:val="7A5E4A4D"/>
    <w:rsid w:val="7A7B7BF6"/>
    <w:rsid w:val="7A7C6158"/>
    <w:rsid w:val="7A841816"/>
    <w:rsid w:val="7A8B4512"/>
    <w:rsid w:val="7A9750EA"/>
    <w:rsid w:val="7A9D53AA"/>
    <w:rsid w:val="7AA57B8D"/>
    <w:rsid w:val="7ABA20C5"/>
    <w:rsid w:val="7ABD603B"/>
    <w:rsid w:val="7AD576B3"/>
    <w:rsid w:val="7ADE38DB"/>
    <w:rsid w:val="7ADE5C05"/>
    <w:rsid w:val="7AE80150"/>
    <w:rsid w:val="7AEB2445"/>
    <w:rsid w:val="7AF22FF0"/>
    <w:rsid w:val="7AF55E1E"/>
    <w:rsid w:val="7B124593"/>
    <w:rsid w:val="7B197612"/>
    <w:rsid w:val="7B214C0D"/>
    <w:rsid w:val="7B22677B"/>
    <w:rsid w:val="7B2A738C"/>
    <w:rsid w:val="7B2F347A"/>
    <w:rsid w:val="7B315361"/>
    <w:rsid w:val="7B3B0565"/>
    <w:rsid w:val="7B3F4D75"/>
    <w:rsid w:val="7B5B6725"/>
    <w:rsid w:val="7B734E0A"/>
    <w:rsid w:val="7B7A79BD"/>
    <w:rsid w:val="7B7D7EDF"/>
    <w:rsid w:val="7B855E6C"/>
    <w:rsid w:val="7B9503A7"/>
    <w:rsid w:val="7B9B098C"/>
    <w:rsid w:val="7BB63E66"/>
    <w:rsid w:val="7BB7404B"/>
    <w:rsid w:val="7BBB7EE4"/>
    <w:rsid w:val="7BCA79E8"/>
    <w:rsid w:val="7BD44929"/>
    <w:rsid w:val="7BD97CD3"/>
    <w:rsid w:val="7BE26EF3"/>
    <w:rsid w:val="7BE55F1A"/>
    <w:rsid w:val="7BF95B6A"/>
    <w:rsid w:val="7C0C3B87"/>
    <w:rsid w:val="7C10429A"/>
    <w:rsid w:val="7C271974"/>
    <w:rsid w:val="7C3214FB"/>
    <w:rsid w:val="7C594A95"/>
    <w:rsid w:val="7C5A0CBE"/>
    <w:rsid w:val="7C673295"/>
    <w:rsid w:val="7C6F7204"/>
    <w:rsid w:val="7C746757"/>
    <w:rsid w:val="7C7700B4"/>
    <w:rsid w:val="7C774BEB"/>
    <w:rsid w:val="7C870A77"/>
    <w:rsid w:val="7CAF28CE"/>
    <w:rsid w:val="7CB22E83"/>
    <w:rsid w:val="7CB2745A"/>
    <w:rsid w:val="7CBE202F"/>
    <w:rsid w:val="7CC14BCB"/>
    <w:rsid w:val="7CC63FC3"/>
    <w:rsid w:val="7CCD5301"/>
    <w:rsid w:val="7CEC65ED"/>
    <w:rsid w:val="7D2905DB"/>
    <w:rsid w:val="7D321289"/>
    <w:rsid w:val="7D3359DE"/>
    <w:rsid w:val="7D8E442F"/>
    <w:rsid w:val="7D9446F7"/>
    <w:rsid w:val="7D9C6D5A"/>
    <w:rsid w:val="7D9D7CC2"/>
    <w:rsid w:val="7DB4291D"/>
    <w:rsid w:val="7DB5425F"/>
    <w:rsid w:val="7DB86A66"/>
    <w:rsid w:val="7DD109CA"/>
    <w:rsid w:val="7DD9180C"/>
    <w:rsid w:val="7DE105B6"/>
    <w:rsid w:val="7DE31674"/>
    <w:rsid w:val="7DE83DF5"/>
    <w:rsid w:val="7DE9168E"/>
    <w:rsid w:val="7DEC4FE6"/>
    <w:rsid w:val="7DF26EB5"/>
    <w:rsid w:val="7E0C240D"/>
    <w:rsid w:val="7E0E2A54"/>
    <w:rsid w:val="7E0F7563"/>
    <w:rsid w:val="7E24586B"/>
    <w:rsid w:val="7E321FC7"/>
    <w:rsid w:val="7E3F13CA"/>
    <w:rsid w:val="7E402AAA"/>
    <w:rsid w:val="7E573239"/>
    <w:rsid w:val="7E576C88"/>
    <w:rsid w:val="7E6A344C"/>
    <w:rsid w:val="7E6D718D"/>
    <w:rsid w:val="7E7B5161"/>
    <w:rsid w:val="7E951E56"/>
    <w:rsid w:val="7EB02D5A"/>
    <w:rsid w:val="7ECB11E1"/>
    <w:rsid w:val="7ECD4FE0"/>
    <w:rsid w:val="7ED2645C"/>
    <w:rsid w:val="7EDA6F80"/>
    <w:rsid w:val="7EE9548E"/>
    <w:rsid w:val="7F072F7D"/>
    <w:rsid w:val="7F0D30E0"/>
    <w:rsid w:val="7F2A3441"/>
    <w:rsid w:val="7F2A7E8B"/>
    <w:rsid w:val="7F2C76BD"/>
    <w:rsid w:val="7F2D1F88"/>
    <w:rsid w:val="7F3C6064"/>
    <w:rsid w:val="7F401DC5"/>
    <w:rsid w:val="7F4563CB"/>
    <w:rsid w:val="7F714DBD"/>
    <w:rsid w:val="7F74311B"/>
    <w:rsid w:val="7F756FA0"/>
    <w:rsid w:val="7F761B69"/>
    <w:rsid w:val="7F8C2DDD"/>
    <w:rsid w:val="7FB40BDF"/>
    <w:rsid w:val="7FBB7E52"/>
    <w:rsid w:val="7FDA6DB4"/>
    <w:rsid w:val="7FE373C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64A9F1"/>
  <w15:docId w15:val="{7C2C20BB-7B4F-46BA-A35B-C83E11E8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footnote text" w:uiPriority="9" w:unhideWhenUsed="1" w:qFormat="1"/>
    <w:lsdException w:name="header" w:uiPriority="99" w:qFormat="1"/>
    <w:lsdException w:name="footer" w:uiPriority="99" w:qFormat="1"/>
    <w:lsdException w:name="caption" w:uiPriority="35" w:qFormat="1"/>
    <w:lsdException w:name="footnote reference" w:qFormat="1"/>
    <w:lsdException w:name="macro" w:uiPriority="99" w:unhideWhenUsed="1" w:qFormat="1"/>
    <w:lsdException w:name="List" w:uiPriority="99" w:unhideWhenUsed="1" w:qFormat="1"/>
    <w:lsdException w:name="List Bullet" w:uiPriority="99" w:unhideWhenUsed="1" w:qFormat="1"/>
    <w:lsdException w:name="List Number" w:uiPriority="99" w:unhideWhenUsed="1" w:qFormat="1"/>
    <w:lsdException w:name="List 2" w:uiPriority="99" w:unhideWhenUsed="1" w:qFormat="1"/>
    <w:lsdException w:name="List 3" w:uiPriority="99" w:unhideWhenUsed="1" w:qFormat="1"/>
    <w:lsdException w:name="List Bullet 2" w:uiPriority="99" w:unhideWhenUsed="1" w:qFormat="1"/>
    <w:lsdException w:name="List Bullet 3" w:uiPriority="99" w:unhideWhenUsed="1" w:qFormat="1"/>
    <w:lsdException w:name="List Number 2" w:uiPriority="99" w:unhideWhenUsed="1" w:qFormat="1"/>
    <w:lsdException w:name="List Number 3" w:uiPriority="99" w:unhideWhenUsed="1" w:qFormat="1"/>
    <w:lsdException w:name="Title" w:uiPriority="10" w:qFormat="1"/>
    <w:lsdException w:name="Default Paragraph Font" w:semiHidden="1" w:uiPriority="1" w:unhideWhenUsed="1"/>
    <w:lsdException w:name="Body Text" w:uiPriority="99" w:qFormat="1"/>
    <w:lsdException w:name="List Continue" w:uiPriority="99" w:unhideWhenUsed="1" w:qFormat="1"/>
    <w:lsdException w:name="List Continue 2" w:uiPriority="99" w:unhideWhenUsed="1" w:qFormat="1"/>
    <w:lsdException w:name="List Continue 3" w:uiPriority="99" w:unhideWhenUsed="1" w:qFormat="1"/>
    <w:lsdException w:name="Subtitle" w:uiPriority="11" w:qFormat="1"/>
    <w:lsdException w:name="Date" w:qFormat="1"/>
    <w:lsdException w:name="Body Text 2" w:uiPriority="99" w:unhideWhenUsed="1" w:qFormat="1"/>
    <w:lsdException w:name="Body Text 3" w:uiPriority="99" w:unhideWhenUsed="1" w:qFormat="1"/>
    <w:lsdException w:name="Block Text" w:uiPriority="9" w:unhideWhenUsed="1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spacing w:after="200" w:line="25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1">
    <w:name w:val="heading 1"/>
    <w:basedOn w:val="a1"/>
    <w:next w:val="a2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1">
    <w:name w:val="heading 2"/>
    <w:basedOn w:val="a1"/>
    <w:next w:val="a2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1">
    <w:name w:val="heading 3"/>
    <w:basedOn w:val="a1"/>
    <w:next w:val="a2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1"/>
    <w:next w:val="a2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1"/>
    <w:next w:val="a2"/>
    <w:link w:val="5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1"/>
    <w:next w:val="a2"/>
    <w:link w:val="6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1"/>
    <w:next w:val="a2"/>
    <w:link w:val="7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1"/>
    <w:next w:val="a2"/>
    <w:link w:val="8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1"/>
    <w:next w:val="a2"/>
    <w:link w:val="9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eastAsia="en-US"/>
    </w:rPr>
  </w:style>
  <w:style w:type="paragraph" w:styleId="a2">
    <w:name w:val="Body Text"/>
    <w:basedOn w:val="a1"/>
    <w:link w:val="a8"/>
    <w:uiPriority w:val="99"/>
    <w:qFormat/>
    <w:pPr>
      <w:spacing w:before="180" w:after="180"/>
    </w:pPr>
  </w:style>
  <w:style w:type="paragraph" w:styleId="33">
    <w:name w:val="List 3"/>
    <w:basedOn w:val="a1"/>
    <w:uiPriority w:val="99"/>
    <w:unhideWhenUsed/>
    <w:qFormat/>
    <w:pPr>
      <w:spacing w:line="276" w:lineRule="auto"/>
      <w:ind w:left="1080" w:hanging="360"/>
      <w:contextualSpacing/>
    </w:pPr>
    <w:rPr>
      <w:rFonts w:eastAsiaTheme="minorEastAsia"/>
      <w:sz w:val="22"/>
      <w:szCs w:val="22"/>
    </w:rPr>
  </w:style>
  <w:style w:type="paragraph" w:styleId="2">
    <w:name w:val="List Number 2"/>
    <w:basedOn w:val="a1"/>
    <w:uiPriority w:val="99"/>
    <w:unhideWhenUsed/>
    <w:qFormat/>
    <w:pPr>
      <w:numPr>
        <w:numId w:val="1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a">
    <w:name w:val="List Number"/>
    <w:basedOn w:val="a1"/>
    <w:uiPriority w:val="99"/>
    <w:unhideWhenUsed/>
    <w:qFormat/>
    <w:pPr>
      <w:numPr>
        <w:numId w:val="2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a9">
    <w:name w:val="caption"/>
    <w:basedOn w:val="a1"/>
    <w:next w:val="a1"/>
    <w:uiPriority w:val="35"/>
    <w:qFormat/>
    <w:pPr>
      <w:spacing w:after="120"/>
    </w:pPr>
    <w:rPr>
      <w:i/>
    </w:rPr>
  </w:style>
  <w:style w:type="paragraph" w:styleId="a0">
    <w:name w:val="List Bullet"/>
    <w:basedOn w:val="a1"/>
    <w:uiPriority w:val="99"/>
    <w:unhideWhenUsed/>
    <w:qFormat/>
    <w:pPr>
      <w:numPr>
        <w:numId w:val="3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34">
    <w:name w:val="Body Text 3"/>
    <w:basedOn w:val="a1"/>
    <w:link w:val="35"/>
    <w:uiPriority w:val="99"/>
    <w:unhideWhenUsed/>
    <w:qFormat/>
    <w:pPr>
      <w:spacing w:after="120" w:line="276" w:lineRule="auto"/>
    </w:pPr>
    <w:rPr>
      <w:rFonts w:eastAsiaTheme="minorEastAsia"/>
      <w:sz w:val="16"/>
      <w:szCs w:val="16"/>
    </w:rPr>
  </w:style>
  <w:style w:type="paragraph" w:styleId="30">
    <w:name w:val="List Bullet 3"/>
    <w:basedOn w:val="a1"/>
    <w:uiPriority w:val="99"/>
    <w:unhideWhenUsed/>
    <w:qFormat/>
    <w:pPr>
      <w:numPr>
        <w:numId w:val="4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3">
    <w:name w:val="List Number 3"/>
    <w:basedOn w:val="a1"/>
    <w:uiPriority w:val="99"/>
    <w:unhideWhenUsed/>
    <w:qFormat/>
    <w:pPr>
      <w:numPr>
        <w:numId w:val="5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23">
    <w:name w:val="List 2"/>
    <w:basedOn w:val="a1"/>
    <w:uiPriority w:val="99"/>
    <w:unhideWhenUsed/>
    <w:qFormat/>
    <w:pPr>
      <w:spacing w:line="276" w:lineRule="auto"/>
      <w:ind w:left="720" w:hanging="360"/>
      <w:contextualSpacing/>
    </w:pPr>
    <w:rPr>
      <w:rFonts w:eastAsiaTheme="minorEastAsia"/>
      <w:sz w:val="22"/>
      <w:szCs w:val="22"/>
    </w:rPr>
  </w:style>
  <w:style w:type="paragraph" w:styleId="aa">
    <w:name w:val="List Continue"/>
    <w:basedOn w:val="a1"/>
    <w:uiPriority w:val="99"/>
    <w:unhideWhenUsed/>
    <w:qFormat/>
    <w:pPr>
      <w:spacing w:after="120" w:line="276" w:lineRule="auto"/>
      <w:ind w:left="360"/>
      <w:contextualSpacing/>
    </w:pPr>
    <w:rPr>
      <w:rFonts w:eastAsiaTheme="minorEastAsia"/>
      <w:sz w:val="22"/>
      <w:szCs w:val="22"/>
    </w:rPr>
  </w:style>
  <w:style w:type="paragraph" w:styleId="ab">
    <w:name w:val="Block Text"/>
    <w:basedOn w:val="a2"/>
    <w:next w:val="a2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spacing w:line="276" w:lineRule="auto"/>
      <w:contextualSpacing/>
    </w:pPr>
    <w:rPr>
      <w:rFonts w:eastAsiaTheme="minorEastAsia"/>
      <w:sz w:val="22"/>
      <w:szCs w:val="22"/>
    </w:rPr>
  </w:style>
  <w:style w:type="paragraph" w:styleId="TOC5">
    <w:name w:val="toc 5"/>
    <w:basedOn w:val="a1"/>
    <w:next w:val="a1"/>
    <w:uiPriority w:val="39"/>
    <w:qFormat/>
    <w:pPr>
      <w:ind w:leftChars="800" w:left="1680"/>
    </w:pPr>
  </w:style>
  <w:style w:type="paragraph" w:styleId="TOC3">
    <w:name w:val="toc 3"/>
    <w:basedOn w:val="a1"/>
    <w:next w:val="a1"/>
    <w:uiPriority w:val="39"/>
    <w:qFormat/>
    <w:pPr>
      <w:ind w:leftChars="400" w:left="840"/>
    </w:pPr>
  </w:style>
  <w:style w:type="paragraph" w:styleId="ac">
    <w:name w:val="Date"/>
    <w:next w:val="a2"/>
    <w:qFormat/>
    <w:pPr>
      <w:keepNext/>
      <w:keepLines/>
      <w:spacing w:after="200" w:line="259" w:lineRule="auto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d">
    <w:name w:val="Balloon Text"/>
    <w:basedOn w:val="a1"/>
    <w:link w:val="ae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footer"/>
    <w:basedOn w:val="a1"/>
    <w:link w:val="af0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f1">
    <w:name w:val="header"/>
    <w:basedOn w:val="a1"/>
    <w:link w:val="af2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TOC1">
    <w:name w:val="toc 1"/>
    <w:basedOn w:val="a1"/>
    <w:next w:val="a1"/>
    <w:uiPriority w:val="39"/>
    <w:qFormat/>
  </w:style>
  <w:style w:type="paragraph" w:styleId="TOC4">
    <w:name w:val="toc 4"/>
    <w:basedOn w:val="a1"/>
    <w:next w:val="a1"/>
    <w:uiPriority w:val="39"/>
    <w:qFormat/>
    <w:pPr>
      <w:ind w:leftChars="600" w:left="1260"/>
    </w:pPr>
  </w:style>
  <w:style w:type="paragraph" w:styleId="af3">
    <w:name w:val="Subtitle"/>
    <w:basedOn w:val="af4"/>
    <w:next w:val="a2"/>
    <w:link w:val="af5"/>
    <w:uiPriority w:val="11"/>
    <w:qFormat/>
    <w:pPr>
      <w:spacing w:before="240"/>
    </w:pPr>
    <w:rPr>
      <w:sz w:val="30"/>
      <w:szCs w:val="30"/>
    </w:rPr>
  </w:style>
  <w:style w:type="paragraph" w:styleId="af4">
    <w:name w:val="Title"/>
    <w:basedOn w:val="a1"/>
    <w:next w:val="a2"/>
    <w:link w:val="af6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7">
    <w:name w:val="List"/>
    <w:basedOn w:val="a1"/>
    <w:uiPriority w:val="99"/>
    <w:unhideWhenUsed/>
    <w:qFormat/>
    <w:pPr>
      <w:spacing w:line="276" w:lineRule="auto"/>
      <w:ind w:left="360" w:hanging="360"/>
      <w:contextualSpacing/>
    </w:pPr>
    <w:rPr>
      <w:rFonts w:eastAsiaTheme="minorEastAsia"/>
      <w:sz w:val="22"/>
      <w:szCs w:val="22"/>
    </w:rPr>
  </w:style>
  <w:style w:type="paragraph" w:styleId="af8">
    <w:name w:val="footnote text"/>
    <w:basedOn w:val="a1"/>
    <w:uiPriority w:val="9"/>
    <w:unhideWhenUsed/>
    <w:qFormat/>
  </w:style>
  <w:style w:type="paragraph" w:styleId="TOC2">
    <w:name w:val="toc 2"/>
    <w:basedOn w:val="a1"/>
    <w:next w:val="a1"/>
    <w:uiPriority w:val="39"/>
    <w:qFormat/>
    <w:pPr>
      <w:ind w:leftChars="200" w:left="420"/>
    </w:pPr>
  </w:style>
  <w:style w:type="paragraph" w:styleId="24">
    <w:name w:val="Body Text 2"/>
    <w:basedOn w:val="a1"/>
    <w:link w:val="25"/>
    <w:uiPriority w:val="99"/>
    <w:unhideWhenUsed/>
    <w:qFormat/>
    <w:pPr>
      <w:spacing w:after="120" w:line="480" w:lineRule="auto"/>
    </w:pPr>
    <w:rPr>
      <w:rFonts w:eastAsiaTheme="minorEastAsia"/>
      <w:sz w:val="22"/>
      <w:szCs w:val="22"/>
    </w:rPr>
  </w:style>
  <w:style w:type="paragraph" w:styleId="26">
    <w:name w:val="List Continue 2"/>
    <w:basedOn w:val="a1"/>
    <w:uiPriority w:val="99"/>
    <w:unhideWhenUsed/>
    <w:qFormat/>
    <w:pPr>
      <w:spacing w:after="120" w:line="276" w:lineRule="auto"/>
      <w:ind w:left="720"/>
      <w:contextualSpacing/>
    </w:pPr>
    <w:rPr>
      <w:rFonts w:eastAsiaTheme="minorEastAsia"/>
      <w:sz w:val="22"/>
      <w:szCs w:val="22"/>
    </w:rPr>
  </w:style>
  <w:style w:type="paragraph" w:styleId="36">
    <w:name w:val="List Continue 3"/>
    <w:basedOn w:val="a1"/>
    <w:uiPriority w:val="99"/>
    <w:unhideWhenUsed/>
    <w:qFormat/>
    <w:pPr>
      <w:spacing w:after="120" w:line="276" w:lineRule="auto"/>
      <w:ind w:left="1080"/>
      <w:contextualSpacing/>
    </w:pPr>
    <w:rPr>
      <w:rFonts w:eastAsiaTheme="minorEastAsia"/>
      <w:sz w:val="22"/>
      <w:szCs w:val="22"/>
    </w:rPr>
  </w:style>
  <w:style w:type="table" w:styleId="af9">
    <w:name w:val="Table Grid"/>
    <w:basedOn w:val="a4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4"/>
    <w:uiPriority w:val="60"/>
    <w:qFormat/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en-US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4"/>
    <w:uiPriority w:val="60"/>
    <w:qFormat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en-US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4"/>
    <w:uiPriority w:val="60"/>
    <w:qFormat/>
    <w:rPr>
      <w:rFonts w:asciiTheme="minorHAnsi" w:eastAsiaTheme="minorEastAsia" w:hAnsiTheme="minorHAnsi" w:cstheme="minorBidi"/>
      <w:color w:val="943634" w:themeColor="accent2" w:themeShade="BF"/>
      <w:sz w:val="22"/>
      <w:szCs w:val="22"/>
      <w:lang w:eastAsia="en-US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4"/>
    <w:uiPriority w:val="60"/>
    <w:qFormat/>
    <w:rPr>
      <w:rFonts w:asciiTheme="minorHAnsi" w:eastAsiaTheme="minorEastAsia" w:hAnsiTheme="minorHAnsi" w:cstheme="minorBidi"/>
      <w:color w:val="76923C" w:themeColor="accent3" w:themeShade="BF"/>
      <w:sz w:val="22"/>
      <w:szCs w:val="22"/>
      <w:lang w:eastAsia="en-US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4"/>
    <w:uiPriority w:val="60"/>
    <w:qFormat/>
    <w:rPr>
      <w:rFonts w:asciiTheme="minorHAnsi" w:eastAsiaTheme="minorEastAsia" w:hAnsiTheme="minorHAnsi" w:cstheme="minorBidi"/>
      <w:color w:val="5F497A" w:themeColor="accent4" w:themeShade="BF"/>
      <w:sz w:val="22"/>
      <w:szCs w:val="22"/>
      <w:lang w:eastAsia="en-US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4"/>
    <w:uiPriority w:val="60"/>
    <w:qFormat/>
    <w:rPr>
      <w:rFonts w:asciiTheme="minorHAnsi" w:eastAsiaTheme="minorEastAsia" w:hAnsiTheme="minorHAnsi" w:cstheme="minorBidi"/>
      <w:color w:val="31849B" w:themeColor="accent5" w:themeShade="BF"/>
      <w:sz w:val="22"/>
      <w:szCs w:val="22"/>
      <w:lang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4"/>
    <w:uiPriority w:val="60"/>
    <w:qFormat/>
    <w:rPr>
      <w:rFonts w:asciiTheme="minorHAnsi" w:eastAsiaTheme="minorEastAsia" w:hAnsiTheme="minorHAnsi" w:cstheme="minorBidi"/>
      <w:color w:val="E36C0A" w:themeColor="accent6" w:themeShade="BF"/>
      <w:sz w:val="22"/>
      <w:szCs w:val="22"/>
      <w:lang w:eastAsia="en-US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4"/>
    <w:uiPriority w:val="61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4"/>
    <w:uiPriority w:val="61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4"/>
    <w:uiPriority w:val="61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4"/>
    <w:uiPriority w:val="61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4"/>
    <w:uiPriority w:val="61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4"/>
    <w:uiPriority w:val="61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4"/>
    <w:uiPriority w:val="61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4"/>
    <w:uiPriority w:val="62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4"/>
    <w:uiPriority w:val="62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4"/>
    <w:uiPriority w:val="62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4"/>
    <w:uiPriority w:val="62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4"/>
    <w:uiPriority w:val="62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4"/>
    <w:uiPriority w:val="62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4"/>
    <w:uiPriority w:val="62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4"/>
    <w:uiPriority w:val="63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4"/>
    <w:uiPriority w:val="63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4"/>
    <w:uiPriority w:val="63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4"/>
    <w:uiPriority w:val="63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4"/>
    <w:uiPriority w:val="63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4"/>
    <w:uiPriority w:val="63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4"/>
    <w:uiPriority w:val="63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4"/>
    <w:uiPriority w:val="64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4"/>
    <w:uiPriority w:val="64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4"/>
    <w:uiPriority w:val="64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4"/>
    <w:uiPriority w:val="64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4"/>
    <w:uiPriority w:val="64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4"/>
    <w:uiPriority w:val="64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4"/>
    <w:uiPriority w:val="64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4"/>
    <w:uiPriority w:val="65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4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4"/>
    <w:uiPriority w:val="67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68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qFormat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qFormat/>
    <w:rPr>
      <w:rFonts w:asciiTheme="minorHAnsi" w:eastAsiaTheme="minorEastAsia" w:hAnsiTheme="minorHAnsi" w:cstheme="minorBidi"/>
      <w:sz w:val="22"/>
      <w:szCs w:val="22"/>
      <w:lang w:eastAsia="en-US"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d">
    <w:name w:val="Dark List"/>
    <w:basedOn w:val="a4"/>
    <w:uiPriority w:val="70"/>
    <w:qFormat/>
    <w:rPr>
      <w:rFonts w:asciiTheme="minorHAnsi" w:eastAsiaTheme="minorEastAsia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qFormat/>
    <w:rPr>
      <w:rFonts w:asciiTheme="minorHAnsi" w:eastAsiaTheme="minorEastAsia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qFormat/>
    <w:rPr>
      <w:rFonts w:asciiTheme="minorHAnsi" w:eastAsiaTheme="minorEastAsia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qFormat/>
    <w:rPr>
      <w:rFonts w:asciiTheme="minorHAnsi" w:eastAsiaTheme="minorEastAsia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qFormat/>
    <w:rPr>
      <w:rFonts w:asciiTheme="minorHAnsi" w:eastAsiaTheme="minorEastAsia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qFormat/>
    <w:rPr>
      <w:rFonts w:asciiTheme="minorHAnsi" w:eastAsiaTheme="minorEastAsia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qFormat/>
    <w:rPr>
      <w:rFonts w:asciiTheme="minorHAnsi" w:eastAsiaTheme="minorEastAsia" w:hAnsiTheme="minorHAnsi" w:cstheme="minorBidi"/>
      <w:color w:val="FFFFFF" w:themeColor="background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4"/>
    <w:uiPriority w:val="71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4"/>
    <w:uiPriority w:val="71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4"/>
    <w:uiPriority w:val="71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4"/>
    <w:uiPriority w:val="71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4"/>
    <w:uiPriority w:val="71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4"/>
    <w:uiPriority w:val="71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4"/>
    <w:uiPriority w:val="72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4"/>
    <w:uiPriority w:val="72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4"/>
    <w:uiPriority w:val="72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4"/>
    <w:uiPriority w:val="72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4"/>
    <w:uiPriority w:val="72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4"/>
    <w:uiPriority w:val="72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4"/>
    <w:uiPriority w:val="72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4"/>
    <w:uiPriority w:val="73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4"/>
    <w:uiPriority w:val="73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4"/>
    <w:uiPriority w:val="73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4"/>
    <w:uiPriority w:val="73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4"/>
    <w:uiPriority w:val="73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4"/>
    <w:uiPriority w:val="73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4"/>
    <w:uiPriority w:val="73"/>
    <w:qFormat/>
    <w:rPr>
      <w:rFonts w:asciiTheme="minorHAnsi" w:eastAsiaTheme="minorEastAsia" w:hAnsiTheme="minorHAnsi" w:cstheme="minorBidi"/>
      <w:color w:val="000000" w:themeColor="text1"/>
      <w:sz w:val="22"/>
      <w:szCs w:val="22"/>
      <w:lang w:eastAsia="en-US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Strong"/>
    <w:basedOn w:val="a3"/>
    <w:uiPriority w:val="22"/>
    <w:qFormat/>
    <w:rPr>
      <w:b/>
      <w:bCs/>
    </w:rPr>
  </w:style>
  <w:style w:type="character" w:styleId="aff2">
    <w:name w:val="Emphasis"/>
    <w:basedOn w:val="a3"/>
    <w:uiPriority w:val="20"/>
    <w:qFormat/>
    <w:rPr>
      <w:i/>
      <w:iCs/>
    </w:rPr>
  </w:style>
  <w:style w:type="character" w:styleId="aff3">
    <w:name w:val="Hyperlink"/>
    <w:basedOn w:val="a8"/>
    <w:qFormat/>
    <w:rPr>
      <w:color w:val="4F81BD" w:themeColor="accent1"/>
    </w:rPr>
  </w:style>
  <w:style w:type="character" w:customStyle="1" w:styleId="a8">
    <w:name w:val="正文文本 字符"/>
    <w:basedOn w:val="a3"/>
    <w:link w:val="a2"/>
    <w:uiPriority w:val="99"/>
    <w:qFormat/>
  </w:style>
  <w:style w:type="character" w:styleId="aff4">
    <w:name w:val="footnote reference"/>
    <w:basedOn w:val="a8"/>
    <w:qFormat/>
    <w:rPr>
      <w:vertAlign w:val="superscript"/>
    </w:rPr>
  </w:style>
  <w:style w:type="paragraph" w:customStyle="1" w:styleId="FirstParagraph">
    <w:name w:val="First Paragraph"/>
    <w:basedOn w:val="a2"/>
    <w:next w:val="a2"/>
    <w:qFormat/>
  </w:style>
  <w:style w:type="paragraph" w:customStyle="1" w:styleId="Compact">
    <w:name w:val="Compact"/>
    <w:basedOn w:val="a2"/>
    <w:qFormat/>
    <w:pPr>
      <w:spacing w:before="36" w:after="36"/>
    </w:pPr>
  </w:style>
  <w:style w:type="paragraph" w:customStyle="1" w:styleId="Author">
    <w:name w:val="Author"/>
    <w:next w:val="a2"/>
    <w:qFormat/>
    <w:pPr>
      <w:keepNext/>
      <w:keepLines/>
      <w:spacing w:after="200" w:line="259" w:lineRule="auto"/>
      <w:jc w:val="center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customStyle="1" w:styleId="Abstract">
    <w:name w:val="Abstract"/>
    <w:basedOn w:val="a1"/>
    <w:next w:val="a2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a1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1"/>
    <w:qFormat/>
  </w:style>
  <w:style w:type="paragraph" w:customStyle="1" w:styleId="TableCaption">
    <w:name w:val="Table Caption"/>
    <w:basedOn w:val="a9"/>
    <w:qFormat/>
    <w:pPr>
      <w:keepNext/>
    </w:pPr>
  </w:style>
  <w:style w:type="paragraph" w:customStyle="1" w:styleId="ImageCaption">
    <w:name w:val="Image Caption"/>
    <w:basedOn w:val="a9"/>
    <w:qFormat/>
  </w:style>
  <w:style w:type="paragraph" w:customStyle="1" w:styleId="Figure">
    <w:name w:val="Figure"/>
    <w:basedOn w:val="a1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8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1"/>
    <w:link w:val="VerbatimChar"/>
    <w:qFormat/>
    <w:pPr>
      <w:wordWrap w:val="0"/>
    </w:pPr>
  </w:style>
  <w:style w:type="paragraph" w:customStyle="1" w:styleId="TOCHeading1">
    <w:name w:val="TOC Heading1"/>
    <w:basedOn w:val="1"/>
    <w:next w:val="a2"/>
    <w:uiPriority w:val="39"/>
    <w:unhideWhenUsed/>
    <w:qFormat/>
    <w:pPr>
      <w:spacing w:before="240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PlainText1">
    <w:name w:val="Plain Text1"/>
    <w:basedOn w:val="a1"/>
    <w:uiPriority w:val="6"/>
    <w:qFormat/>
    <w:pPr>
      <w:spacing w:after="0" w:line="240" w:lineRule="auto"/>
    </w:pPr>
    <w:rPr>
      <w:rFonts w:ascii="Consolas" w:hAnsi="Consolas" w:cs="Consolas"/>
      <w:szCs w:val="21"/>
    </w:rPr>
  </w:style>
  <w:style w:type="paragraph" w:styleId="aff5">
    <w:name w:val="List Paragraph"/>
    <w:basedOn w:val="a1"/>
    <w:uiPriority w:val="34"/>
    <w:qFormat/>
    <w:pPr>
      <w:ind w:firstLineChars="200" w:firstLine="420"/>
    </w:pPr>
  </w:style>
  <w:style w:type="character" w:customStyle="1" w:styleId="50">
    <w:name w:val="标题 5 字符"/>
    <w:basedOn w:val="a3"/>
    <w:link w:val="5"/>
    <w:uiPriority w:val="9"/>
    <w:qFormat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eastAsia="en-US"/>
    </w:rPr>
  </w:style>
  <w:style w:type="character" w:customStyle="1" w:styleId="apple-converted-space">
    <w:name w:val="apple-converted-space"/>
    <w:basedOn w:val="a3"/>
    <w:qFormat/>
  </w:style>
  <w:style w:type="character" w:customStyle="1" w:styleId="ae">
    <w:name w:val="批注框文本 字符"/>
    <w:basedOn w:val="a3"/>
    <w:link w:val="ad"/>
    <w:qFormat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f2">
    <w:name w:val="页眉 字符"/>
    <w:basedOn w:val="a3"/>
    <w:link w:val="af1"/>
    <w:uiPriority w:val="99"/>
    <w:qFormat/>
    <w:rPr>
      <w:rFonts w:asciiTheme="minorHAnsi" w:eastAsiaTheme="minorHAnsi" w:hAnsiTheme="minorHAnsi" w:cstheme="minorBidi"/>
      <w:sz w:val="18"/>
      <w:szCs w:val="24"/>
      <w:lang w:eastAsia="en-US"/>
    </w:rPr>
  </w:style>
  <w:style w:type="character" w:customStyle="1" w:styleId="af0">
    <w:name w:val="页脚 字符"/>
    <w:basedOn w:val="a3"/>
    <w:link w:val="af"/>
    <w:uiPriority w:val="99"/>
    <w:qFormat/>
    <w:rPr>
      <w:rFonts w:asciiTheme="minorHAnsi" w:eastAsiaTheme="minorHAnsi" w:hAnsiTheme="minorHAnsi" w:cstheme="minorBidi"/>
      <w:sz w:val="18"/>
      <w:szCs w:val="24"/>
      <w:lang w:eastAsia="en-US"/>
    </w:rPr>
  </w:style>
  <w:style w:type="paragraph" w:styleId="aff6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10">
    <w:name w:val="标题 1 字符"/>
    <w:basedOn w:val="a3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2">
    <w:name w:val="标题 2 字符"/>
    <w:basedOn w:val="a3"/>
    <w:link w:val="2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eastAsia="en-US"/>
    </w:rPr>
  </w:style>
  <w:style w:type="character" w:customStyle="1" w:styleId="32">
    <w:name w:val="标题 3 字符"/>
    <w:basedOn w:val="a3"/>
    <w:link w:val="31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en-US"/>
    </w:rPr>
  </w:style>
  <w:style w:type="character" w:customStyle="1" w:styleId="af6">
    <w:name w:val="标题 字符"/>
    <w:basedOn w:val="a3"/>
    <w:link w:val="af4"/>
    <w:uiPriority w:val="10"/>
    <w:qFormat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eastAsia="en-US"/>
    </w:rPr>
  </w:style>
  <w:style w:type="character" w:customStyle="1" w:styleId="af5">
    <w:name w:val="副标题 字符"/>
    <w:basedOn w:val="a3"/>
    <w:link w:val="af3"/>
    <w:uiPriority w:val="11"/>
    <w:qFormat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eastAsia="en-US"/>
    </w:rPr>
  </w:style>
  <w:style w:type="character" w:customStyle="1" w:styleId="25">
    <w:name w:val="正文文本 2 字符"/>
    <w:basedOn w:val="a3"/>
    <w:link w:val="24"/>
    <w:uiPriority w:val="99"/>
    <w:qFormat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35">
    <w:name w:val="正文文本 3 字符"/>
    <w:basedOn w:val="a3"/>
    <w:link w:val="34"/>
    <w:uiPriority w:val="99"/>
    <w:qFormat/>
    <w:rPr>
      <w:rFonts w:asciiTheme="minorHAnsi" w:eastAsiaTheme="minorEastAsia" w:hAnsiTheme="minorHAnsi" w:cstheme="minorBidi"/>
      <w:sz w:val="16"/>
      <w:szCs w:val="16"/>
      <w:lang w:eastAsia="en-US"/>
    </w:rPr>
  </w:style>
  <w:style w:type="character" w:customStyle="1" w:styleId="a7">
    <w:name w:val="宏文本 字符"/>
    <w:basedOn w:val="a3"/>
    <w:link w:val="a6"/>
    <w:uiPriority w:val="99"/>
    <w:qFormat/>
    <w:rPr>
      <w:rFonts w:ascii="Courier" w:eastAsiaTheme="minorEastAsia" w:hAnsi="Courier" w:cstheme="minorBidi"/>
      <w:lang w:eastAsia="en-US"/>
    </w:rPr>
  </w:style>
  <w:style w:type="paragraph" w:styleId="aff7">
    <w:name w:val="Quote"/>
    <w:basedOn w:val="a1"/>
    <w:next w:val="a1"/>
    <w:link w:val="aff8"/>
    <w:uiPriority w:val="29"/>
    <w:qFormat/>
    <w:pPr>
      <w:spacing w:line="276" w:lineRule="auto"/>
    </w:pPr>
    <w:rPr>
      <w:rFonts w:eastAsiaTheme="minorEastAsia"/>
      <w:i/>
      <w:iCs/>
      <w:color w:val="000000" w:themeColor="text1"/>
      <w:sz w:val="22"/>
      <w:szCs w:val="22"/>
    </w:rPr>
  </w:style>
  <w:style w:type="character" w:customStyle="1" w:styleId="aff8">
    <w:name w:val="引用 字符"/>
    <w:basedOn w:val="a3"/>
    <w:link w:val="aff7"/>
    <w:uiPriority w:val="29"/>
    <w:qFormat/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customStyle="1" w:styleId="60">
    <w:name w:val="标题 6 字符"/>
    <w:basedOn w:val="a3"/>
    <w:link w:val="6"/>
    <w:uiPriority w:val="9"/>
    <w:qFormat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70">
    <w:name w:val="标题 7 字符"/>
    <w:basedOn w:val="a3"/>
    <w:link w:val="7"/>
    <w:uiPriority w:val="9"/>
    <w:qFormat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80">
    <w:name w:val="标题 8 字符"/>
    <w:basedOn w:val="a3"/>
    <w:link w:val="8"/>
    <w:uiPriority w:val="9"/>
    <w:qFormat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character" w:customStyle="1" w:styleId="90">
    <w:name w:val="标题 9 字符"/>
    <w:basedOn w:val="a3"/>
    <w:link w:val="9"/>
    <w:uiPriority w:val="9"/>
    <w:qFormat/>
    <w:rPr>
      <w:rFonts w:asciiTheme="majorHAnsi" w:eastAsiaTheme="majorEastAsia" w:hAnsiTheme="majorHAnsi" w:cstheme="majorBidi"/>
      <w:color w:val="4F81BD" w:themeColor="accent1"/>
      <w:sz w:val="24"/>
      <w:szCs w:val="24"/>
      <w:lang w:eastAsia="en-US"/>
    </w:rPr>
  </w:style>
  <w:style w:type="paragraph" w:styleId="aff9">
    <w:name w:val="Intense Quote"/>
    <w:basedOn w:val="a1"/>
    <w:next w:val="a1"/>
    <w:link w:val="affa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sz w:val="22"/>
      <w:szCs w:val="22"/>
    </w:rPr>
  </w:style>
  <w:style w:type="character" w:customStyle="1" w:styleId="affa">
    <w:name w:val="明显引用 字符"/>
    <w:basedOn w:val="a3"/>
    <w:link w:val="aff9"/>
    <w:uiPriority w:val="30"/>
    <w:qFormat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SubtleEmphasis1">
    <w:name w:val="Subtle Emphasis1"/>
    <w:basedOn w:val="a3"/>
    <w:uiPriority w:val="19"/>
    <w:qFormat/>
    <w:rPr>
      <w:i/>
      <w:iCs/>
      <w:color w:val="808080" w:themeColor="text1" w:themeTint="7F"/>
    </w:rPr>
  </w:style>
  <w:style w:type="character" w:customStyle="1" w:styleId="IntenseEmphasis1">
    <w:name w:val="Intense Emphasis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a3"/>
    <w:uiPriority w:val="33"/>
    <w:qFormat/>
    <w:rPr>
      <w:b/>
      <w:bCs/>
      <w:smallCaps/>
      <w:spacing w:val="5"/>
    </w:rPr>
  </w:style>
  <w:style w:type="paragraph" w:customStyle="1" w:styleId="TOCHeading2">
    <w:name w:val="TOC Heading2"/>
    <w:basedOn w:val="1"/>
    <w:next w:val="a1"/>
    <w:uiPriority w:val="39"/>
    <w:semiHidden/>
    <w:unhideWhenUsed/>
    <w:qFormat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character" w:customStyle="1" w:styleId="SubtleEmphasis2">
    <w:name w:val="Subtle Emphasis2"/>
    <w:basedOn w:val="a3"/>
    <w:uiPriority w:val="19"/>
    <w:qFormat/>
    <w:rPr>
      <w:i/>
      <w:iCs/>
      <w:color w:val="808080" w:themeColor="text1" w:themeTint="7F"/>
    </w:rPr>
  </w:style>
  <w:style w:type="character" w:customStyle="1" w:styleId="IntenseEmphasis2">
    <w:name w:val="Intense Emphasis2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SubtleReference2">
    <w:name w:val="Subtle Reference2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IntenseReference2">
    <w:name w:val="Intense Reference2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2">
    <w:name w:val="Book Title2"/>
    <w:basedOn w:val="a3"/>
    <w:uiPriority w:val="33"/>
    <w:qFormat/>
    <w:rPr>
      <w:b/>
      <w:bCs/>
      <w:smallCaps/>
      <w:spacing w:val="5"/>
    </w:rPr>
  </w:style>
  <w:style w:type="paragraph" w:customStyle="1" w:styleId="TOCHeading3">
    <w:name w:val="TOC Heading3"/>
    <w:basedOn w:val="1"/>
    <w:next w:val="a1"/>
    <w:uiPriority w:val="39"/>
    <w:semiHidden/>
    <w:unhideWhenUsed/>
    <w:qFormat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customStyle="1" w:styleId="Revision1">
    <w:name w:val="Revision1"/>
    <w:hidden/>
    <w:uiPriority w:val="99"/>
    <w:semiHidden/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affb">
    <w:name w:val="Subtle Emphasis"/>
    <w:basedOn w:val="a3"/>
    <w:uiPriority w:val="19"/>
    <w:qFormat/>
    <w:rsid w:val="00F83E7F"/>
    <w:rPr>
      <w:i/>
      <w:iCs/>
      <w:color w:val="808080" w:themeColor="text1" w:themeTint="7F"/>
    </w:rPr>
  </w:style>
  <w:style w:type="character" w:styleId="affc">
    <w:name w:val="Intense Emphasis"/>
    <w:basedOn w:val="a3"/>
    <w:uiPriority w:val="21"/>
    <w:qFormat/>
    <w:rsid w:val="00F83E7F"/>
    <w:rPr>
      <w:b/>
      <w:bCs/>
      <w:i/>
      <w:iCs/>
      <w:color w:val="4F81BD" w:themeColor="accent1"/>
    </w:rPr>
  </w:style>
  <w:style w:type="character" w:styleId="affd">
    <w:name w:val="Subtle Reference"/>
    <w:basedOn w:val="a3"/>
    <w:uiPriority w:val="31"/>
    <w:qFormat/>
    <w:rsid w:val="00F83E7F"/>
    <w:rPr>
      <w:smallCaps/>
      <w:color w:val="C0504D" w:themeColor="accent2"/>
      <w:u w:val="single"/>
    </w:rPr>
  </w:style>
  <w:style w:type="character" w:styleId="affe">
    <w:name w:val="Intense Reference"/>
    <w:basedOn w:val="a3"/>
    <w:uiPriority w:val="32"/>
    <w:qFormat/>
    <w:rsid w:val="00F83E7F"/>
    <w:rPr>
      <w:b/>
      <w:bCs/>
      <w:smallCaps/>
      <w:color w:val="C0504D" w:themeColor="accent2"/>
      <w:spacing w:val="5"/>
      <w:u w:val="single"/>
    </w:rPr>
  </w:style>
  <w:style w:type="character" w:styleId="afff">
    <w:name w:val="Book Title"/>
    <w:basedOn w:val="a3"/>
    <w:uiPriority w:val="33"/>
    <w:qFormat/>
    <w:rsid w:val="00F83E7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83E7F"/>
    <w:pPr>
      <w:spacing w:line="276" w:lineRule="auto"/>
      <w:outlineLvl w:val="9"/>
    </w:pPr>
    <w:rPr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249</Pages>
  <Words>27541</Words>
  <Characters>156984</Characters>
  <Application>Microsoft Office Word</Application>
  <DocSecurity>0</DocSecurity>
  <Lines>1308</Lines>
  <Paragraphs>368</Paragraphs>
  <ScaleCrop>false</ScaleCrop>
  <Company/>
  <LinksUpToDate>false</LinksUpToDate>
  <CharactersWithSpaces>184157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曦或者夕</dc:creator>
  <cp:lastModifiedBy>Xi He</cp:lastModifiedBy>
  <cp:revision>397</cp:revision>
  <cp:lastPrinted>2020-02-27T07:49:00Z</cp:lastPrinted>
  <dcterms:created xsi:type="dcterms:W3CDTF">2020-01-28T23:40:00Z</dcterms:created>
  <dcterms:modified xsi:type="dcterms:W3CDTF">2021-03-02T03:41:00Z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